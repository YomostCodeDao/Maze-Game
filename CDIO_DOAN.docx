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632D6" w14:textId="77777777" w:rsidR="00D203B8" w:rsidRDefault="00000000">
      <w:pPr>
        <w:rPr>
          <w:rFonts w:ascii="Times New Roman" w:hAnsi="Times New Roman" w:cs="Times New Roman"/>
          <w:sz w:val="28"/>
          <w:szCs w:val="28"/>
        </w:rPr>
      </w:pPr>
      <w:r>
        <w:rPr>
          <w:rFonts w:ascii="Times New Roman" w:hAnsi="Times New Roman" w:cs="Times New Roman"/>
          <w:b/>
          <w:bCs/>
          <w:noProof/>
          <w:sz w:val="28"/>
          <w:szCs w:val="28"/>
          <w:lang w:eastAsia="en-US"/>
        </w:rPr>
        <mc:AlternateContent>
          <mc:Choice Requires="wpg">
            <w:drawing>
              <wp:anchor distT="0" distB="0" distL="114300" distR="114300" simplePos="0" relativeHeight="251660288" behindDoc="0" locked="0" layoutInCell="1" allowOverlap="1" wp14:anchorId="42867DFF" wp14:editId="3C9C865D">
                <wp:simplePos x="0" y="0"/>
                <wp:positionH relativeFrom="margin">
                  <wp:posOffset>-151765</wp:posOffset>
                </wp:positionH>
                <wp:positionV relativeFrom="paragraph">
                  <wp:posOffset>-149860</wp:posOffset>
                </wp:positionV>
                <wp:extent cx="6172835" cy="9575165"/>
                <wp:effectExtent l="74295" t="74295" r="39370" b="27940"/>
                <wp:wrapNone/>
                <wp:docPr id="1" name="Group 1"/>
                <wp:cNvGraphicFramePr/>
                <a:graphic xmlns:a="http://schemas.openxmlformats.org/drawingml/2006/main">
                  <a:graphicData uri="http://schemas.microsoft.com/office/word/2010/wordprocessingGroup">
                    <wpg:wgp>
                      <wpg:cNvGrpSpPr/>
                      <wpg:grpSpPr>
                        <a:xfrm>
                          <a:off x="0" y="0"/>
                          <a:ext cx="6172835" cy="9575165"/>
                          <a:chOff x="0" y="0"/>
                          <a:chExt cx="9158" cy="14683"/>
                        </a:xfrm>
                        <a:solidFill>
                          <a:srgbClr val="FE0000"/>
                        </a:solidFill>
                        <a:effectLst>
                          <a:outerShdw blurRad="50800" dist="38100" dir="13500000" algn="br" rotWithShape="0">
                            <a:prstClr val="black">
                              <a:alpha val="40000"/>
                            </a:prstClr>
                          </a:outerShdw>
                        </a:effectLst>
                      </wpg:grpSpPr>
                      <wps:wsp>
                        <wps:cNvPr id="2095428729" name="FreeForm 144"/>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pFill/>
                          <a:ln>
                            <a:solidFill>
                              <a:srgbClr val="FF0000"/>
                            </a:solidFill>
                          </a:ln>
                          <a:effectLst/>
                        </wps:spPr>
                        <wps:bodyPr vert="horz" wrap="square" anchor="t" anchorCtr="0"/>
                      </wps:wsp>
                      <wps:wsp>
                        <wps:cNvPr id="419250605" name="FreeForm 145"/>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pFill/>
                          <a:ln>
                            <a:solidFill>
                              <a:srgbClr val="FF0000"/>
                            </a:solidFill>
                          </a:ln>
                          <a:effectLst/>
                        </wps:spPr>
                        <wps:bodyPr vert="horz" wrap="square" anchor="t" anchorCtr="0"/>
                      </wps:wsp>
                      <wps:wsp>
                        <wps:cNvPr id="2118174619" name="FreeForm 146"/>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pFill/>
                          <a:ln>
                            <a:solidFill>
                              <a:srgbClr val="FF0000"/>
                            </a:solidFill>
                          </a:ln>
                          <a:effectLst/>
                        </wps:spPr>
                        <wps:bodyPr vert="horz" wrap="square" anchor="t" anchorCtr="0"/>
                      </wps:wsp>
                      <wps:wsp>
                        <wps:cNvPr id="314149454" name="FreeForm 147"/>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pFill/>
                          <a:ln>
                            <a:solidFill>
                              <a:srgbClr val="FF0000"/>
                            </a:solidFill>
                          </a:ln>
                          <a:effectLst/>
                        </wps:spPr>
                        <wps:bodyPr vert="horz" wrap="square" anchor="t" anchorCtr="0"/>
                      </wps:wsp>
                      <wps:wsp>
                        <wps:cNvPr id="853985328" name="FreeForm 148"/>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pFill/>
                          <a:ln>
                            <a:solidFill>
                              <a:srgbClr val="FF0000"/>
                            </a:solidFill>
                          </a:ln>
                          <a:effectLst/>
                        </wps:spPr>
                        <wps:bodyPr vert="horz" wrap="square" anchor="t" anchorCtr="0"/>
                      </wps:wsp>
                      <wps:wsp>
                        <wps:cNvPr id="1612668433" name="FreeForm 149"/>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pFill/>
                          <a:ln>
                            <a:solidFill>
                              <a:srgbClr val="FF0000"/>
                            </a:solidFill>
                          </a:ln>
                          <a:effectLst/>
                        </wps:spPr>
                        <wps:bodyPr vert="horz" wrap="square" anchor="t" anchorCtr="0"/>
                      </wps:wsp>
                      <wps:wsp>
                        <wps:cNvPr id="1931226127" name="FreeForm 150"/>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pFill/>
                          <a:ln>
                            <a:solidFill>
                              <a:srgbClr val="FF0000"/>
                            </a:solidFill>
                          </a:ln>
                          <a:effectLst/>
                        </wps:spPr>
                        <wps:bodyPr vert="horz" wrap="square" anchor="t" anchorCtr="0"/>
                      </wps:wsp>
                      <wps:wsp>
                        <wps:cNvPr id="16132623" name="FreeForm 151"/>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pFill/>
                          <a:ln>
                            <a:solidFill>
                              <a:srgbClr val="FF0000"/>
                            </a:solidFill>
                          </a:ln>
                          <a:effectLst/>
                        </wps:spPr>
                        <wps:bodyPr vert="horz" wrap="square" anchor="t" anchorCtr="0"/>
                      </wps:wsp>
                      <wps:wsp>
                        <wps:cNvPr id="1805558802" name="FreeForm 152"/>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pFill/>
                          <a:ln>
                            <a:solidFill>
                              <a:srgbClr val="FF0000"/>
                            </a:solidFill>
                          </a:ln>
                          <a:effectLst/>
                        </wps:spPr>
                        <wps:bodyPr vert="horz" wrap="square" anchor="t" anchorCtr="0"/>
                      </wps:wsp>
                      <wps:wsp>
                        <wps:cNvPr id="265579756" name="FreeForm 153"/>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pFill/>
                          <a:ln>
                            <a:solidFill>
                              <a:srgbClr val="FF0000"/>
                            </a:solidFill>
                          </a:ln>
                          <a:effectLst/>
                        </wps:spPr>
                        <wps:bodyPr vert="horz" wrap="square" anchor="t" anchorCtr="0"/>
                      </wps:wsp>
                      <wps:wsp>
                        <wps:cNvPr id="223840900" name="FreeForm 154"/>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pFill/>
                          <a:ln>
                            <a:solidFill>
                              <a:srgbClr val="FF0000"/>
                            </a:solidFill>
                          </a:ln>
                          <a:effectLst/>
                        </wps:spPr>
                        <wps:bodyPr vert="horz" wrap="square" anchor="t" anchorCtr="0"/>
                      </wps:wsp>
                      <wps:wsp>
                        <wps:cNvPr id="838037539" name="FreeForm 155"/>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pFill/>
                          <a:ln>
                            <a:solidFill>
                              <a:srgbClr val="FF0000"/>
                            </a:solidFill>
                          </a:ln>
                          <a:effectLst/>
                        </wps:spPr>
                        <wps:bodyPr vert="horz" wrap="square" anchor="t" anchorCtr="0"/>
                      </wps:wsp>
                      <wps:wsp>
                        <wps:cNvPr id="1000685382" name="FreeForm 156"/>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pFill/>
                          <a:ln>
                            <a:solidFill>
                              <a:srgbClr val="FF0000"/>
                            </a:solidFill>
                          </a:ln>
                          <a:effectLst/>
                        </wps:spPr>
                        <wps:bodyPr vert="horz" wrap="square" anchor="t" anchorCtr="0"/>
                      </wps:wsp>
                      <wps:wsp>
                        <wps:cNvPr id="2073268045" name="FreeForm 157"/>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pFill/>
                          <a:ln>
                            <a:solidFill>
                              <a:srgbClr val="FF0000"/>
                            </a:solidFill>
                          </a:ln>
                          <a:effectLst/>
                        </wps:spPr>
                        <wps:bodyPr vert="horz" wrap="square" anchor="t" anchorCtr="0"/>
                      </wps:wsp>
                      <wps:wsp>
                        <wps:cNvPr id="1439163000" name="FreeForm 158"/>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pFill/>
                          <a:ln>
                            <a:solidFill>
                              <a:srgbClr val="FF0000"/>
                            </a:solidFill>
                          </a:ln>
                          <a:effectLst/>
                        </wps:spPr>
                        <wps:bodyPr vert="horz" wrap="square" anchor="t" anchorCtr="0"/>
                      </wps:wsp>
                      <wps:wsp>
                        <wps:cNvPr id="208041166" name="FreeForm 159"/>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pFill/>
                          <a:ln>
                            <a:solidFill>
                              <a:srgbClr val="FF0000"/>
                            </a:solidFill>
                          </a:ln>
                          <a:effectLst/>
                        </wps:spPr>
                        <wps:bodyPr vert="horz" wrap="square" anchor="t" anchorCtr="0"/>
                      </wps:wsp>
                      <wps:wsp>
                        <wps:cNvPr id="1782775084" name="FreeForm 160"/>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pFill/>
                          <a:ln>
                            <a:solidFill>
                              <a:srgbClr val="FF0000"/>
                            </a:solidFill>
                          </a:ln>
                          <a:effectLst/>
                        </wps:spPr>
                        <wps:bodyPr vert="horz" wrap="square" anchor="t" anchorCtr="0"/>
                      </wps:wsp>
                      <wps:wsp>
                        <wps:cNvPr id="816545575" name="FreeForm 161"/>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pFill/>
                          <a:ln>
                            <a:solidFill>
                              <a:srgbClr val="FF0000"/>
                            </a:solidFill>
                          </a:ln>
                          <a:effectLst/>
                        </wps:spPr>
                        <wps:bodyPr vert="horz" wrap="square" anchor="t" anchorCtr="0"/>
                      </wps:wsp>
                      <wps:wsp>
                        <wps:cNvPr id="472871297" name="FreeForm 162"/>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pFill/>
                          <a:ln>
                            <a:solidFill>
                              <a:srgbClr val="FF0000"/>
                            </a:solidFill>
                          </a:ln>
                          <a:effectLst/>
                        </wps:spPr>
                        <wps:bodyPr vert="horz" wrap="square" anchor="t" anchorCtr="0"/>
                      </wps:wsp>
                      <wps:wsp>
                        <wps:cNvPr id="714720241" name="FreeForm 163"/>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pFill/>
                          <a:ln>
                            <a:solidFill>
                              <a:srgbClr val="FF0000"/>
                            </a:solidFill>
                          </a:ln>
                          <a:effectLst/>
                        </wps:spPr>
                        <wps:bodyPr vert="horz" wrap="square" anchor="t" anchorCtr="0"/>
                      </wps:wsp>
                      <wps:wsp>
                        <wps:cNvPr id="780889150" name="FreeForm 164"/>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pFill/>
                          <a:ln>
                            <a:solidFill>
                              <a:srgbClr val="FF0000"/>
                            </a:solidFill>
                          </a:ln>
                          <a:effectLst/>
                        </wps:spPr>
                        <wps:bodyPr vert="horz" wrap="square" anchor="t" anchorCtr="0"/>
                      </wps:wsp>
                      <wps:wsp>
                        <wps:cNvPr id="419655583" name="FreeForm 165"/>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pFill/>
                          <a:ln>
                            <a:solidFill>
                              <a:srgbClr val="FF0000"/>
                            </a:solidFill>
                          </a:ln>
                          <a:effectLst/>
                        </wps:spPr>
                        <wps:bodyPr vert="horz" wrap="square" anchor="t" anchorCtr="0"/>
                      </wps:wsp>
                      <wps:wsp>
                        <wps:cNvPr id="809808728" name="FreeForm 166"/>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pFill/>
                          <a:ln>
                            <a:solidFill>
                              <a:srgbClr val="FF0000"/>
                            </a:solidFill>
                          </a:ln>
                          <a:effectLst/>
                        </wps:spPr>
                        <wps:bodyPr vert="horz" wrap="square" anchor="t" anchorCtr="0"/>
                      </wps:wsp>
                      <wps:wsp>
                        <wps:cNvPr id="1131495417" name="FreeForm 167"/>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pFill/>
                          <a:ln>
                            <a:solidFill>
                              <a:srgbClr val="FF0000"/>
                            </a:solidFill>
                          </a:ln>
                          <a:effectLst/>
                        </wps:spPr>
                        <wps:bodyPr vert="horz" wrap="square" anchor="t" anchorCtr="0"/>
                      </wps:wsp>
                      <wps:wsp>
                        <wps:cNvPr id="1285315016" name="FreeForm 168"/>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pFill/>
                          <a:ln>
                            <a:solidFill>
                              <a:srgbClr val="FF0000"/>
                            </a:solidFill>
                          </a:ln>
                          <a:effectLst/>
                        </wps:spPr>
                        <wps:bodyPr vert="horz" wrap="square" anchor="t" anchorCtr="0"/>
                      </wps:wsp>
                      <wps:wsp>
                        <wps:cNvPr id="246215603" name="FreeForm 169"/>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pFill/>
                          <a:ln>
                            <a:solidFill>
                              <a:srgbClr val="FF0000"/>
                            </a:solidFill>
                          </a:ln>
                          <a:effectLst/>
                        </wps:spPr>
                        <wps:bodyPr vert="horz" wrap="square" anchor="t" anchorCtr="0"/>
                      </wps:wsp>
                      <wps:wsp>
                        <wps:cNvPr id="381605483" name="FreeForm 170"/>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pFill/>
                          <a:ln>
                            <a:solidFill>
                              <a:srgbClr val="FF0000"/>
                            </a:solidFill>
                          </a:ln>
                          <a:effectLst/>
                        </wps:spPr>
                        <wps:bodyPr vert="horz" wrap="square" anchor="t" anchorCtr="0"/>
                      </wps:wsp>
                      <wps:wsp>
                        <wps:cNvPr id="1124125815" name="FreeForm 171"/>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pFill/>
                          <a:ln>
                            <a:solidFill>
                              <a:srgbClr val="FF0000"/>
                            </a:solidFill>
                          </a:ln>
                          <a:effectLst/>
                        </wps:spPr>
                        <wps:bodyPr vert="horz" wrap="square" anchor="t" anchorCtr="0"/>
                      </wps:wsp>
                      <wps:wsp>
                        <wps:cNvPr id="20434634" name="FreeForm 172"/>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pFill/>
                          <a:ln>
                            <a:solidFill>
                              <a:srgbClr val="FF0000"/>
                            </a:solidFill>
                          </a:ln>
                          <a:effectLst/>
                        </wps:spPr>
                        <wps:bodyPr vert="horz" wrap="square" anchor="t" anchorCtr="0"/>
                      </wps:wsp>
                      <wps:wsp>
                        <wps:cNvPr id="651896530" name="FreeForm 173"/>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pFill/>
                          <a:ln>
                            <a:solidFill>
                              <a:srgbClr val="FF0000"/>
                            </a:solidFill>
                          </a:ln>
                          <a:effectLst/>
                        </wps:spPr>
                        <wps:bodyPr vert="horz" wrap="square" anchor="t" anchorCtr="0"/>
                      </wps:wsp>
                      <wps:wsp>
                        <wps:cNvPr id="77966275" name="FreeForm 174"/>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pFill/>
                          <a:ln>
                            <a:solidFill>
                              <a:srgbClr val="FF0000"/>
                            </a:solidFill>
                          </a:ln>
                          <a:effectLst/>
                        </wps:spPr>
                        <wps:bodyPr vert="horz" wrap="square" anchor="t" anchorCtr="0"/>
                      </wps:wsp>
                      <wps:wsp>
                        <wps:cNvPr id="1918229786" name="FreeForm 175"/>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pFill/>
                          <a:ln>
                            <a:solidFill>
                              <a:srgbClr val="FF0000"/>
                            </a:solidFill>
                          </a:ln>
                          <a:effectLst/>
                        </wps:spPr>
                        <wps:bodyPr vert="horz" wrap="square" anchor="t" anchorCtr="0"/>
                      </wps:wsp>
                      <wps:wsp>
                        <wps:cNvPr id="2031010873" name="FreeForm 176"/>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pFill/>
                          <a:ln>
                            <a:solidFill>
                              <a:srgbClr val="FF0000"/>
                            </a:solidFill>
                          </a:ln>
                          <a:effectLst/>
                        </wps:spPr>
                        <wps:bodyPr vert="horz" wrap="square" anchor="t" anchorCtr="0"/>
                      </wps:wsp>
                      <wps:wsp>
                        <wps:cNvPr id="711152642" name="FreeForm 177"/>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pFill/>
                          <a:ln>
                            <a:solidFill>
                              <a:srgbClr val="FF0000"/>
                            </a:solidFill>
                          </a:ln>
                          <a:effectLst/>
                        </wps:spPr>
                        <wps:bodyPr vert="horz" wrap="square" anchor="t" anchorCtr="0"/>
                      </wps:wsp>
                      <wps:wsp>
                        <wps:cNvPr id="1322867427" name="FreeForm 178"/>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pFill/>
                          <a:ln>
                            <a:solidFill>
                              <a:srgbClr val="FF0000"/>
                            </a:solidFill>
                          </a:ln>
                          <a:effectLst/>
                        </wps:spPr>
                        <wps:bodyPr vert="horz" wrap="square" anchor="t" anchorCtr="0"/>
                      </wps:wsp>
                      <wps:wsp>
                        <wps:cNvPr id="219943271" name="FreeForm 179"/>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pFill/>
                          <a:ln>
                            <a:solidFill>
                              <a:srgbClr val="FF0000"/>
                            </a:solidFill>
                          </a:ln>
                          <a:effectLst/>
                        </wps:spPr>
                        <wps:bodyPr vert="horz" wrap="square" anchor="t" anchorCtr="0"/>
                      </wps:wsp>
                      <wps:wsp>
                        <wps:cNvPr id="1877438336" name="FreeForm 180"/>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pFill/>
                          <a:ln>
                            <a:solidFill>
                              <a:srgbClr val="FF0000"/>
                            </a:solidFill>
                          </a:ln>
                          <a:effectLst/>
                        </wps:spPr>
                        <wps:bodyPr vert="horz" wrap="square" anchor="t" anchorCtr="0"/>
                      </wps:wsp>
                      <wps:wsp>
                        <wps:cNvPr id="1206339131" name="FreeForm 181"/>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pFill/>
                          <a:ln>
                            <a:solidFill>
                              <a:srgbClr val="FF0000"/>
                            </a:solidFill>
                          </a:ln>
                          <a:effectLst/>
                        </wps:spPr>
                        <wps:bodyPr vert="horz" wrap="square" anchor="t" anchorCtr="0"/>
                      </wps:wsp>
                      <wps:wsp>
                        <wps:cNvPr id="1507316379" name="FreeForm 182"/>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pFill/>
                          <a:ln>
                            <a:solidFill>
                              <a:srgbClr val="FF0000"/>
                            </a:solidFill>
                          </a:ln>
                          <a:effectLst/>
                        </wps:spPr>
                        <wps:bodyPr vert="horz" wrap="square" anchor="t" anchorCtr="0"/>
                      </wps:wsp>
                      <wps:wsp>
                        <wps:cNvPr id="1900955199" name="FreeForm 183"/>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pFill/>
                          <a:ln>
                            <a:solidFill>
                              <a:srgbClr val="FF0000"/>
                            </a:solidFill>
                          </a:ln>
                          <a:effectLst/>
                        </wps:spPr>
                        <wps:bodyPr vert="horz" wrap="square" anchor="t" anchorCtr="0"/>
                      </wps:wsp>
                      <wps:wsp>
                        <wps:cNvPr id="1917818070" name="FreeForm 184"/>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pFill/>
                          <a:ln>
                            <a:solidFill>
                              <a:srgbClr val="FF0000"/>
                            </a:solidFill>
                          </a:ln>
                          <a:effectLst/>
                        </wps:spPr>
                        <wps:bodyPr vert="horz" wrap="square" anchor="t" anchorCtr="0"/>
                      </wps:wsp>
                      <wps:wsp>
                        <wps:cNvPr id="1129100063" name="FreeForm 185"/>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pFill/>
                          <a:ln>
                            <a:solidFill>
                              <a:srgbClr val="FF0000"/>
                            </a:solidFill>
                          </a:ln>
                          <a:effectLst/>
                        </wps:spPr>
                        <wps:bodyPr vert="horz" wrap="square" anchor="t" anchorCtr="0"/>
                      </wps:wsp>
                      <wps:wsp>
                        <wps:cNvPr id="425749000" name="FreeForm 186"/>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pFill/>
                          <a:ln>
                            <a:solidFill>
                              <a:srgbClr val="FF0000"/>
                            </a:solidFill>
                          </a:ln>
                          <a:effectLst/>
                        </wps:spPr>
                        <wps:bodyPr vert="horz" wrap="square" anchor="t" anchorCtr="0"/>
                      </wps:wsp>
                      <wps:wsp>
                        <wps:cNvPr id="79146769" name="FreeForm 187"/>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pFill/>
                          <a:ln>
                            <a:solidFill>
                              <a:srgbClr val="FF0000"/>
                            </a:solidFill>
                          </a:ln>
                          <a:effectLst/>
                        </wps:spPr>
                        <wps:bodyPr vert="horz" wrap="square" anchor="t" anchorCtr="0"/>
                      </wps:wsp>
                      <wps:wsp>
                        <wps:cNvPr id="649323965" name="FreeForm 188"/>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pFill/>
                          <a:ln>
                            <a:solidFill>
                              <a:srgbClr val="FF0000"/>
                            </a:solidFill>
                          </a:ln>
                          <a:effectLst/>
                        </wps:spPr>
                        <wps:bodyPr vert="horz" wrap="square" anchor="t" anchorCtr="0"/>
                      </wps:wsp>
                      <wps:wsp>
                        <wps:cNvPr id="1747128823" name="FreeForm 189"/>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pFill/>
                          <a:ln>
                            <a:solidFill>
                              <a:srgbClr val="FF0000"/>
                            </a:solidFill>
                          </a:ln>
                          <a:effectLst/>
                        </wps:spPr>
                        <wps:bodyPr vert="horz" wrap="square" anchor="t" anchorCtr="0"/>
                      </wps:wsp>
                      <wps:wsp>
                        <wps:cNvPr id="143524036" name="FreeForm 190"/>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pFill/>
                          <a:ln>
                            <a:solidFill>
                              <a:srgbClr val="FF0000"/>
                            </a:solidFill>
                          </a:ln>
                          <a:effectLst/>
                        </wps:spPr>
                        <wps:bodyPr vert="horz" wrap="square" anchor="t" anchorCtr="0"/>
                      </wps:wsp>
                      <wps:wsp>
                        <wps:cNvPr id="93685036" name="Rectangle 93685036"/>
                        <wps:cNvSpPr>
                          <a:spLocks noChangeArrowheads="1"/>
                        </wps:cNvSpPr>
                        <wps:spPr bwMode="auto">
                          <a:xfrm>
                            <a:off x="134" y="3052"/>
                            <a:ext cx="82" cy="8506"/>
                          </a:xfrm>
                          <a:prstGeom prst="rect">
                            <a:avLst/>
                          </a:prstGeom>
                          <a:grpFill/>
                          <a:ln>
                            <a:solidFill>
                              <a:srgbClr val="FF0000"/>
                            </a:solidFill>
                          </a:ln>
                          <a:effectLst/>
                        </wps:spPr>
                        <wps:bodyPr vert="horz" wrap="square" anchor="t" anchorCtr="0"/>
                      </wps:wsp>
                      <wps:wsp>
                        <wps:cNvPr id="1864291088" name="Rectangle 1864291088"/>
                        <wps:cNvSpPr>
                          <a:spLocks noChangeArrowheads="1"/>
                        </wps:cNvSpPr>
                        <wps:spPr bwMode="auto">
                          <a:xfrm>
                            <a:off x="2462" y="163"/>
                            <a:ext cx="4253" cy="86"/>
                          </a:xfrm>
                          <a:prstGeom prst="rect">
                            <a:avLst/>
                          </a:prstGeom>
                          <a:grpFill/>
                          <a:ln>
                            <a:solidFill>
                              <a:srgbClr val="FF0000"/>
                            </a:solidFill>
                          </a:ln>
                          <a:effectLst/>
                        </wps:spPr>
                        <wps:bodyPr vert="horz" wrap="square" anchor="t" anchorCtr="0"/>
                      </wps:wsp>
                      <wps:wsp>
                        <wps:cNvPr id="695796903" name="FreeForm 193"/>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pFill/>
                          <a:ln>
                            <a:solidFill>
                              <a:srgbClr val="FF0000"/>
                            </a:solidFill>
                          </a:ln>
                          <a:effectLst/>
                        </wps:spPr>
                        <wps:bodyPr vert="horz" wrap="square" anchor="t" anchorCtr="0"/>
                      </wps:wsp>
                      <wps:wsp>
                        <wps:cNvPr id="1641910680" name="FreeForm 194"/>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pFill/>
                          <a:ln>
                            <a:solidFill>
                              <a:srgbClr val="FF0000"/>
                            </a:solidFill>
                          </a:ln>
                          <a:effectLst/>
                        </wps:spPr>
                        <wps:bodyPr vert="horz" wrap="square" anchor="t" anchorCtr="0"/>
                      </wps:wsp>
                      <wps:wsp>
                        <wps:cNvPr id="1947881356" name="FreeForm 195"/>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pFill/>
                          <a:ln>
                            <a:solidFill>
                              <a:srgbClr val="FF0000"/>
                            </a:solidFill>
                          </a:ln>
                          <a:effectLst/>
                        </wps:spPr>
                        <wps:bodyPr vert="horz" wrap="square" anchor="t" anchorCtr="0"/>
                      </wps:wsp>
                      <wps:wsp>
                        <wps:cNvPr id="2010948700" name="FreeForm 196"/>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pFill/>
                          <a:ln>
                            <a:solidFill>
                              <a:srgbClr val="FF0000"/>
                            </a:solidFill>
                          </a:ln>
                          <a:effectLst/>
                        </wps:spPr>
                        <wps:bodyPr vert="horz" wrap="square" anchor="t" anchorCtr="0"/>
                      </wps:wsp>
                      <wps:wsp>
                        <wps:cNvPr id="478416416" name="FreeForm 197"/>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pFill/>
                          <a:ln>
                            <a:solidFill>
                              <a:srgbClr val="FF0000"/>
                            </a:solidFill>
                          </a:ln>
                          <a:effectLst/>
                        </wps:spPr>
                        <wps:bodyPr vert="horz" wrap="square" anchor="t" anchorCtr="0"/>
                      </wps:wsp>
                      <wps:wsp>
                        <wps:cNvPr id="213357300" name="FreeForm 198"/>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pFill/>
                          <a:ln>
                            <a:solidFill>
                              <a:srgbClr val="FF0000"/>
                            </a:solidFill>
                          </a:ln>
                          <a:effectLst/>
                        </wps:spPr>
                        <wps:bodyPr vert="horz" wrap="square" anchor="t" anchorCtr="0"/>
                      </wps:wsp>
                      <wps:wsp>
                        <wps:cNvPr id="2075166980" name="FreeForm 199"/>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pFill/>
                          <a:ln>
                            <a:solidFill>
                              <a:srgbClr val="FF0000"/>
                            </a:solidFill>
                          </a:ln>
                          <a:effectLst/>
                        </wps:spPr>
                        <wps:bodyPr vert="horz" wrap="square" anchor="t" anchorCtr="0"/>
                      </wps:wsp>
                      <wps:wsp>
                        <wps:cNvPr id="475852707" name="FreeForm 200"/>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pFill/>
                          <a:ln>
                            <a:solidFill>
                              <a:srgbClr val="FF0000"/>
                            </a:solidFill>
                          </a:ln>
                          <a:effectLst/>
                        </wps:spPr>
                        <wps:bodyPr vert="horz" wrap="square" anchor="t" anchorCtr="0"/>
                      </wps:wsp>
                      <wps:wsp>
                        <wps:cNvPr id="69369398" name="FreeForm 201"/>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pFill/>
                          <a:ln>
                            <a:solidFill>
                              <a:srgbClr val="FF0000"/>
                            </a:solidFill>
                          </a:ln>
                          <a:effectLst/>
                        </wps:spPr>
                        <wps:bodyPr vert="horz" wrap="square" anchor="t" anchorCtr="0"/>
                      </wps:wsp>
                      <wps:wsp>
                        <wps:cNvPr id="1094084558" name="FreeForm 202"/>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pFill/>
                          <a:ln>
                            <a:solidFill>
                              <a:srgbClr val="FF0000"/>
                            </a:solidFill>
                          </a:ln>
                          <a:effectLst/>
                        </wps:spPr>
                        <wps:bodyPr vert="horz" wrap="square" anchor="t" anchorCtr="0"/>
                      </wps:wsp>
                      <wps:wsp>
                        <wps:cNvPr id="1006701009" name="FreeForm 203"/>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pFill/>
                          <a:ln>
                            <a:solidFill>
                              <a:srgbClr val="FF0000"/>
                            </a:solidFill>
                          </a:ln>
                          <a:effectLst/>
                        </wps:spPr>
                        <wps:bodyPr vert="horz" wrap="square" anchor="t" anchorCtr="0"/>
                      </wps:wsp>
                      <wps:wsp>
                        <wps:cNvPr id="1080014971" name="FreeForm 204"/>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pFill/>
                          <a:ln>
                            <a:solidFill>
                              <a:srgbClr val="FF0000"/>
                            </a:solidFill>
                          </a:ln>
                          <a:effectLst/>
                        </wps:spPr>
                        <wps:bodyPr vert="horz" wrap="square" anchor="t" anchorCtr="0"/>
                      </wps:wsp>
                      <wps:wsp>
                        <wps:cNvPr id="510631465" name="FreeForm 205"/>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pFill/>
                          <a:ln>
                            <a:solidFill>
                              <a:srgbClr val="FF0000"/>
                            </a:solidFill>
                          </a:ln>
                          <a:effectLst/>
                        </wps:spPr>
                        <wps:bodyPr vert="horz" wrap="square" anchor="t" anchorCtr="0"/>
                      </wps:wsp>
                      <wps:wsp>
                        <wps:cNvPr id="62012903" name="FreeForm 206"/>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pFill/>
                          <a:ln>
                            <a:solidFill>
                              <a:srgbClr val="FF0000"/>
                            </a:solidFill>
                          </a:ln>
                          <a:effectLst/>
                        </wps:spPr>
                        <wps:bodyPr vert="horz" wrap="square" anchor="t" anchorCtr="0"/>
                      </wps:wsp>
                      <wps:wsp>
                        <wps:cNvPr id="1359684877" name="FreeForm 207"/>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pFill/>
                          <a:ln>
                            <a:solidFill>
                              <a:srgbClr val="FF0000"/>
                            </a:solidFill>
                          </a:ln>
                          <a:effectLst/>
                        </wps:spPr>
                        <wps:bodyPr vert="horz" wrap="square" anchor="t" anchorCtr="0"/>
                      </wps:wsp>
                      <wps:wsp>
                        <wps:cNvPr id="2058888450" name="FreeForm 208"/>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pFill/>
                          <a:ln>
                            <a:solidFill>
                              <a:srgbClr val="FF0000"/>
                            </a:solidFill>
                          </a:ln>
                          <a:effectLst/>
                        </wps:spPr>
                        <wps:bodyPr vert="horz" wrap="square" anchor="t" anchorCtr="0"/>
                      </wps:wsp>
                      <wps:wsp>
                        <wps:cNvPr id="159281617" name="Rectangle 159281617"/>
                        <wps:cNvSpPr>
                          <a:spLocks noChangeArrowheads="1"/>
                        </wps:cNvSpPr>
                        <wps:spPr bwMode="auto">
                          <a:xfrm>
                            <a:off x="2462" y="14467"/>
                            <a:ext cx="4253" cy="86"/>
                          </a:xfrm>
                          <a:prstGeom prst="rect">
                            <a:avLst/>
                          </a:prstGeom>
                          <a:grpFill/>
                          <a:ln>
                            <a:solidFill>
                              <a:srgbClr val="FF0000"/>
                            </a:solidFill>
                          </a:ln>
                          <a:effectLst/>
                        </wps:spPr>
                        <wps:bodyPr vert="horz" wrap="square" anchor="t" anchorCtr="0"/>
                      </wps:wsp>
                      <wps:wsp>
                        <wps:cNvPr id="248555174" name="Rectangle 248555174"/>
                        <wps:cNvSpPr>
                          <a:spLocks noChangeArrowheads="1"/>
                        </wps:cNvSpPr>
                        <wps:spPr bwMode="auto">
                          <a:xfrm>
                            <a:off x="8933" y="3115"/>
                            <a:ext cx="86" cy="8505"/>
                          </a:xfrm>
                          <a:prstGeom prst="rect">
                            <a:avLst/>
                          </a:prstGeom>
                          <a:grpFill/>
                          <a:ln>
                            <a:solidFill>
                              <a:srgbClr val="FF0000"/>
                            </a:solidFill>
                          </a:ln>
                          <a:effectLst/>
                        </wps:spPr>
                        <wps:bodyPr vert="horz" wrap="square" anchor="t" anchorCtr="0"/>
                      </wps:wsp>
                    </wpg:wgp>
                  </a:graphicData>
                </a:graphic>
              </wp:anchor>
            </w:drawing>
          </mc:Choice>
          <mc:Fallback>
            <w:pict>
              <v:group w14:anchorId="229ACA3A" id="Group 1" o:spid="_x0000_s1026" style="position:absolute;margin-left:-11.95pt;margin-top:-11.8pt;width:486.05pt;height:753.95pt;z-index:251660288;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">
                <v:shape id="FreeForm 144"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ed="f" strokecolor="red">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" path="m38,182r10,-9l58,153r9,-19l77,105r,-24l77,53r,-24l72,,67,19,62,43,58,57,53,77,43,86,34,96r-15,l,91r38,91xe" filled="f" strokecolor="red">
                  <v:path arrowok="t" o:connecttype="custom" o:connectlocs="38,182;48,173;58,153;67,134;77,105;77,81;77,53;77,29;72,0;67,19;62,43;58,57;53,77;43,86;34,96;19,96;0,91;38,182" o:connectangles="0,0,0,0,0,0,0,0,0,0,0,0,0,0,0,0,0,0"/>
                </v:shape>
                <v:shape id="FreeForm 146"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" path="m53,77l57,53,62,39,57,20,53,5,43,5,38,,33,,29,5r-5,l19,10r-5,5l9,20,,29,,48,5,63,9,77r10,5l29,87,43,82,53,77xe" filled="f" strokecolor="red">
                  <v:path arrowok="t" o:connecttype="custom" o:connectlocs="53,77;57,53;62,39;57,20;53,5;43,5;38,0;33,0;29,5;24,5;19,10;14,15;9,20;0,29;0,48;5,63;9,77;19,82;29,87;43,82;53,77" o:connectangles="0,0,0,0,0,0,0,0,0,0,0,0,0,0,0,0,0,0,0,0,0"/>
                </v:shape>
                <v:shape id="FreeForm 147"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ed="f" strokecolor="red">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" path="m44,317l68,288,92,264r28,-29l149,216r34,-24l212,178r33,-19l279,144r33,-9l346,125r38,-10l418,111r38,l495,111r38,9l572,125,648,29,615,19,581,10,548,5,509,,471,,432,,394,5r-43,5l312,19,274,29,231,39,192,53,154,72,120,91,82,115,48,139r,10l48,159r,14l44,187r-5,15l29,211r-9,15l5,240,,250r,9l5,269r10,5l24,283r5,15l39,307r5,10xe" filled="f" strokecolor="red">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ed="f" strokecolor="red">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ed="f" strokecolor="red">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" path="m116,l101,14,87,24,72,33,58,43,39,48r-15,l10,52,,48,5,62,15,72r9,9l34,91r10,9l53,110r5,5l68,115r-10,5l53,129r-9,5l39,144r-5,14l34,168r,14l44,192,159,48,116,xe" filled="f" strokecolor="red">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" path="m153,52r-9,20l134,86r-10,24l120,129r-5,15l115,168r-5,14l115,196r-10,-9l96,177,86,168,81,153r-9,-9l67,134,62,124r,-9l57,124r-5,10l43,144r-5,9l28,158r-9,l9,153,,144,115,r38,52xe" filled="f" strokecolor="red">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" path="m29,l44,19,63,43,77,62,96,81r15,19l120,115r10,14l135,134r5,5l140,148r,15l135,172r-5,5l120,182r-4,l106,172,92,158,77,139,58,115,44,91,29,67,15,52,5,38,,33,29,xe" filled="f" strokecolor="red">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ed="f" strokecolor="red">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" path="m,52l10,38,24,24,43,14,63,9,82,4,106,r19,4l149,9,130,19r-15,5l101,28,87,38,77,48,72,62,67,76r5,20l,52xe" filled="f" strokecolor="red">
                  <v:path arrowok="t" o:connecttype="custom" o:connectlocs="0,52;10,38;24,24;43,14;63,9;82,4;106,0;125,4;149,9;130,19;115,24;101,28;87,38;77,48;72,62;67,76;72,96;0,52" o:connectangles="0,0,0,0,0,0,0,0,0,0,0,0,0,0,0,0,0,0"/>
                </v:shape>
                <v:shape id="FreeForm 156"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" path="m9,14l14,4r10,l33,r5,l43,,53,4r4,l62,14r5,14l67,38,57,52,53,67r-5,5l43,76r-10,l29,76,24,72r-10,l9,67r,-5l5,52,,38,,24,9,14xe" filled="f" strokecolor="red">
                  <v:path arrowok="t" o:connecttype="custom" o:connectlocs="9,14;14,4;24,4;33,0;38,0;43,0;53,4;57,4;62,14;67,28;67,38;57,52;53,67;48,72;43,76;33,76;29,76;24,72;14,72;9,67;9,62;5,52;0,38;0,24;9,14" o:connectangles="0,0,0,0,0,0,0,0,0,0,0,0,0,0,0,0,0,0,0,0,0,0,0,0,0"/>
                </v:shape>
                <v:shape id="FreeForm 157"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ed="f" strokecolor="red">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" path="m,754l43,691,82,619r28,-77l134,461r20,-91l163,278r,-91l149,96,230,r15,82l250,173r,96l245,365,230,466,211,566r-33,92l144,744r-10,l125,744r-15,5l101,754r-10,4l82,768,72,782,58,802r-5,4l43,806r-5,-4l29,792,24,778,14,768,5,758,,754xe" filled="f" strokecolor="red">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" path="m149,34l130,53,115,77,96,96,82,115,67,135r-9,14l43,163r-5,5l34,173r-5,l19,168r-9,l5,159,,149,,139,10,125,24,111,38,91,58,72,77,53,91,29,106,15,115,r5,l149,34xe" filled="f" strokecolor="red">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ed="f" strokecolor="red">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" path="m33,l48,10r9,19l67,48r5,29l76,101r,29l76,154r-4,29l67,159,62,144,57,125,52,106,43,91,33,87r-14,l,87,33,xe" filled="f" strokecolor="red">
                  <v:path arrowok="t" o:connecttype="custom" o:connectlocs="33,0;48,10;57,29;67,48;72,77;76,101;76,130;76,154;72,183;67,159;62,144;57,125;52,106;43,91;33,87;19,87;0,87;33,0" o:connectangles="0,0,0,0,0,0,0,0,0,0,0,0,0,0,0,0,0,0"/>
                </v:shape>
                <v:shape id="FreeForm 162"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" path="m53,9r5,19l63,48,58,67,53,81r-9,l39,86r-5,l29,81r-5,l20,76,15,72,5,67,,52,,38,5,24,10,9,20,4,29,,44,r9,9xe" filled="f" strokecolor="red">
                  <v:path arrowok="t" o:connecttype="custom" o:connectlocs="53,9;58,28;63,48;58,67;53,81;44,81;39,86;34,86;29,81;24,81;20,76;15,72;5,67;0,52;0,38;5,24;10,9;20,4;29,0;44,0;53,9" o:connectangles="0,0,0,0,0,0,0,0,0,0,0,0,0,0,0,0,0,0,0,0,0"/>
                </v:shape>
                <v:shape id="FreeForm 163"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ed="f" strokecolor="red">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ed="f" strokecolor="red">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ed="f" strokecolor="red">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ed="f" strokecolor="red">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" path="m115,187l101,177,86,163,72,158,58,149,38,144r-14,l10,139,,144,5,129r9,-9l24,110r10,-9l43,91,53,86r5,-9l67,77,58,72,48,62,43,57,38,48,34,33,29,24,34,9,43,,158,144r-43,43xe" filled="f" strokecolor="red">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" path="m154,149l144,130r-9,-20l125,91,120,67,115,53r,-24l111,14,115,r-9,10l96,19,87,29,82,43,72,53r-5,9l63,72r,10l58,72,53,62,43,53,39,43,29,38r-10,l10,43,,53,115,197r39,-48xe" filled="f" strokecolor="red">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" path="m29,183l43,164,62,144,77,120,96,101,110,82,120,68,130,53r4,-5l139,39r,-10l139,20,134,10,130,5,120,,110,r-9,10l91,24,77,44,58,68,43,92,24,111,14,130,5,144,,149r29,34xe" filled="f" strokecolor="red">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ed="f" strokecolor="red">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" path="m,43l9,62,24,72,43,86r19,5l81,96r24,l125,96r19,-5l129,82,115,77,101,67,86,62,77,53,72,38,67,24,72,,,43xe" filled="f" strokecolor="red">
                  <v:path arrowok="t" o:connecttype="custom" o:connectlocs="0,43;9,62;24,72;43,86;62,91;81,96;105,96;125,96;144,91;129,82;115,77;101,67;86,62;77,53;72,38;67,24;72,0;0,43" o:connectangles="0,0,0,0,0,0,0,0,0,0,0,0,0,0,0,0,0,0"/>
                </v:shape>
                <v:shape id="FreeForm 172"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" path="m5,62l15,72r9,l34,77r5,l44,77r9,-5l58,72,63,62,68,48r,-10l58,24,53,10,48,5,44,,34,,29,,20,5r-5,l10,10,5,14,,24,,38,,53r5,9xe" filled="f" strokecolor="red">
                  <v:path arrowok="t" o:connecttype="custom" o:connectlocs="5,62;15,72;24,72;34,77;39,77;44,77;53,72;58,72;63,62;68,48;68,38;58,24;53,10;48,5;44,0;34,0;29,0;20,5;15,5;10,10;5,14;0,24;0,38;0,53;5,62" o:connectangles="0,0,0,0,0,0,0,0,0,0,0,0,0,0,0,0,0,0,0,0,0,0,0,0,0"/>
                </v:shape>
                <v:shape id="FreeForm 173"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ed="f" strokecolor="red">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" path="m,53r48,62l81,187r34,77l139,346r19,86l163,523r,96l153,710r82,101l249,730r5,-92l254,542,249,442,235,341,211,240,182,149,144,62r-5,l129,62,115,58,105,53,96,48,86,34,77,24,62,5,57,,48,,43,5,33,14,29,29,19,38,9,48,,53xe" filled="f" strokecolor="red">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" path="m,140l19,120,34,96,53,77,67,58,82,39,96,24,106,10r4,-5l115,r10,l134,r5,5l149,15r,9l149,34,139,44r-9,19l110,82,96,101,77,125,58,144,43,159r-9,14l29,173,,140xe" filled="f" strokecolor="red">
                  <v:path arrowok="t" o:connecttype="custom" o:connectlocs="0,140;19,120;34,96;53,77;67,58;82,39;96,24;106,10;110,5;115,0;125,0;134,0;139,5;149,15;149,24;149,34;139,44;130,63;110,82;96,101;77,125;58,144;43,159;34,173;29,173;0,140" o:connectangles="0,0,0,0,0,0,0,0,0,0,0,0,0,0,0,0,0,0,0,0,0,0,0,0,0,0"/>
                </v:shape>
                <v:shape id="FreeForm 176"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ed="f" strokecolor="red">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" path="m39,182l29,173,20,153,10,134,5,105,,81,,53,,29,5,r5,19l20,43r4,14l29,77r5,9l44,96r14,l77,91,39,182xe" filled="f" strokecolor="red">
                  <v:path arrowok="t" o:connecttype="custom" o:connectlocs="39,182;29,173;20,153;10,134;5,105;0,81;0,53;0,29;5,0;10,19;20,43;24,57;29,77;34,86;44,96;58,96;77,91;39,182" o:connectangles="0,0,0,0,0,0,0,0,0,0,0,0,0,0,0,0,0,0"/>
                </v:shape>
                <v:shape id="FreeForm 178"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" path="m14,77l5,53,,39,5,20,14,5,24,,34,5r14,5l58,20r4,9l62,48,58,63,53,77,43,82r-9,5l24,82,14,77xe" filled="f" strokecolor="red">
                  <v:path arrowok="t" o:connecttype="custom" o:connectlocs="14,77;5,53;0,39;5,20;14,5;24,0;34,5;48,10;58,20;62,29;62,48;58,63;53,77;43,82;34,87;24,82;14,77" o:connectangles="0,0,0,0,0,0,0,0,0,0,0,0,0,0,0,0,0"/>
                </v:shape>
                <v:shape id="FreeForm 179"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ed="f" strokecolor="red">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ed="f" strokecolor="red">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ed="f" strokecolor="red">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ed="f" strokecolor="red">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" path="m44,l58,14,72,24r15,9l106,43r14,5l135,48r14,4l164,48,154,62,144,72r-9,9l125,91r-9,9l106,110r-5,5l92,115r9,5l111,129r9,5l125,144r5,14l130,168r-5,14l120,192,,48,44,xe" filled="f" strokecolor="red">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" path="m,52l9,72,19,86r5,24l29,129r4,15l38,168r,14l38,196r5,-9l53,177r9,-9l72,153r5,-9l86,134r5,-10l91,115r,9l101,134r4,10l115,153r5,5l129,158r10,-5l149,144,33,,,52xe" filled="f" strokecolor="red">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" path="m110,l96,19,81,43,62,62,48,81,33,100,19,115,9,129r-5,5l,139r,9l4,163r,9l14,177r5,5l28,182,38,172,52,158,67,139,81,115,100,91,115,67,129,52,139,38r,-5l110,xe" filled="f" strokecolor="red">
                  <v:path arrowok="t" o:connecttype="custom" o:connectlocs="110,0;96,19;81,43;62,62;48,81;33,100;19,115;9,129;4,134;0,139;0,148;4,163;4,172;14,177;19,182;28,182;38,172;52,158;67,139;81,115;100,91;115,67;129,52;139,38;139,33;110,0" o:connectangles="0,0,0,0,0,0,0,0,0,0,0,0,0,0,0,0,0,0,0,0,0,0,0,0,0,0"/>
                </v:shape>
                <v:shape id="FreeForm 186"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ed="f" strokecolor="red">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" path="m149,52l134,38,120,24,106,14,86,9,62,4,43,,19,4,,9,14,19r15,5l43,28,58,38r9,10l72,62r5,14l72,96,149,52xe" filled="f" strokecolor="red">
                  <v:path arrowok="t" o:connecttype="custom" o:connectlocs="149,52;134,38;120,24;106,14;86,9;62,4;43,0;19,4;0,9;14,19;29,24;43,28;58,38;67,48;72,62;77,76;72,96;149,52" o:connectangles="0,0,0,0,0,0,0,0,0,0,0,0,0,0,0,0,0,0"/>
                </v:shape>
                <v:shape id="FreeForm 188"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" path="m63,14l53,4,43,4,39,,29,,24,,19,4r-9,l10,14,,28,5,38r5,14l19,67r5,5l29,76r5,l39,76r9,-4l53,72r5,-5l63,62,67,52,72,38r,-14l63,14xe" filled="f" strokecolor="red">
                  <v:path arrowok="t" o:connecttype="custom" o:connectlocs="63,14;53,4;43,4;39,0;29,0;24,0;19,4;10,4;10,14;0,28;5,38;10,52;19,67;24,72;29,76;34,76;39,76;48,72;53,72;58,67;63,62;67,52;72,38;72,24;63,14" o:connectangles="0,0,0,0,0,0,0,0,0,0,0,0,0,0,0,0,0,0,0,0,0,0,0,0,0"/>
                </v:shape>
                <v:shape id="FreeForm 189"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ed="f" strokecolor="red">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" path="m254,754l211,691,172,619,139,542,115,461,100,370,91,278r,-91l100,96,24,,9,82,,173r,96l9,365,24,466,43,566r29,92l110,744r10,l129,744r10,5l148,754r10,4l172,768r10,14l192,802r9,4l206,806r10,-4l220,792r10,-14l235,768r9,-10l254,754xe" filled="f" strokecolor="red">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93685036"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" filled="f" strokecolor="red"/>
                <v:rect id="Rectangle 1864291088"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" filled="f" strokecolor="red"/>
                <v:shape id="FreeForm 193"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" path="m,34l14,53,33,77,48,96r14,19l76,135r15,14l100,163r5,5l115,173r5,l129,168r5,l144,159r,-10l144,139,134,125,124,111,110,91,91,72,72,53,52,29,38,15,28,,24,,,34xe" filled="f" strokecolor="red">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ed="f" strokecolor="red">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" path="m43,l29,10,19,29,10,48,5,77,,101r,29l5,154r,29l15,159r4,-15l24,125r5,-19l39,91r9,-4l58,87r19,l43,xe" filled="f" strokecolor="red">
                  <v:path arrowok="t" o:connecttype="custom" o:connectlocs="43,0;29,10;19,29;10,48;5,77;0,101;0,130;5,154;5,183;15,159;19,144;24,125;29,106;39,91;48,87;58,87;77,87;43,0" o:connectangles="0,0,0,0,0,0,0,0,0,0,0,0,0,0,0,0,0,0"/>
                </v:shape>
                <v:shape id="FreeForm 196"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" path="m9,9l,28,,48,,67,9,81r10,5l33,81,43,76r9,-9l57,52r,-14l52,24,48,9,43,4,28,,19,,9,9xe" filled="f" strokecolor="red">
                  <v:path arrowok="t" o:connecttype="custom" o:connectlocs="9,9;0,28;0,48;0,67;9,81;19,86;33,81;43,76;52,67;57,52;57,38;52,24;48,9;43,4;28,0;19,0;9,9" o:connectangles="0,0,0,0,0,0,0,0,0,0,0,0,0,0,0,0,0"/>
                </v:shape>
                <v:shape id="FreeForm 197"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ed="f" strokecolor="red">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ed="f" strokecolor="red">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ed="f" strokecolor="red">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ed="f" strokecolor="red">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" path="m38,187l53,177,67,163r19,-5l101,149r14,-5l130,144r14,-5l158,144r-9,-15l139,120r-9,-10l125,101,115,91r-9,-5l96,77r-5,l96,72,106,62r9,-5l120,48r5,-15l125,24,120,9,115,,,144r38,43xe" filled="f" strokecolor="red">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" path="m,149l9,130,19,110,24,91,33,67,38,53r,-24l38,14,38,,48,10r4,9l62,29,72,43r9,10l86,62r5,10l91,82,96,72r4,-10l105,53,115,43r9,-5l134,38r10,5l153,53,38,197,,149xe" filled="f" strokecolor="red">
                  <v:path arrowok="t" o:connecttype="custom" o:connectlocs="0,149;9,130;19,110;24,91;33,67;38,53;38,29;38,14;38,0;48,10;52,19;62,29;72,43;81,53;86,62;91,72;91,82;96,72;100,62;105,53;115,43;124,38;134,38;144,43;153,53;38,197;0,149" o:connectangles="0,0,0,0,0,0,0,0,0,0,0,0,0,0,0,0,0,0,0,0,0,0,0,0,0,0,0"/>
                </v:shape>
                <v:shape id="FreeForm 203"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" path="m111,183l91,164,77,144,58,120,43,101,29,82,15,68,5,53,,48,,39,,29,,20,5,10,10,5,15,r9,l34,10,48,24,63,44,77,68,96,92r15,19l125,130r10,14l139,149r-28,34xe" filled="f" strokecolor="red">
                  <v:path arrowok="t" o:connecttype="custom" o:connectlocs="111,183;91,164;77,144;58,120;43,101;29,82;15,68;5,53;0,48;0,39;0,29;0,20;5,10;10,5;15,0;24,0;34,10;48,24;63,44;77,68;96,92;111,111;125,130;135,144;139,149;111,183" o:connectangles="0,0,0,0,0,0,0,0,0,0,0,0,0,0,0,0,0,0,0,0,0,0,0,0,0,0"/>
                </v:shape>
                <v:shape id="FreeForm 204"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ed="f" strokecolor="red">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" path="m149,43l139,62,125,72,105,86,86,91,67,96r-24,l19,96,,91,19,82,33,77,48,67r9,-5l72,53,77,38r,-14l72,r77,43xe" filled="f" strokecolor="red">
                  <v:path arrowok="t" o:connecttype="custom" o:connectlocs="149,43;139,62;125,72;105,86;86,91;67,96;43,96;19,96;0,91;19,82;33,77;48,67;57,62;72,53;77,38;77,24;72,0;149,43" o:connectangles="0,0,0,0,0,0,0,0,0,0,0,0,0,0,0,0,0,0"/>
                </v:shape>
                <v:shape id="FreeForm 206"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" path="m57,62l48,72r-5,l33,77r-4,l19,77,14,72r-5,l5,62,,48,,38,5,24,14,10,19,5,24,r9,l38,r5,5l48,5r9,5l57,14r5,10l67,38r,15l57,62xe" filled="f" strokecolor="red">
                  <v:path arrowok="t" o:connecttype="custom" o:connectlocs="57,62;48,72;43,72;33,77;29,77;19,77;14,72;9,72;5,62;0,48;0,38;5,24;14,10;19,5;24,0;33,0;38,0;43,5;48,5;57,10;57,14;62,24;67,38;67,53;57,62" o:connectangles="0,0,0,0,0,0,0,0,0,0,0,0,0,0,0,0,0,0,0,0,0,0,0,0,0"/>
                </v:shape>
                <v:shape id="FreeForm 207"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&#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ed="f" strokecolor="red">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" path="m250,53r-43,62l168,187r-29,77l111,346,96,432r-9,91l87,619r9,91l19,811,5,730,,638,,542,5,442,19,341,39,240,72,149,106,62r9,l125,62r10,-4l144,53r15,-5l168,34,178,24,192,5,197,r10,l211,5r10,9l226,29r9,9l240,48r10,5xe" filled="f" strokecolor="red">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59281617"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" filled="f" strokecolor="red"/>
                <v:rect id="Rectangle 248555174"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" filled="f" strokecolor="red"/>
                <w10:wrap anchorx="margin"/>
              </v:group>
            </w:pict>
          </mc:Fallback>
        </mc:AlternateContent>
      </w:r>
    </w:p>
    <w:p w14:paraId="37F91C8D" w14:textId="77777777" w:rsidR="00D203B8" w:rsidRDefault="00D203B8">
      <w:pPr>
        <w:spacing w:line="312" w:lineRule="auto"/>
        <w:jc w:val="center"/>
        <w:rPr>
          <w:rFonts w:ascii="Times New Roman" w:hAnsi="Times New Roman" w:cs="Times New Roman"/>
          <w:b/>
          <w:bCs/>
          <w:sz w:val="28"/>
          <w:szCs w:val="28"/>
        </w:rPr>
      </w:pPr>
    </w:p>
    <w:p w14:paraId="6AC91AC5" w14:textId="77777777" w:rsidR="00D203B8" w:rsidRPr="00242D5E" w:rsidRDefault="00000000">
      <w:pPr>
        <w:spacing w:line="312" w:lineRule="auto"/>
        <w:jc w:val="center"/>
        <w:rPr>
          <w:rFonts w:ascii="Times New Roman" w:hAnsi="Times New Roman" w:cs="Times New Roman"/>
          <w:b/>
          <w:bCs/>
          <w:sz w:val="36"/>
          <w:szCs w:val="36"/>
        </w:rPr>
      </w:pPr>
      <w:r w:rsidRPr="00242D5E">
        <w:rPr>
          <w:rFonts w:ascii="Times New Roman" w:hAnsi="Times New Roman" w:cs="Times New Roman"/>
          <w:b/>
          <w:bCs/>
          <w:sz w:val="36"/>
          <w:szCs w:val="36"/>
        </w:rPr>
        <w:t>ĐẠI HỌC DUY TÂN</w:t>
      </w:r>
    </w:p>
    <w:p w14:paraId="4014F7B2" w14:textId="77777777" w:rsidR="00D203B8" w:rsidRPr="00242D5E" w:rsidRDefault="00000000">
      <w:pPr>
        <w:spacing w:line="312" w:lineRule="auto"/>
        <w:jc w:val="center"/>
        <w:rPr>
          <w:rFonts w:ascii="Times New Roman" w:hAnsi="Times New Roman" w:cs="Times New Roman"/>
          <w:b/>
          <w:bCs/>
          <w:sz w:val="36"/>
          <w:szCs w:val="36"/>
        </w:rPr>
      </w:pPr>
      <w:r w:rsidRPr="00242D5E">
        <w:rPr>
          <w:rFonts w:ascii="Times New Roman" w:hAnsi="Times New Roman" w:cs="Times New Roman"/>
          <w:b/>
          <w:bCs/>
          <w:sz w:val="36"/>
          <w:szCs w:val="36"/>
        </w:rPr>
        <w:t>TRƯỜNG KHOA HỌC MÁY TÍNH</w:t>
      </w:r>
    </w:p>
    <w:p w14:paraId="67F1DD66" w14:textId="77777777" w:rsidR="00D203B8" w:rsidRDefault="00D203B8">
      <w:pPr>
        <w:spacing w:line="312" w:lineRule="auto"/>
        <w:jc w:val="center"/>
        <w:rPr>
          <w:rFonts w:ascii="Times New Roman" w:hAnsi="Times New Roman" w:cs="Times New Roman"/>
          <w:b/>
          <w:bCs/>
          <w:sz w:val="28"/>
          <w:szCs w:val="28"/>
        </w:rPr>
      </w:pPr>
    </w:p>
    <w:p w14:paraId="44C77E2D" w14:textId="77777777" w:rsidR="00D203B8" w:rsidRDefault="00000000">
      <w:pPr>
        <w:spacing w:line="312" w:lineRule="auto"/>
        <w:jc w:val="center"/>
        <w:rPr>
          <w:rFonts w:ascii="Times New Roman" w:hAnsi="Times New Roman" w:cs="Times New Roman"/>
          <w:b/>
          <w:bCs/>
          <w:sz w:val="42"/>
          <w:szCs w:val="42"/>
        </w:rPr>
      </w:pPr>
      <w:r>
        <w:rPr>
          <w:rFonts w:ascii="Times New Roman" w:hAnsi="Times New Roman" w:cs="Times New Roman"/>
          <w:noProof/>
          <w:sz w:val="42"/>
          <w:szCs w:val="42"/>
          <w:lang w:eastAsia="en-US"/>
        </w:rPr>
        <w:drawing>
          <wp:inline distT="0" distB="0" distL="114300" distR="114300" wp14:anchorId="5BDB78BF" wp14:editId="2F10875D">
            <wp:extent cx="2654300" cy="718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674181" cy="724204"/>
                    </a:xfrm>
                    <a:prstGeom prst="rect">
                      <a:avLst/>
                    </a:prstGeom>
                    <a:noFill/>
                    <a:ln>
                      <a:noFill/>
                    </a:ln>
                  </pic:spPr>
                </pic:pic>
              </a:graphicData>
            </a:graphic>
          </wp:inline>
        </w:drawing>
      </w:r>
    </w:p>
    <w:p w14:paraId="3440624F" w14:textId="77777777" w:rsidR="00D203B8" w:rsidRDefault="00D203B8">
      <w:pPr>
        <w:spacing w:line="312" w:lineRule="auto"/>
        <w:jc w:val="center"/>
        <w:rPr>
          <w:rFonts w:ascii="Times New Roman" w:hAnsi="Times New Roman" w:cs="Times New Roman"/>
          <w:sz w:val="42"/>
          <w:szCs w:val="42"/>
          <w:lang w:eastAsia="en-US"/>
        </w:rPr>
      </w:pPr>
    </w:p>
    <w:p w14:paraId="5D969E94" w14:textId="074E10E1" w:rsidR="00242D5E" w:rsidRDefault="00242D5E" w:rsidP="007A2296">
      <w:pPr>
        <w:spacing w:line="312" w:lineRule="auto"/>
        <w:jc w:val="center"/>
        <w:rPr>
          <w:rFonts w:ascii="Times New Roman" w:hAnsi="Times New Roman" w:cs="Times New Roman"/>
          <w:b/>
          <w:bCs/>
          <w:sz w:val="36"/>
          <w:szCs w:val="36"/>
          <w:lang w:eastAsia="en-US"/>
        </w:rPr>
      </w:pPr>
      <w:r w:rsidRPr="00242D5E">
        <w:rPr>
          <w:rFonts w:ascii="Times New Roman" w:hAnsi="Times New Roman" w:cs="Times New Roman"/>
          <w:b/>
          <w:bCs/>
          <w:sz w:val="36"/>
          <w:szCs w:val="36"/>
          <w:lang w:eastAsia="en-US"/>
        </w:rPr>
        <w:t>MÔN: ĐỒ ÁN CDIO – CS347</w:t>
      </w:r>
    </w:p>
    <w:p w14:paraId="63D341A2" w14:textId="77777777" w:rsidR="007A2296" w:rsidRPr="007A2296" w:rsidRDefault="007A2296" w:rsidP="007A2296">
      <w:pPr>
        <w:spacing w:line="312" w:lineRule="auto"/>
        <w:jc w:val="center"/>
        <w:rPr>
          <w:rFonts w:ascii="Times New Roman" w:hAnsi="Times New Roman" w:cs="Times New Roman"/>
          <w:b/>
          <w:bCs/>
          <w:sz w:val="36"/>
          <w:szCs w:val="36"/>
          <w:lang w:eastAsia="en-US"/>
        </w:rPr>
      </w:pPr>
    </w:p>
    <w:p w14:paraId="7954C92D" w14:textId="2076ABBF" w:rsidR="00D203B8" w:rsidRPr="007A2296" w:rsidRDefault="00242D5E" w:rsidP="007A2296">
      <w:pPr>
        <w:spacing w:line="312" w:lineRule="auto"/>
        <w:ind w:left="567" w:right="566"/>
        <w:jc w:val="center"/>
        <w:rPr>
          <w:rFonts w:ascii="Times New Roman" w:hAnsi="Times New Roman"/>
          <w:b/>
          <w:bCs/>
          <w:sz w:val="36"/>
          <w:szCs w:val="36"/>
          <w:lang w:eastAsia="en-US"/>
        </w:rPr>
      </w:pPr>
      <w:r w:rsidRPr="007A2296">
        <w:rPr>
          <w:rFonts w:ascii="Times New Roman" w:hAnsi="Times New Roman"/>
          <w:b/>
          <w:bCs/>
          <w:sz w:val="36"/>
          <w:szCs w:val="36"/>
          <w:lang w:eastAsia="en-US"/>
        </w:rPr>
        <w:t>Tên đề tài: Sử dụng thuật toán dijkstra ứng dụng vào AI tạo ra trò chơi thoát khỏi mê cung</w:t>
      </w:r>
    </w:p>
    <w:p w14:paraId="49B4A216" w14:textId="77777777" w:rsidR="007A2296" w:rsidRDefault="007A2296" w:rsidP="00242D5E">
      <w:pPr>
        <w:spacing w:line="312" w:lineRule="auto"/>
        <w:ind w:left="1134" w:right="1133"/>
        <w:jc w:val="center"/>
        <w:rPr>
          <w:rFonts w:ascii="Times New Roman" w:hAnsi="Times New Roman"/>
          <w:b/>
          <w:bCs/>
          <w:sz w:val="32"/>
          <w:szCs w:val="32"/>
          <w:lang w:eastAsia="en-US"/>
        </w:rPr>
      </w:pPr>
    </w:p>
    <w:p w14:paraId="6CA50F2E" w14:textId="52D312F7" w:rsidR="007A2296" w:rsidRPr="00242D5E" w:rsidRDefault="007A2296" w:rsidP="00242D5E">
      <w:pPr>
        <w:spacing w:line="312" w:lineRule="auto"/>
        <w:ind w:left="1134" w:right="1133"/>
        <w:jc w:val="center"/>
        <w:rPr>
          <w:rFonts w:ascii="Times New Roman" w:hAnsi="Times New Roman"/>
          <w:b/>
          <w:bCs/>
          <w:sz w:val="32"/>
          <w:szCs w:val="32"/>
          <w:lang w:eastAsia="en-US"/>
        </w:rPr>
      </w:pPr>
      <w:r>
        <w:rPr>
          <w:rFonts w:ascii="Times New Roman" w:hAnsi="Times New Roman"/>
          <w:b/>
          <w:bCs/>
          <w:noProof/>
          <w:sz w:val="32"/>
          <w:szCs w:val="32"/>
          <w:lang w:eastAsia="en-US"/>
        </w:rPr>
        <w:drawing>
          <wp:inline distT="0" distB="0" distL="0" distR="0" wp14:anchorId="1AA807D6" wp14:editId="1257F15C">
            <wp:extent cx="2438400" cy="1243965"/>
            <wp:effectExtent l="0" t="0" r="0" b="0"/>
            <wp:docPr id="53230832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243965"/>
                    </a:xfrm>
                    <a:prstGeom prst="rect">
                      <a:avLst/>
                    </a:prstGeom>
                    <a:noFill/>
                  </pic:spPr>
                </pic:pic>
              </a:graphicData>
            </a:graphic>
          </wp:inline>
        </w:drawing>
      </w:r>
    </w:p>
    <w:p w14:paraId="33088381" w14:textId="4F04682B" w:rsidR="00D203B8" w:rsidRDefault="00D203B8">
      <w:pPr>
        <w:spacing w:line="312" w:lineRule="auto"/>
        <w:jc w:val="both"/>
        <w:rPr>
          <w:rFonts w:ascii="Times New Roman" w:hAnsi="Times New Roman" w:cs="Times New Roman"/>
          <w:b/>
          <w:bCs/>
          <w:sz w:val="30"/>
          <w:szCs w:val="30"/>
          <w:lang w:eastAsia="en-US"/>
        </w:rPr>
      </w:pPr>
    </w:p>
    <w:p w14:paraId="52EA4962" w14:textId="36D8F81E" w:rsidR="00D203B8" w:rsidRDefault="00000000" w:rsidP="007A2296">
      <w:pPr>
        <w:spacing w:line="312" w:lineRule="auto"/>
        <w:ind w:left="1276"/>
        <w:jc w:val="both"/>
        <w:rPr>
          <w:rFonts w:ascii="Times New Roman" w:hAnsi="Times New Roman" w:cs="Times New Roman"/>
          <w:b/>
          <w:bCs/>
          <w:sz w:val="30"/>
          <w:szCs w:val="30"/>
          <w:lang w:eastAsia="en-US"/>
        </w:rPr>
      </w:pPr>
      <w:r>
        <w:rPr>
          <w:rFonts w:ascii="Times New Roman" w:hAnsi="Times New Roman" w:cs="Times New Roman"/>
          <w:b/>
          <w:bCs/>
          <w:sz w:val="30"/>
          <w:szCs w:val="30"/>
          <w:lang w:eastAsia="en-US"/>
        </w:rPr>
        <w:tab/>
        <w:t>Giảng viên hướng dẫn</w:t>
      </w:r>
      <w:r>
        <w:rPr>
          <w:rFonts w:ascii="Times New Roman" w:hAnsi="Times New Roman" w:cs="Times New Roman"/>
          <w:b/>
          <w:bCs/>
          <w:sz w:val="30"/>
          <w:szCs w:val="30"/>
          <w:lang w:eastAsia="en-US"/>
        </w:rPr>
        <w:tab/>
      </w:r>
      <w:r>
        <w:rPr>
          <w:rFonts w:ascii="Times New Roman" w:hAnsi="Times New Roman" w:cs="Times New Roman"/>
          <w:b/>
          <w:bCs/>
          <w:sz w:val="30"/>
          <w:szCs w:val="30"/>
          <w:lang w:eastAsia="en-US"/>
        </w:rPr>
        <w:tab/>
        <w:t>: T</w:t>
      </w:r>
      <w:r w:rsidR="007A2296">
        <w:rPr>
          <w:rFonts w:ascii="Times New Roman" w:hAnsi="Times New Roman" w:cs="Times New Roman"/>
          <w:b/>
          <w:bCs/>
          <w:sz w:val="30"/>
          <w:szCs w:val="30"/>
          <w:lang w:eastAsia="en-US"/>
        </w:rPr>
        <w:t>s.</w:t>
      </w:r>
      <w:r>
        <w:rPr>
          <w:rFonts w:ascii="Times New Roman" w:hAnsi="Times New Roman" w:cs="Times New Roman"/>
          <w:b/>
          <w:bCs/>
          <w:sz w:val="30"/>
          <w:szCs w:val="30"/>
          <w:lang w:eastAsia="en-US"/>
        </w:rPr>
        <w:t xml:space="preserve"> </w:t>
      </w:r>
      <w:r w:rsidR="007A2296">
        <w:rPr>
          <w:rFonts w:ascii="Times New Roman" w:hAnsi="Times New Roman" w:cs="Times New Roman"/>
          <w:b/>
          <w:bCs/>
          <w:sz w:val="30"/>
          <w:szCs w:val="30"/>
          <w:lang w:eastAsia="en-US"/>
        </w:rPr>
        <w:t>Lê Thanh Long</w:t>
      </w:r>
    </w:p>
    <w:p w14:paraId="010E1078" w14:textId="46F9825F" w:rsidR="00D203B8" w:rsidRDefault="00000000" w:rsidP="007A2296">
      <w:pPr>
        <w:spacing w:line="312" w:lineRule="auto"/>
        <w:ind w:left="1276"/>
        <w:jc w:val="both"/>
        <w:rPr>
          <w:rFonts w:ascii="Times New Roman" w:hAnsi="Times New Roman" w:cs="Times New Roman"/>
          <w:b/>
          <w:bCs/>
          <w:sz w:val="30"/>
          <w:szCs w:val="30"/>
          <w:lang w:eastAsia="en-US"/>
        </w:rPr>
      </w:pPr>
      <w:r>
        <w:rPr>
          <w:rFonts w:ascii="Times New Roman" w:hAnsi="Times New Roman" w:cs="Times New Roman"/>
          <w:b/>
          <w:bCs/>
          <w:sz w:val="30"/>
          <w:szCs w:val="30"/>
          <w:lang w:eastAsia="en-US"/>
        </w:rPr>
        <w:tab/>
        <w:t>Nhóm thực hiện</w:t>
      </w:r>
      <w:r>
        <w:rPr>
          <w:rFonts w:ascii="Times New Roman" w:hAnsi="Times New Roman" w:cs="Times New Roman"/>
          <w:b/>
          <w:bCs/>
          <w:sz w:val="30"/>
          <w:szCs w:val="30"/>
          <w:lang w:eastAsia="en-US"/>
        </w:rPr>
        <w:tab/>
      </w:r>
      <w:r>
        <w:rPr>
          <w:rFonts w:ascii="Times New Roman" w:hAnsi="Times New Roman" w:cs="Times New Roman"/>
          <w:b/>
          <w:bCs/>
          <w:sz w:val="30"/>
          <w:szCs w:val="30"/>
          <w:lang w:eastAsia="en-US"/>
        </w:rPr>
        <w:tab/>
      </w:r>
      <w:r>
        <w:rPr>
          <w:rFonts w:ascii="Times New Roman" w:hAnsi="Times New Roman" w:cs="Times New Roman"/>
          <w:b/>
          <w:bCs/>
          <w:sz w:val="30"/>
          <w:szCs w:val="30"/>
          <w:lang w:eastAsia="en-US"/>
        </w:rPr>
        <w:tab/>
        <w:t xml:space="preserve">: Nhóm </w:t>
      </w:r>
      <w:r w:rsidR="007A2296">
        <w:rPr>
          <w:rFonts w:ascii="Times New Roman" w:hAnsi="Times New Roman" w:cs="Times New Roman"/>
          <w:b/>
          <w:bCs/>
          <w:sz w:val="30"/>
          <w:szCs w:val="30"/>
          <w:lang w:eastAsia="en-US"/>
        </w:rPr>
        <w:t>4</w:t>
      </w:r>
    </w:p>
    <w:p w14:paraId="139A733C" w14:textId="77777777" w:rsidR="00D203B8" w:rsidRDefault="00000000" w:rsidP="007A2296">
      <w:pPr>
        <w:spacing w:line="312" w:lineRule="auto"/>
        <w:ind w:left="1276"/>
        <w:jc w:val="both"/>
        <w:rPr>
          <w:rFonts w:ascii="Times New Roman" w:hAnsi="Times New Roman" w:cs="Times New Roman"/>
          <w:b/>
          <w:bCs/>
          <w:sz w:val="30"/>
          <w:szCs w:val="30"/>
          <w:lang w:eastAsia="en-US"/>
        </w:rPr>
      </w:pPr>
      <w:r>
        <w:rPr>
          <w:rFonts w:ascii="Times New Roman" w:hAnsi="Times New Roman" w:cs="Times New Roman"/>
          <w:b/>
          <w:bCs/>
          <w:sz w:val="30"/>
          <w:szCs w:val="30"/>
          <w:lang w:eastAsia="en-US"/>
        </w:rPr>
        <w:tab/>
        <w:t>Thành viên nhóm:</w:t>
      </w:r>
    </w:p>
    <w:p w14:paraId="27437BA6" w14:textId="3F1D959E" w:rsidR="00D203B8" w:rsidRDefault="00000000" w:rsidP="007A2296">
      <w:pPr>
        <w:numPr>
          <w:ilvl w:val="0"/>
          <w:numId w:val="11"/>
        </w:numPr>
        <w:tabs>
          <w:tab w:val="clear" w:pos="425"/>
          <w:tab w:val="left" w:pos="2410"/>
        </w:tabs>
        <w:spacing w:line="312" w:lineRule="auto"/>
        <w:ind w:leftChars="709" w:left="1418" w:firstLineChars="189" w:firstLine="567"/>
        <w:rPr>
          <w:rFonts w:ascii="Times New Roman" w:hAnsi="Times New Roman" w:cs="Times New Roman"/>
          <w:b/>
          <w:bCs/>
          <w:sz w:val="30"/>
          <w:szCs w:val="30"/>
          <w:lang w:eastAsia="en-US"/>
        </w:rPr>
      </w:pPr>
      <w:r>
        <w:rPr>
          <w:rFonts w:ascii="Times New Roman" w:hAnsi="Times New Roman" w:cs="Times New Roman"/>
          <w:b/>
          <w:bCs/>
          <w:sz w:val="30"/>
          <w:szCs w:val="30"/>
          <w:lang w:eastAsia="en-US"/>
        </w:rPr>
        <w:t xml:space="preserve">Nguyễn Văn Cường </w:t>
      </w:r>
      <w:r w:rsidR="00242D5E">
        <w:rPr>
          <w:rFonts w:ascii="Times New Roman" w:hAnsi="Times New Roman" w:cs="Times New Roman"/>
          <w:b/>
          <w:bCs/>
          <w:sz w:val="30"/>
          <w:szCs w:val="30"/>
          <w:lang w:eastAsia="en-US"/>
        </w:rPr>
        <w:tab/>
        <w:t>(</w:t>
      </w:r>
      <w:r>
        <w:rPr>
          <w:rFonts w:ascii="Times New Roman" w:hAnsi="Times New Roman"/>
          <w:b/>
          <w:bCs/>
          <w:sz w:val="30"/>
          <w:szCs w:val="30"/>
          <w:lang w:eastAsia="en-US"/>
        </w:rPr>
        <w:t>28211301911</w:t>
      </w:r>
      <w:r w:rsidR="00242D5E">
        <w:rPr>
          <w:rFonts w:ascii="Times New Roman" w:hAnsi="Times New Roman"/>
          <w:b/>
          <w:bCs/>
          <w:sz w:val="30"/>
          <w:szCs w:val="30"/>
          <w:lang w:eastAsia="en-US"/>
        </w:rPr>
        <w:t>)</w:t>
      </w:r>
      <w:r>
        <w:rPr>
          <w:rFonts w:ascii="Times New Roman" w:hAnsi="Times New Roman"/>
          <w:b/>
          <w:bCs/>
          <w:sz w:val="30"/>
          <w:szCs w:val="30"/>
          <w:lang w:eastAsia="en-US"/>
        </w:rPr>
        <w:t xml:space="preserve"> </w:t>
      </w:r>
    </w:p>
    <w:p w14:paraId="62EB4CC8" w14:textId="4250FB6B" w:rsidR="00D203B8" w:rsidRDefault="00000000" w:rsidP="007A2296">
      <w:pPr>
        <w:numPr>
          <w:ilvl w:val="0"/>
          <w:numId w:val="11"/>
        </w:numPr>
        <w:tabs>
          <w:tab w:val="clear" w:pos="425"/>
          <w:tab w:val="left" w:pos="2410"/>
        </w:tabs>
        <w:spacing w:line="312" w:lineRule="auto"/>
        <w:ind w:leftChars="709" w:left="1418" w:firstLineChars="189" w:firstLine="567"/>
        <w:rPr>
          <w:rFonts w:ascii="Times New Roman" w:hAnsi="Times New Roman" w:cs="Times New Roman"/>
          <w:b/>
          <w:bCs/>
          <w:sz w:val="30"/>
          <w:szCs w:val="30"/>
          <w:lang w:eastAsia="en-US"/>
        </w:rPr>
      </w:pPr>
      <w:r>
        <w:rPr>
          <w:rFonts w:ascii="Times New Roman" w:hAnsi="Times New Roman" w:cs="Times New Roman"/>
          <w:b/>
          <w:bCs/>
          <w:sz w:val="30"/>
          <w:szCs w:val="30"/>
          <w:lang w:eastAsia="en-US"/>
        </w:rPr>
        <w:t xml:space="preserve">Trần Thế Kiệt </w:t>
      </w:r>
      <w:r w:rsidR="00242D5E">
        <w:rPr>
          <w:rFonts w:ascii="Times New Roman" w:hAnsi="Times New Roman" w:cs="Times New Roman"/>
          <w:b/>
          <w:bCs/>
          <w:sz w:val="30"/>
          <w:szCs w:val="30"/>
          <w:lang w:eastAsia="en-US"/>
        </w:rPr>
        <w:tab/>
        <w:t>(</w:t>
      </w:r>
      <w:r>
        <w:rPr>
          <w:rFonts w:ascii="Times New Roman" w:hAnsi="Times New Roman"/>
          <w:b/>
          <w:bCs/>
          <w:sz w:val="30"/>
          <w:szCs w:val="30"/>
          <w:lang w:eastAsia="en-US"/>
        </w:rPr>
        <w:t>28211353020</w:t>
      </w:r>
      <w:r w:rsidR="00242D5E">
        <w:rPr>
          <w:rFonts w:ascii="Times New Roman" w:hAnsi="Times New Roman"/>
          <w:b/>
          <w:bCs/>
          <w:sz w:val="30"/>
          <w:szCs w:val="30"/>
          <w:lang w:eastAsia="en-US"/>
        </w:rPr>
        <w:t>)</w:t>
      </w:r>
      <w:r>
        <w:rPr>
          <w:rFonts w:ascii="Times New Roman" w:hAnsi="Times New Roman"/>
          <w:b/>
          <w:bCs/>
          <w:sz w:val="30"/>
          <w:szCs w:val="30"/>
          <w:lang w:eastAsia="en-US"/>
        </w:rPr>
        <w:t xml:space="preserve"> </w:t>
      </w:r>
    </w:p>
    <w:p w14:paraId="77ED830F" w14:textId="23ED7006" w:rsidR="00D203B8" w:rsidRDefault="00000000" w:rsidP="007A2296">
      <w:pPr>
        <w:numPr>
          <w:ilvl w:val="0"/>
          <w:numId w:val="11"/>
        </w:numPr>
        <w:tabs>
          <w:tab w:val="clear" w:pos="425"/>
          <w:tab w:val="left" w:pos="2410"/>
        </w:tabs>
        <w:spacing w:line="312" w:lineRule="auto"/>
        <w:ind w:leftChars="709" w:left="1418" w:firstLineChars="189" w:firstLine="567"/>
        <w:rPr>
          <w:rFonts w:ascii="Times New Roman" w:hAnsi="Times New Roman" w:cs="Times New Roman"/>
          <w:b/>
          <w:bCs/>
          <w:sz w:val="30"/>
          <w:szCs w:val="30"/>
          <w:lang w:eastAsia="en-US"/>
        </w:rPr>
      </w:pPr>
      <w:r>
        <w:rPr>
          <w:rFonts w:ascii="Times New Roman" w:hAnsi="Times New Roman" w:cs="Times New Roman"/>
          <w:b/>
          <w:bCs/>
          <w:sz w:val="30"/>
          <w:szCs w:val="30"/>
          <w:lang w:eastAsia="en-US"/>
        </w:rPr>
        <w:t xml:space="preserve">Võ Thị Khánh Ly </w:t>
      </w:r>
      <w:r w:rsidR="00242D5E">
        <w:rPr>
          <w:rFonts w:ascii="Times New Roman" w:hAnsi="Times New Roman" w:cs="Times New Roman"/>
          <w:b/>
          <w:bCs/>
          <w:sz w:val="30"/>
          <w:szCs w:val="30"/>
          <w:lang w:eastAsia="en-US"/>
        </w:rPr>
        <w:tab/>
        <w:t>(</w:t>
      </w:r>
      <w:r>
        <w:rPr>
          <w:rFonts w:ascii="Times New Roman" w:hAnsi="Times New Roman" w:cs="Times New Roman"/>
          <w:b/>
          <w:bCs/>
          <w:sz w:val="30"/>
          <w:szCs w:val="30"/>
          <w:lang w:eastAsia="en-US"/>
        </w:rPr>
        <w:t>28211347593</w:t>
      </w:r>
      <w:r w:rsidR="00242D5E">
        <w:rPr>
          <w:rFonts w:ascii="Times New Roman" w:hAnsi="Times New Roman" w:cs="Times New Roman"/>
          <w:b/>
          <w:bCs/>
          <w:sz w:val="30"/>
          <w:szCs w:val="30"/>
          <w:lang w:eastAsia="en-US"/>
        </w:rPr>
        <w:t>)</w:t>
      </w:r>
      <w:r>
        <w:rPr>
          <w:rFonts w:ascii="Times New Roman" w:hAnsi="Times New Roman" w:cs="Times New Roman"/>
          <w:b/>
          <w:bCs/>
          <w:sz w:val="30"/>
          <w:szCs w:val="30"/>
          <w:lang w:eastAsia="en-US"/>
        </w:rPr>
        <w:t xml:space="preserve"> </w:t>
      </w:r>
    </w:p>
    <w:p w14:paraId="3E6117CC" w14:textId="749C9B9A" w:rsidR="00D203B8" w:rsidRPr="007A2296" w:rsidRDefault="00000000" w:rsidP="007A2296">
      <w:pPr>
        <w:numPr>
          <w:ilvl w:val="0"/>
          <w:numId w:val="11"/>
        </w:numPr>
        <w:tabs>
          <w:tab w:val="clear" w:pos="425"/>
          <w:tab w:val="left" w:pos="2410"/>
        </w:tabs>
        <w:spacing w:line="312" w:lineRule="auto"/>
        <w:ind w:leftChars="709" w:left="1418" w:firstLineChars="189" w:firstLine="567"/>
        <w:rPr>
          <w:rFonts w:ascii="Times New Roman" w:hAnsi="Times New Roman" w:cs="Times New Roman"/>
          <w:b/>
          <w:bCs/>
          <w:sz w:val="30"/>
          <w:szCs w:val="30"/>
          <w:lang w:eastAsia="en-US"/>
        </w:rPr>
      </w:pPr>
      <w:r>
        <w:rPr>
          <w:rFonts w:ascii="Times New Roman" w:hAnsi="Times New Roman" w:cs="Times New Roman"/>
          <w:b/>
          <w:bCs/>
          <w:sz w:val="30"/>
          <w:szCs w:val="30"/>
          <w:lang w:eastAsia="en-US"/>
        </w:rPr>
        <w:t xml:space="preserve">Nguyễn Hồng Phúc </w:t>
      </w:r>
      <w:r w:rsidR="00242D5E">
        <w:rPr>
          <w:rFonts w:ascii="Times New Roman" w:hAnsi="Times New Roman" w:cs="Times New Roman"/>
          <w:b/>
          <w:bCs/>
          <w:sz w:val="30"/>
          <w:szCs w:val="30"/>
          <w:lang w:eastAsia="en-US"/>
        </w:rPr>
        <w:tab/>
        <w:t>(</w:t>
      </w:r>
      <w:r>
        <w:rPr>
          <w:rFonts w:ascii="Times New Roman" w:hAnsi="Times New Roman" w:cs="Times New Roman"/>
          <w:b/>
          <w:bCs/>
          <w:sz w:val="30"/>
          <w:szCs w:val="30"/>
          <w:lang w:eastAsia="en-US"/>
        </w:rPr>
        <w:t>28211146726</w:t>
      </w:r>
      <w:r w:rsidR="00242D5E">
        <w:rPr>
          <w:rFonts w:ascii="Times New Roman" w:hAnsi="Times New Roman" w:cs="Times New Roman"/>
          <w:b/>
          <w:bCs/>
          <w:sz w:val="30"/>
          <w:szCs w:val="30"/>
          <w:lang w:eastAsia="en-US"/>
        </w:rPr>
        <w:t>)</w:t>
      </w:r>
      <w:r>
        <w:rPr>
          <w:rFonts w:ascii="Times New Roman" w:hAnsi="Times New Roman" w:cs="Times New Roman"/>
          <w:b/>
          <w:bCs/>
          <w:sz w:val="30"/>
          <w:szCs w:val="30"/>
          <w:lang w:eastAsia="en-US"/>
        </w:rPr>
        <w:t xml:space="preserve"> </w:t>
      </w:r>
    </w:p>
    <w:p w14:paraId="2DDAC0E1" w14:textId="77777777" w:rsidR="00D203B8" w:rsidRDefault="00D203B8">
      <w:pPr>
        <w:tabs>
          <w:tab w:val="left" w:pos="1200"/>
        </w:tabs>
        <w:spacing w:line="312" w:lineRule="auto"/>
        <w:rPr>
          <w:rFonts w:ascii="Times New Roman" w:hAnsi="Times New Roman" w:cs="Times New Roman"/>
          <w:b/>
          <w:bCs/>
          <w:i/>
          <w:iCs/>
          <w:sz w:val="36"/>
          <w:szCs w:val="36"/>
          <w:lang w:eastAsia="en-US"/>
        </w:rPr>
      </w:pPr>
    </w:p>
    <w:p w14:paraId="3C26546D" w14:textId="77777777" w:rsidR="00D203B8" w:rsidRDefault="00D203B8">
      <w:pPr>
        <w:tabs>
          <w:tab w:val="left" w:pos="1200"/>
        </w:tabs>
        <w:spacing w:line="312" w:lineRule="auto"/>
        <w:rPr>
          <w:rFonts w:ascii="Times New Roman" w:hAnsi="Times New Roman" w:cs="Times New Roman"/>
          <w:b/>
          <w:bCs/>
          <w:i/>
          <w:iCs/>
          <w:sz w:val="36"/>
          <w:szCs w:val="36"/>
          <w:lang w:eastAsia="en-US"/>
        </w:rPr>
      </w:pPr>
    </w:p>
    <w:p w14:paraId="2383D200" w14:textId="77777777" w:rsidR="00242D5E" w:rsidRDefault="00242D5E">
      <w:pPr>
        <w:spacing w:line="312" w:lineRule="auto"/>
        <w:jc w:val="center"/>
        <w:rPr>
          <w:rFonts w:ascii="Times New Roman" w:hAnsi="Times New Roman" w:cs="Times New Roman"/>
          <w:b/>
          <w:bCs/>
          <w:sz w:val="32"/>
          <w:szCs w:val="32"/>
          <w:lang w:eastAsia="en-US"/>
        </w:rPr>
      </w:pPr>
    </w:p>
    <w:p w14:paraId="15EE8E2E" w14:textId="23EC6197" w:rsidR="00242D5E" w:rsidRPr="007A2296" w:rsidRDefault="00000000" w:rsidP="007A2296">
      <w:pPr>
        <w:spacing w:line="312" w:lineRule="auto"/>
        <w:jc w:val="center"/>
        <w:rPr>
          <w:rFonts w:ascii="Times New Roman" w:hAnsi="Times New Roman" w:cs="Times New Roman"/>
          <w:b/>
          <w:bCs/>
          <w:sz w:val="32"/>
          <w:szCs w:val="32"/>
          <w:lang w:eastAsia="en-US"/>
        </w:rPr>
      </w:pPr>
      <w:r>
        <w:rPr>
          <w:rFonts w:ascii="Times New Roman" w:hAnsi="Times New Roman" w:cs="Times New Roman"/>
          <w:b/>
          <w:bCs/>
          <w:sz w:val="32"/>
          <w:szCs w:val="32"/>
          <w:lang w:eastAsia="en-US"/>
        </w:rPr>
        <w:t xml:space="preserve">Đà Nẵng, </w:t>
      </w:r>
      <w:r w:rsidR="00242D5E">
        <w:rPr>
          <w:rFonts w:ascii="Times New Roman" w:hAnsi="Times New Roman" w:cs="Times New Roman"/>
          <w:b/>
          <w:bCs/>
          <w:sz w:val="32"/>
          <w:szCs w:val="32"/>
          <w:lang w:eastAsia="en-US"/>
        </w:rPr>
        <w:t xml:space="preserve">10 </w:t>
      </w:r>
      <w:r>
        <w:rPr>
          <w:rFonts w:ascii="Times New Roman" w:hAnsi="Times New Roman" w:cs="Times New Roman"/>
          <w:b/>
          <w:bCs/>
          <w:sz w:val="32"/>
          <w:szCs w:val="32"/>
          <w:lang w:eastAsia="en-US"/>
        </w:rPr>
        <w:t>/2024</w:t>
      </w:r>
    </w:p>
    <w:p w14:paraId="00AAD038" w14:textId="77777777" w:rsidR="007A2296" w:rsidRDefault="007A2296">
      <w:pPr>
        <w:spacing w:line="312" w:lineRule="auto"/>
        <w:jc w:val="center"/>
        <w:rPr>
          <w:rFonts w:ascii="Times New Roman" w:hAnsi="Times New Roman" w:cs="Times New Roman"/>
          <w:b/>
          <w:bCs/>
          <w:sz w:val="28"/>
          <w:szCs w:val="28"/>
        </w:rPr>
      </w:pPr>
    </w:p>
    <w:p w14:paraId="1CF85B33" w14:textId="4B0B0425" w:rsidR="00D203B8" w:rsidRDefault="00000000">
      <w:pPr>
        <w:spacing w:line="312" w:lineRule="auto"/>
        <w:jc w:val="center"/>
        <w:rPr>
          <w:rFonts w:ascii="Times New Roman" w:hAnsi="Times New Roman" w:cs="Times New Roman"/>
          <w:b/>
          <w:bCs/>
          <w:sz w:val="28"/>
          <w:szCs w:val="28"/>
        </w:rPr>
      </w:pPr>
      <w:r>
        <w:rPr>
          <w:rFonts w:ascii="Times New Roman" w:hAnsi="Times New Roman" w:cs="Times New Roman"/>
          <w:b/>
          <w:bCs/>
          <w:sz w:val="28"/>
          <w:szCs w:val="28"/>
        </w:rPr>
        <w:t>MỤC LỤC</w:t>
      </w:r>
    </w:p>
    <w:p w14:paraId="63D3CA16" w14:textId="406C082B" w:rsidR="00D203B8" w:rsidRPr="00073A69" w:rsidRDefault="00073A69" w:rsidP="00073A69">
      <w:pPr>
        <w:pStyle w:val="TOC1"/>
        <w:tabs>
          <w:tab w:val="right" w:leader="dot" w:pos="9355"/>
        </w:tabs>
        <w:jc w:val="right"/>
        <w:rPr>
          <w:rFonts w:ascii="Times New Roman" w:hAnsi="Times New Roman" w:cs="Times New Roman"/>
          <w:sz w:val="28"/>
          <w:szCs w:val="28"/>
        </w:rPr>
      </w:pPr>
      <w:r>
        <w:rPr>
          <w:rFonts w:ascii="Times New Roman" w:hAnsi="Times New Roman" w:cs="Times New Roman"/>
          <w:sz w:val="28"/>
          <w:szCs w:val="28"/>
        </w:rPr>
        <w:t>TRANG</w:t>
      </w:r>
    </w:p>
    <w:p w14:paraId="2B970DE9" w14:textId="6B241E8C" w:rsidR="00B31A54" w:rsidRPr="00B31A54" w:rsidRDefault="00B31A54" w:rsidP="00B31A54">
      <w:pPr>
        <w:pStyle w:val="TOC1"/>
        <w:tabs>
          <w:tab w:val="right" w:leader="dot" w:pos="9061"/>
        </w:tabs>
        <w:spacing w:before="0" w:after="0" w:line="312" w:lineRule="auto"/>
        <w:rPr>
          <w:rFonts w:ascii="Times New Roman" w:hAnsi="Times New Roman" w:cs="Times New Roman"/>
          <w:b w:val="0"/>
          <w:bCs w:val="0"/>
          <w:noProof/>
          <w:kern w:val="2"/>
          <w:sz w:val="26"/>
          <w:szCs w:val="26"/>
          <w:lang w:val="vi-VN" w:eastAsia="vi-VN"/>
          <w14:ligatures w14:val="standardContextual"/>
        </w:rPr>
      </w:pPr>
      <w:r w:rsidRPr="00B31A54">
        <w:rPr>
          <w:rFonts w:ascii="Times New Roman" w:hAnsi="Times New Roman" w:cs="Times New Roman"/>
          <w:sz w:val="26"/>
          <w:szCs w:val="26"/>
        </w:rPr>
        <w:fldChar w:fldCharType="begin"/>
      </w:r>
      <w:r w:rsidRPr="00B31A54">
        <w:rPr>
          <w:rFonts w:ascii="Times New Roman" w:hAnsi="Times New Roman" w:cs="Times New Roman"/>
          <w:sz w:val="26"/>
          <w:szCs w:val="26"/>
        </w:rPr>
        <w:instrText xml:space="preserve"> TOC \o "1-4" \h \z \u </w:instrText>
      </w:r>
      <w:r w:rsidRPr="00B31A54">
        <w:rPr>
          <w:rFonts w:ascii="Times New Roman" w:hAnsi="Times New Roman" w:cs="Times New Roman"/>
          <w:sz w:val="26"/>
          <w:szCs w:val="26"/>
        </w:rPr>
        <w:fldChar w:fldCharType="separate"/>
      </w:r>
      <w:hyperlink w:anchor="_Toc179237808" w:history="1">
        <w:r w:rsidRPr="00B31A54">
          <w:rPr>
            <w:rStyle w:val="Hyperlink"/>
            <w:rFonts w:ascii="Times New Roman" w:hAnsi="Times New Roman" w:cs="Times New Roman"/>
            <w:noProof/>
            <w:sz w:val="26"/>
            <w:szCs w:val="26"/>
          </w:rPr>
          <w:t>MỞ ĐẦU</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_Toc179237808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w:t>
        </w:r>
        <w:r w:rsidRPr="00B31A54">
          <w:rPr>
            <w:rFonts w:ascii="Times New Roman" w:hAnsi="Times New Roman" w:cs="Times New Roman"/>
            <w:noProof/>
            <w:webHidden/>
            <w:sz w:val="26"/>
            <w:szCs w:val="26"/>
          </w:rPr>
          <w:fldChar w:fldCharType="end"/>
        </w:r>
      </w:hyperlink>
    </w:p>
    <w:p w14:paraId="5CFD6774" w14:textId="67E4B769" w:rsidR="00B31A54" w:rsidRPr="00B31A54" w:rsidRDefault="00B31A54" w:rsidP="00B31A54">
      <w:pPr>
        <w:pStyle w:val="TOC1"/>
        <w:tabs>
          <w:tab w:val="right" w:leader="dot" w:pos="9061"/>
        </w:tabs>
        <w:spacing w:before="0" w:after="0" w:line="312" w:lineRule="auto"/>
        <w:rPr>
          <w:rFonts w:ascii="Times New Roman" w:hAnsi="Times New Roman" w:cs="Times New Roman"/>
          <w:b w:val="0"/>
          <w:bCs w:val="0"/>
          <w:noProof/>
          <w:kern w:val="2"/>
          <w:sz w:val="26"/>
          <w:szCs w:val="26"/>
          <w:lang w:val="vi-VN" w:eastAsia="vi-VN"/>
          <w14:ligatures w14:val="standardContextual"/>
        </w:rPr>
      </w:pPr>
      <w:hyperlink w:anchor="_Toc179237809" w:history="1">
        <w:r w:rsidRPr="00B31A54">
          <w:rPr>
            <w:rStyle w:val="Hyperlink"/>
            <w:rFonts w:ascii="Times New Roman" w:hAnsi="Times New Roman" w:cs="Times New Roman"/>
            <w:noProof/>
            <w:sz w:val="26"/>
            <w:szCs w:val="26"/>
          </w:rPr>
          <w:t>CHƯƠNG 1: Ý TƯỞNG DỰ ÁN</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_Toc179237809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3</w:t>
        </w:r>
        <w:r w:rsidRPr="00B31A54">
          <w:rPr>
            <w:rFonts w:ascii="Times New Roman" w:hAnsi="Times New Roman" w:cs="Times New Roman"/>
            <w:noProof/>
            <w:webHidden/>
            <w:sz w:val="26"/>
            <w:szCs w:val="26"/>
          </w:rPr>
          <w:fldChar w:fldCharType="end"/>
        </w:r>
      </w:hyperlink>
    </w:p>
    <w:p w14:paraId="0076B5BF" w14:textId="120593E7" w:rsidR="00B31A54" w:rsidRPr="000F4AAC" w:rsidRDefault="00B31A54" w:rsidP="000F4AAC">
      <w:pPr>
        <w:pStyle w:val="TOC1"/>
        <w:tabs>
          <w:tab w:val="left" w:pos="400"/>
          <w:tab w:val="right" w:leader="dot" w:pos="9061"/>
        </w:tabs>
        <w:spacing w:before="0" w:after="0" w:line="312" w:lineRule="auto"/>
        <w:ind w:left="142"/>
        <w:rPr>
          <w:rFonts w:ascii="Times New Roman" w:hAnsi="Times New Roman" w:cs="Times New Roman"/>
          <w:noProof/>
          <w:kern w:val="2"/>
          <w:sz w:val="26"/>
          <w:szCs w:val="26"/>
          <w:lang w:val="vi-VN" w:eastAsia="vi-VN"/>
          <w14:ligatures w14:val="standardContextual"/>
        </w:rPr>
      </w:pPr>
      <w:hyperlink w:anchor="_Toc179237810" w:history="1">
        <w:r w:rsidRPr="000F4AAC">
          <w:rPr>
            <w:rStyle w:val="Hyperlink"/>
            <w:rFonts w:ascii="Times New Roman" w:hAnsi="Times New Roman" w:cs="Times New Roman"/>
            <w:noProof/>
            <w:sz w:val="26"/>
            <w:szCs w:val="26"/>
          </w:rPr>
          <w:t>I.</w:t>
        </w:r>
        <w:r w:rsidRPr="000F4AAC">
          <w:rPr>
            <w:rFonts w:ascii="Times New Roman" w:hAnsi="Times New Roman" w:cs="Times New Roman"/>
            <w:noProof/>
            <w:kern w:val="2"/>
            <w:sz w:val="26"/>
            <w:szCs w:val="26"/>
            <w:lang w:val="vi-VN" w:eastAsia="vi-VN"/>
            <w14:ligatures w14:val="standardContextual"/>
          </w:rPr>
          <w:tab/>
        </w:r>
        <w:r w:rsidRPr="000F4AAC">
          <w:rPr>
            <w:rStyle w:val="Hyperlink"/>
            <w:rFonts w:ascii="Times New Roman" w:hAnsi="Times New Roman" w:cs="Times New Roman"/>
            <w:noProof/>
            <w:sz w:val="26"/>
            <w:szCs w:val="26"/>
          </w:rPr>
          <w:t>Đề xướng ý tưởng sản phẩm (cá nhân)</w:t>
        </w:r>
        <w:r w:rsidRPr="000F4AAC">
          <w:rPr>
            <w:rFonts w:ascii="Times New Roman" w:hAnsi="Times New Roman" w:cs="Times New Roman"/>
            <w:noProof/>
            <w:webHidden/>
            <w:sz w:val="26"/>
            <w:szCs w:val="26"/>
          </w:rPr>
          <w:tab/>
        </w:r>
        <w:r w:rsidRPr="000F4AAC">
          <w:rPr>
            <w:rFonts w:ascii="Times New Roman" w:hAnsi="Times New Roman" w:cs="Times New Roman"/>
            <w:noProof/>
            <w:webHidden/>
            <w:sz w:val="26"/>
            <w:szCs w:val="26"/>
          </w:rPr>
          <w:fldChar w:fldCharType="begin"/>
        </w:r>
        <w:r w:rsidRPr="000F4AAC">
          <w:rPr>
            <w:rFonts w:ascii="Times New Roman" w:hAnsi="Times New Roman" w:cs="Times New Roman"/>
            <w:noProof/>
            <w:webHidden/>
            <w:sz w:val="26"/>
            <w:szCs w:val="26"/>
          </w:rPr>
          <w:instrText xml:space="preserve"> PAGEREF _Toc179237810 \h </w:instrText>
        </w:r>
        <w:r w:rsidRPr="000F4AAC">
          <w:rPr>
            <w:rFonts w:ascii="Times New Roman" w:hAnsi="Times New Roman" w:cs="Times New Roman"/>
            <w:noProof/>
            <w:webHidden/>
            <w:sz w:val="26"/>
            <w:szCs w:val="26"/>
          </w:rPr>
        </w:r>
        <w:r w:rsidRPr="000F4AAC">
          <w:rPr>
            <w:rFonts w:ascii="Times New Roman" w:hAnsi="Times New Roman" w:cs="Times New Roman"/>
            <w:noProof/>
            <w:webHidden/>
            <w:sz w:val="26"/>
            <w:szCs w:val="26"/>
          </w:rPr>
          <w:fldChar w:fldCharType="separate"/>
        </w:r>
        <w:r w:rsidRPr="000F4AAC">
          <w:rPr>
            <w:rFonts w:ascii="Times New Roman" w:hAnsi="Times New Roman" w:cs="Times New Roman"/>
            <w:noProof/>
            <w:webHidden/>
            <w:sz w:val="26"/>
            <w:szCs w:val="26"/>
          </w:rPr>
          <w:t>3</w:t>
        </w:r>
        <w:r w:rsidRPr="000F4AAC">
          <w:rPr>
            <w:rFonts w:ascii="Times New Roman" w:hAnsi="Times New Roman" w:cs="Times New Roman"/>
            <w:noProof/>
            <w:webHidden/>
            <w:sz w:val="26"/>
            <w:szCs w:val="26"/>
          </w:rPr>
          <w:fldChar w:fldCharType="end"/>
        </w:r>
      </w:hyperlink>
    </w:p>
    <w:p w14:paraId="65270360" w14:textId="2281A9DA" w:rsidR="00B31A54" w:rsidRPr="00B31A54" w:rsidRDefault="00B31A54" w:rsidP="00B31A54">
      <w:pPr>
        <w:pStyle w:val="TOC1"/>
        <w:numPr>
          <w:ilvl w:val="1"/>
          <w:numId w:val="70"/>
        </w:numPr>
        <w:tabs>
          <w:tab w:val="left" w:pos="993"/>
          <w:tab w:val="right" w:leader="dot" w:pos="9061"/>
        </w:tabs>
        <w:spacing w:before="0" w:after="0" w:line="312" w:lineRule="auto"/>
        <w:rPr>
          <w:rFonts w:ascii="Times New Roman" w:hAnsi="Times New Roman" w:cs="Times New Roman"/>
          <w:b w:val="0"/>
          <w:bCs w:val="0"/>
          <w:noProof/>
          <w:kern w:val="2"/>
          <w:sz w:val="26"/>
          <w:szCs w:val="26"/>
          <w:lang w:val="vi-VN" w:eastAsia="vi-VN"/>
          <w14:ligatures w14:val="standardContextual"/>
        </w:rPr>
      </w:pPr>
      <w:hyperlink w:anchor="_Toc179237811" w:history="1">
        <w:r w:rsidRPr="00B31A54">
          <w:rPr>
            <w:rStyle w:val="Hyperlink"/>
            <w:rFonts w:ascii="Times New Roman" w:hAnsi="Times New Roman" w:cs="Times New Roman"/>
            <w:b w:val="0"/>
            <w:bCs w:val="0"/>
            <w:i/>
            <w:iCs/>
            <w:noProof/>
            <w:sz w:val="26"/>
            <w:szCs w:val="26"/>
          </w:rPr>
          <w:t>Thành viên 1</w:t>
        </w:r>
        <w:r w:rsidRPr="00B31A54">
          <w:rPr>
            <w:rFonts w:ascii="Times New Roman" w:hAnsi="Times New Roman" w:cs="Times New Roman"/>
            <w:b w:val="0"/>
            <w:bCs w:val="0"/>
            <w:noProof/>
            <w:webHidden/>
            <w:sz w:val="26"/>
            <w:szCs w:val="26"/>
          </w:rPr>
          <w:tab/>
        </w:r>
        <w:r w:rsidRPr="00B31A54">
          <w:rPr>
            <w:rFonts w:ascii="Times New Roman" w:hAnsi="Times New Roman" w:cs="Times New Roman"/>
            <w:b w:val="0"/>
            <w:bCs w:val="0"/>
            <w:noProof/>
            <w:webHidden/>
            <w:sz w:val="26"/>
            <w:szCs w:val="26"/>
          </w:rPr>
          <w:fldChar w:fldCharType="begin"/>
        </w:r>
        <w:r w:rsidRPr="00B31A54">
          <w:rPr>
            <w:rFonts w:ascii="Times New Roman" w:hAnsi="Times New Roman" w:cs="Times New Roman"/>
            <w:b w:val="0"/>
            <w:bCs w:val="0"/>
            <w:noProof/>
            <w:webHidden/>
            <w:sz w:val="26"/>
            <w:szCs w:val="26"/>
          </w:rPr>
          <w:instrText xml:space="preserve"> PAGEREF _Toc179237811 \h </w:instrText>
        </w:r>
        <w:r w:rsidRPr="00B31A54">
          <w:rPr>
            <w:rFonts w:ascii="Times New Roman" w:hAnsi="Times New Roman" w:cs="Times New Roman"/>
            <w:b w:val="0"/>
            <w:bCs w:val="0"/>
            <w:noProof/>
            <w:webHidden/>
            <w:sz w:val="26"/>
            <w:szCs w:val="26"/>
          </w:rPr>
        </w:r>
        <w:r w:rsidRPr="00B31A54">
          <w:rPr>
            <w:rFonts w:ascii="Times New Roman" w:hAnsi="Times New Roman" w:cs="Times New Roman"/>
            <w:b w:val="0"/>
            <w:bCs w:val="0"/>
            <w:noProof/>
            <w:webHidden/>
            <w:sz w:val="26"/>
            <w:szCs w:val="26"/>
          </w:rPr>
          <w:fldChar w:fldCharType="separate"/>
        </w:r>
        <w:r w:rsidRPr="00B31A54">
          <w:rPr>
            <w:rFonts w:ascii="Times New Roman" w:hAnsi="Times New Roman" w:cs="Times New Roman"/>
            <w:b w:val="0"/>
            <w:bCs w:val="0"/>
            <w:noProof/>
            <w:webHidden/>
            <w:sz w:val="26"/>
            <w:szCs w:val="26"/>
          </w:rPr>
          <w:t>3</w:t>
        </w:r>
        <w:r w:rsidRPr="00B31A54">
          <w:rPr>
            <w:rFonts w:ascii="Times New Roman" w:hAnsi="Times New Roman" w:cs="Times New Roman"/>
            <w:b w:val="0"/>
            <w:bCs w:val="0"/>
            <w:noProof/>
            <w:webHidden/>
            <w:sz w:val="26"/>
            <w:szCs w:val="26"/>
          </w:rPr>
          <w:fldChar w:fldCharType="end"/>
        </w:r>
      </w:hyperlink>
    </w:p>
    <w:p w14:paraId="24B97369" w14:textId="2E6AEFFE"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12" w:history="1">
        <w:r w:rsidRPr="00B31A54">
          <w:rPr>
            <w:rStyle w:val="Hyperlink"/>
            <w:rFonts w:ascii="Times New Roman" w:hAnsi="Times New Roman" w:cs="Times New Roman"/>
            <w:noProof/>
            <w:sz w:val="26"/>
            <w:szCs w:val="26"/>
          </w:rPr>
          <w:t>1.2.</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noProof/>
            <w:sz w:val="26"/>
            <w:szCs w:val="26"/>
          </w:rPr>
          <w:t>Thành viên 2</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_Toc179237812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4</w:t>
        </w:r>
        <w:r w:rsidRPr="00B31A54">
          <w:rPr>
            <w:rFonts w:ascii="Times New Roman" w:hAnsi="Times New Roman" w:cs="Times New Roman"/>
            <w:noProof/>
            <w:webHidden/>
            <w:sz w:val="26"/>
            <w:szCs w:val="26"/>
          </w:rPr>
          <w:fldChar w:fldCharType="end"/>
        </w:r>
      </w:hyperlink>
    </w:p>
    <w:p w14:paraId="798D59E9" w14:textId="66E6524D"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13" w:history="1">
        <w:r w:rsidRPr="00B31A54">
          <w:rPr>
            <w:rStyle w:val="Hyperlink"/>
            <w:rFonts w:ascii="Times New Roman" w:hAnsi="Times New Roman" w:cs="Times New Roman"/>
            <w:noProof/>
            <w:sz w:val="26"/>
            <w:szCs w:val="26"/>
          </w:rPr>
          <w:t>1.3.</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noProof/>
            <w:sz w:val="26"/>
            <w:szCs w:val="26"/>
          </w:rPr>
          <w:t>Thành viên 3</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_Toc179237813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5</w:t>
        </w:r>
        <w:r w:rsidRPr="00B31A54">
          <w:rPr>
            <w:rFonts w:ascii="Times New Roman" w:hAnsi="Times New Roman" w:cs="Times New Roman"/>
            <w:noProof/>
            <w:webHidden/>
            <w:sz w:val="26"/>
            <w:szCs w:val="26"/>
          </w:rPr>
          <w:fldChar w:fldCharType="end"/>
        </w:r>
      </w:hyperlink>
    </w:p>
    <w:p w14:paraId="3EBF2686" w14:textId="5B227B82"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14" w:history="1">
        <w:r w:rsidRPr="00B31A54">
          <w:rPr>
            <w:rStyle w:val="Hyperlink"/>
            <w:rFonts w:ascii="Times New Roman" w:hAnsi="Times New Roman" w:cs="Times New Roman"/>
            <w:noProof/>
            <w:sz w:val="26"/>
            <w:szCs w:val="26"/>
          </w:rPr>
          <w:t>1.4.</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noProof/>
            <w:sz w:val="26"/>
            <w:szCs w:val="26"/>
          </w:rPr>
          <w:t>Thành viên 4</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_Toc179237814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7</w:t>
        </w:r>
        <w:r w:rsidRPr="00B31A54">
          <w:rPr>
            <w:rFonts w:ascii="Times New Roman" w:hAnsi="Times New Roman" w:cs="Times New Roman"/>
            <w:noProof/>
            <w:webHidden/>
            <w:sz w:val="26"/>
            <w:szCs w:val="26"/>
          </w:rPr>
          <w:fldChar w:fldCharType="end"/>
        </w:r>
      </w:hyperlink>
    </w:p>
    <w:p w14:paraId="4635A54A" w14:textId="67C39DC0"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15" w:history="1">
        <w:r w:rsidRPr="00B31A54">
          <w:rPr>
            <w:rStyle w:val="Hyperlink"/>
            <w:rFonts w:ascii="Times New Roman" w:hAnsi="Times New Roman" w:cs="Times New Roman"/>
            <w:noProof/>
            <w:sz w:val="26"/>
            <w:szCs w:val="26"/>
          </w:rPr>
          <w:t>1.5.</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noProof/>
            <w:sz w:val="26"/>
            <w:szCs w:val="26"/>
          </w:rPr>
          <w:t>Thành viên 5</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_Toc179237815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8</w:t>
        </w:r>
        <w:r w:rsidRPr="00B31A54">
          <w:rPr>
            <w:rFonts w:ascii="Times New Roman" w:hAnsi="Times New Roman" w:cs="Times New Roman"/>
            <w:noProof/>
            <w:webHidden/>
            <w:sz w:val="26"/>
            <w:szCs w:val="26"/>
          </w:rPr>
          <w:fldChar w:fldCharType="end"/>
        </w:r>
      </w:hyperlink>
    </w:p>
    <w:p w14:paraId="1312F415" w14:textId="44D38DF8" w:rsidR="00B31A54" w:rsidRPr="000F4AAC" w:rsidRDefault="00B31A54" w:rsidP="00B31A54">
      <w:pPr>
        <w:pStyle w:val="TOC2"/>
        <w:tabs>
          <w:tab w:val="left" w:pos="800"/>
          <w:tab w:val="right" w:leader="dot" w:pos="9061"/>
        </w:tabs>
        <w:spacing w:before="0" w:line="312" w:lineRule="auto"/>
        <w:rPr>
          <w:rFonts w:ascii="Times New Roman" w:hAnsi="Times New Roman" w:cs="Times New Roman"/>
          <w:b/>
          <w:bCs/>
          <w:i w:val="0"/>
          <w:iCs w:val="0"/>
          <w:noProof/>
          <w:kern w:val="2"/>
          <w:sz w:val="26"/>
          <w:szCs w:val="26"/>
          <w:lang w:val="vi-VN" w:eastAsia="vi-VN"/>
          <w14:ligatures w14:val="standardContextual"/>
        </w:rPr>
      </w:pPr>
      <w:hyperlink w:anchor="_Toc179237816" w:history="1">
        <w:r w:rsidRPr="000F4AAC">
          <w:rPr>
            <w:rStyle w:val="Hyperlink"/>
            <w:rFonts w:ascii="Times New Roman" w:hAnsi="Times New Roman" w:cs="Times New Roman"/>
            <w:b/>
            <w:bCs/>
            <w:i w:val="0"/>
            <w:iCs w:val="0"/>
            <w:noProof/>
            <w:sz w:val="26"/>
            <w:szCs w:val="26"/>
          </w:rPr>
          <w:t>II.</w:t>
        </w:r>
        <w:r w:rsidRPr="000F4AAC">
          <w:rPr>
            <w:rFonts w:ascii="Times New Roman" w:hAnsi="Times New Roman" w:cs="Times New Roman"/>
            <w:b/>
            <w:bCs/>
            <w:i w:val="0"/>
            <w:iCs w:val="0"/>
            <w:noProof/>
            <w:kern w:val="2"/>
            <w:sz w:val="26"/>
            <w:szCs w:val="26"/>
            <w:lang w:val="vi-VN" w:eastAsia="vi-VN"/>
            <w14:ligatures w14:val="standardContextual"/>
          </w:rPr>
          <w:tab/>
        </w:r>
        <w:r w:rsidRPr="000F4AAC">
          <w:rPr>
            <w:rStyle w:val="Hyperlink"/>
            <w:rFonts w:ascii="Times New Roman" w:hAnsi="Times New Roman" w:cs="Times New Roman"/>
            <w:b/>
            <w:bCs/>
            <w:i w:val="0"/>
            <w:iCs w:val="0"/>
            <w:noProof/>
            <w:sz w:val="26"/>
            <w:szCs w:val="26"/>
          </w:rPr>
          <w:t>Đánh giá ý tưởng sản phẩm trong nhóm</w:t>
        </w:r>
        <w:r w:rsidRPr="000F4AAC">
          <w:rPr>
            <w:rFonts w:ascii="Times New Roman" w:hAnsi="Times New Roman" w:cs="Times New Roman"/>
            <w:b/>
            <w:bCs/>
            <w:i w:val="0"/>
            <w:iCs w:val="0"/>
            <w:noProof/>
            <w:webHidden/>
            <w:sz w:val="26"/>
            <w:szCs w:val="26"/>
          </w:rPr>
          <w:tab/>
        </w:r>
        <w:r w:rsidRPr="000F4AAC">
          <w:rPr>
            <w:rFonts w:ascii="Times New Roman" w:hAnsi="Times New Roman" w:cs="Times New Roman"/>
            <w:b/>
            <w:bCs/>
            <w:i w:val="0"/>
            <w:iCs w:val="0"/>
            <w:noProof/>
            <w:webHidden/>
            <w:sz w:val="26"/>
            <w:szCs w:val="26"/>
          </w:rPr>
          <w:fldChar w:fldCharType="begin"/>
        </w:r>
        <w:r w:rsidRPr="000F4AAC">
          <w:rPr>
            <w:rFonts w:ascii="Times New Roman" w:hAnsi="Times New Roman" w:cs="Times New Roman"/>
            <w:b/>
            <w:bCs/>
            <w:i w:val="0"/>
            <w:iCs w:val="0"/>
            <w:noProof/>
            <w:webHidden/>
            <w:sz w:val="26"/>
            <w:szCs w:val="26"/>
          </w:rPr>
          <w:instrText xml:space="preserve"> PAGEREF _Toc179237816 \h </w:instrText>
        </w:r>
        <w:r w:rsidRPr="000F4AAC">
          <w:rPr>
            <w:rFonts w:ascii="Times New Roman" w:hAnsi="Times New Roman" w:cs="Times New Roman"/>
            <w:b/>
            <w:bCs/>
            <w:i w:val="0"/>
            <w:iCs w:val="0"/>
            <w:noProof/>
            <w:webHidden/>
            <w:sz w:val="26"/>
            <w:szCs w:val="26"/>
          </w:rPr>
        </w:r>
        <w:r w:rsidRPr="000F4AAC">
          <w:rPr>
            <w:rFonts w:ascii="Times New Roman" w:hAnsi="Times New Roman" w:cs="Times New Roman"/>
            <w:b/>
            <w:bCs/>
            <w:i w:val="0"/>
            <w:iCs w:val="0"/>
            <w:noProof/>
            <w:webHidden/>
            <w:sz w:val="26"/>
            <w:szCs w:val="26"/>
          </w:rPr>
          <w:fldChar w:fldCharType="separate"/>
        </w:r>
        <w:r w:rsidRPr="000F4AAC">
          <w:rPr>
            <w:rFonts w:ascii="Times New Roman" w:hAnsi="Times New Roman" w:cs="Times New Roman"/>
            <w:b/>
            <w:bCs/>
            <w:i w:val="0"/>
            <w:iCs w:val="0"/>
            <w:noProof/>
            <w:webHidden/>
            <w:sz w:val="26"/>
            <w:szCs w:val="26"/>
          </w:rPr>
          <w:t>10</w:t>
        </w:r>
        <w:r w:rsidRPr="000F4AAC">
          <w:rPr>
            <w:rFonts w:ascii="Times New Roman" w:hAnsi="Times New Roman" w:cs="Times New Roman"/>
            <w:b/>
            <w:bCs/>
            <w:i w:val="0"/>
            <w:iCs w:val="0"/>
            <w:noProof/>
            <w:webHidden/>
            <w:sz w:val="26"/>
            <w:szCs w:val="26"/>
          </w:rPr>
          <w:fldChar w:fldCharType="end"/>
        </w:r>
      </w:hyperlink>
    </w:p>
    <w:p w14:paraId="592A8831" w14:textId="43EDB822" w:rsidR="00B31A54" w:rsidRPr="000F4AAC" w:rsidRDefault="00B31A54" w:rsidP="00B31A54">
      <w:pPr>
        <w:pStyle w:val="TOC2"/>
        <w:tabs>
          <w:tab w:val="left" w:pos="800"/>
          <w:tab w:val="right" w:leader="dot" w:pos="9061"/>
        </w:tabs>
        <w:spacing w:before="0" w:line="312" w:lineRule="auto"/>
        <w:rPr>
          <w:rFonts w:ascii="Times New Roman" w:hAnsi="Times New Roman" w:cs="Times New Roman"/>
          <w:b/>
          <w:bCs/>
          <w:i w:val="0"/>
          <w:iCs w:val="0"/>
          <w:noProof/>
          <w:kern w:val="2"/>
          <w:sz w:val="26"/>
          <w:szCs w:val="26"/>
          <w:lang w:val="vi-VN" w:eastAsia="vi-VN"/>
          <w14:ligatures w14:val="standardContextual"/>
        </w:rPr>
      </w:pPr>
      <w:hyperlink w:anchor="_Toc179237817" w:history="1">
        <w:r w:rsidRPr="000F4AAC">
          <w:rPr>
            <w:rStyle w:val="Hyperlink"/>
            <w:rFonts w:ascii="Times New Roman" w:hAnsi="Times New Roman" w:cs="Times New Roman"/>
            <w:b/>
            <w:bCs/>
            <w:i w:val="0"/>
            <w:iCs w:val="0"/>
            <w:noProof/>
            <w:sz w:val="26"/>
            <w:szCs w:val="26"/>
          </w:rPr>
          <w:t>III.</w:t>
        </w:r>
        <w:r w:rsidRPr="000F4AAC">
          <w:rPr>
            <w:rFonts w:ascii="Times New Roman" w:hAnsi="Times New Roman" w:cs="Times New Roman"/>
            <w:b/>
            <w:bCs/>
            <w:i w:val="0"/>
            <w:iCs w:val="0"/>
            <w:noProof/>
            <w:kern w:val="2"/>
            <w:sz w:val="26"/>
            <w:szCs w:val="26"/>
            <w:lang w:val="vi-VN" w:eastAsia="vi-VN"/>
            <w14:ligatures w14:val="standardContextual"/>
          </w:rPr>
          <w:tab/>
        </w:r>
        <w:r w:rsidRPr="000F4AAC">
          <w:rPr>
            <w:rStyle w:val="Hyperlink"/>
            <w:rFonts w:ascii="Times New Roman" w:hAnsi="Times New Roman" w:cs="Times New Roman"/>
            <w:b/>
            <w:bCs/>
            <w:i w:val="0"/>
            <w:iCs w:val="0"/>
            <w:noProof/>
            <w:sz w:val="26"/>
            <w:szCs w:val="26"/>
          </w:rPr>
          <w:t>Ý tưởng đề xuất</w:t>
        </w:r>
        <w:r w:rsidRPr="000F4AAC">
          <w:rPr>
            <w:rFonts w:ascii="Times New Roman" w:hAnsi="Times New Roman" w:cs="Times New Roman"/>
            <w:b/>
            <w:bCs/>
            <w:i w:val="0"/>
            <w:iCs w:val="0"/>
            <w:noProof/>
            <w:webHidden/>
            <w:sz w:val="26"/>
            <w:szCs w:val="26"/>
          </w:rPr>
          <w:tab/>
        </w:r>
        <w:r w:rsidRPr="000F4AAC">
          <w:rPr>
            <w:rFonts w:ascii="Times New Roman" w:hAnsi="Times New Roman" w:cs="Times New Roman"/>
            <w:b/>
            <w:bCs/>
            <w:i w:val="0"/>
            <w:iCs w:val="0"/>
            <w:noProof/>
            <w:webHidden/>
            <w:sz w:val="26"/>
            <w:szCs w:val="26"/>
          </w:rPr>
          <w:fldChar w:fldCharType="begin"/>
        </w:r>
        <w:r w:rsidRPr="000F4AAC">
          <w:rPr>
            <w:rFonts w:ascii="Times New Roman" w:hAnsi="Times New Roman" w:cs="Times New Roman"/>
            <w:b/>
            <w:bCs/>
            <w:i w:val="0"/>
            <w:iCs w:val="0"/>
            <w:noProof/>
            <w:webHidden/>
            <w:sz w:val="26"/>
            <w:szCs w:val="26"/>
          </w:rPr>
          <w:instrText xml:space="preserve"> PAGEREF _Toc179237817 \h </w:instrText>
        </w:r>
        <w:r w:rsidRPr="000F4AAC">
          <w:rPr>
            <w:rFonts w:ascii="Times New Roman" w:hAnsi="Times New Roman" w:cs="Times New Roman"/>
            <w:b/>
            <w:bCs/>
            <w:i w:val="0"/>
            <w:iCs w:val="0"/>
            <w:noProof/>
            <w:webHidden/>
            <w:sz w:val="26"/>
            <w:szCs w:val="26"/>
          </w:rPr>
        </w:r>
        <w:r w:rsidRPr="000F4AAC">
          <w:rPr>
            <w:rFonts w:ascii="Times New Roman" w:hAnsi="Times New Roman" w:cs="Times New Roman"/>
            <w:b/>
            <w:bCs/>
            <w:i w:val="0"/>
            <w:iCs w:val="0"/>
            <w:noProof/>
            <w:webHidden/>
            <w:sz w:val="26"/>
            <w:szCs w:val="26"/>
          </w:rPr>
          <w:fldChar w:fldCharType="separate"/>
        </w:r>
        <w:r w:rsidRPr="000F4AAC">
          <w:rPr>
            <w:rFonts w:ascii="Times New Roman" w:hAnsi="Times New Roman" w:cs="Times New Roman"/>
            <w:b/>
            <w:bCs/>
            <w:i w:val="0"/>
            <w:iCs w:val="0"/>
            <w:noProof/>
            <w:webHidden/>
            <w:sz w:val="26"/>
            <w:szCs w:val="26"/>
          </w:rPr>
          <w:t>11</w:t>
        </w:r>
        <w:r w:rsidRPr="000F4AAC">
          <w:rPr>
            <w:rFonts w:ascii="Times New Roman" w:hAnsi="Times New Roman" w:cs="Times New Roman"/>
            <w:b/>
            <w:bCs/>
            <w:i w:val="0"/>
            <w:iCs w:val="0"/>
            <w:noProof/>
            <w:webHidden/>
            <w:sz w:val="26"/>
            <w:szCs w:val="26"/>
          </w:rPr>
          <w:fldChar w:fldCharType="end"/>
        </w:r>
      </w:hyperlink>
    </w:p>
    <w:p w14:paraId="4FB7B357" w14:textId="4CE984C6" w:rsidR="00B31A54" w:rsidRPr="00B31A54" w:rsidRDefault="00B31A54" w:rsidP="00B31A54">
      <w:pPr>
        <w:pStyle w:val="TOC1"/>
        <w:tabs>
          <w:tab w:val="right" w:leader="dot" w:pos="9061"/>
        </w:tabs>
        <w:spacing w:before="0" w:after="0" w:line="312" w:lineRule="auto"/>
        <w:rPr>
          <w:rFonts w:ascii="Times New Roman" w:hAnsi="Times New Roman" w:cs="Times New Roman"/>
          <w:b w:val="0"/>
          <w:bCs w:val="0"/>
          <w:noProof/>
          <w:kern w:val="2"/>
          <w:sz w:val="26"/>
          <w:szCs w:val="26"/>
          <w:lang w:val="vi-VN" w:eastAsia="vi-VN"/>
          <w14:ligatures w14:val="standardContextual"/>
        </w:rPr>
      </w:pPr>
      <w:hyperlink w:anchor="_Toc179237818" w:history="1">
        <w:r w:rsidRPr="00B31A54">
          <w:rPr>
            <w:rStyle w:val="Hyperlink"/>
            <w:rFonts w:ascii="Times New Roman" w:hAnsi="Times New Roman" w:cs="Times New Roman"/>
            <w:noProof/>
            <w:sz w:val="26"/>
            <w:szCs w:val="26"/>
          </w:rPr>
          <w:t>CHƯƠNG 2: CƠ SỞ LÝ THUYẾT VÀ PHÂN TÍCH THIẾT KẾ HỆ THỐNG</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_Toc179237818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13</w:t>
        </w:r>
        <w:r w:rsidRPr="00B31A54">
          <w:rPr>
            <w:rFonts w:ascii="Times New Roman" w:hAnsi="Times New Roman" w:cs="Times New Roman"/>
            <w:noProof/>
            <w:webHidden/>
            <w:sz w:val="26"/>
            <w:szCs w:val="26"/>
          </w:rPr>
          <w:fldChar w:fldCharType="end"/>
        </w:r>
      </w:hyperlink>
    </w:p>
    <w:p w14:paraId="5567EDE4" w14:textId="285AE89F" w:rsidR="00B31A54" w:rsidRPr="00B31A54" w:rsidRDefault="00B31A54" w:rsidP="00B31A54">
      <w:pPr>
        <w:pStyle w:val="TOC1"/>
        <w:tabs>
          <w:tab w:val="left" w:pos="709"/>
          <w:tab w:val="right" w:leader="dot" w:pos="9061"/>
        </w:tabs>
        <w:spacing w:before="0" w:after="0" w:line="312" w:lineRule="auto"/>
        <w:ind w:left="142"/>
        <w:rPr>
          <w:rFonts w:ascii="Times New Roman" w:hAnsi="Times New Roman" w:cs="Times New Roman"/>
          <w:b w:val="0"/>
          <w:bCs w:val="0"/>
          <w:noProof/>
          <w:kern w:val="2"/>
          <w:sz w:val="26"/>
          <w:szCs w:val="26"/>
          <w:lang w:val="vi-VN" w:eastAsia="vi-VN"/>
          <w14:ligatures w14:val="standardContextual"/>
        </w:rPr>
      </w:pPr>
      <w:hyperlink w:anchor="_Toc179237819" w:history="1">
        <w:r w:rsidRPr="00B31A54">
          <w:rPr>
            <w:rStyle w:val="Hyperlink"/>
            <w:rFonts w:ascii="Times New Roman" w:hAnsi="Times New Roman" w:cs="Times New Roman"/>
            <w:noProof/>
            <w:sz w:val="26"/>
            <w:szCs w:val="26"/>
          </w:rPr>
          <w:t>I.</w:t>
        </w:r>
        <w:r w:rsidRPr="00B31A54">
          <w:rPr>
            <w:rFonts w:ascii="Times New Roman" w:hAnsi="Times New Roman" w:cs="Times New Roman"/>
            <w:b w:val="0"/>
            <w:bCs w:val="0"/>
            <w:noProof/>
            <w:kern w:val="2"/>
            <w:sz w:val="26"/>
            <w:szCs w:val="26"/>
            <w:lang w:val="vi-VN" w:eastAsia="vi-VN"/>
            <w14:ligatures w14:val="standardContextual"/>
          </w:rPr>
          <w:tab/>
        </w:r>
        <w:r w:rsidRPr="00B31A54">
          <w:rPr>
            <w:rStyle w:val="Hyperlink"/>
            <w:rFonts w:ascii="Times New Roman" w:hAnsi="Times New Roman" w:cs="Times New Roman"/>
            <w:noProof/>
            <w:sz w:val="26"/>
            <w:szCs w:val="26"/>
          </w:rPr>
          <w:t>Cơ sở lý thuyết</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_Toc179237819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13</w:t>
        </w:r>
        <w:r w:rsidRPr="00B31A54">
          <w:rPr>
            <w:rFonts w:ascii="Times New Roman" w:hAnsi="Times New Roman" w:cs="Times New Roman"/>
            <w:noProof/>
            <w:webHidden/>
            <w:sz w:val="26"/>
            <w:szCs w:val="26"/>
          </w:rPr>
          <w:fldChar w:fldCharType="end"/>
        </w:r>
      </w:hyperlink>
    </w:p>
    <w:p w14:paraId="0F1E2324" w14:textId="7BFDF30C"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20" w:history="1">
        <w:r w:rsidRPr="00B31A54">
          <w:rPr>
            <w:rStyle w:val="Hyperlink"/>
            <w:rFonts w:ascii="Times New Roman" w:hAnsi="Times New Roman" w:cs="Times New Roman"/>
            <w:i/>
            <w:iCs/>
            <w:noProof/>
            <w:sz w:val="26"/>
            <w:szCs w:val="26"/>
          </w:rPr>
          <w:t>1.1.</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Giới thiệu ngôn ngữ và công cụ lập trình</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_Toc179237820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13</w:t>
        </w:r>
        <w:r w:rsidRPr="00B31A54">
          <w:rPr>
            <w:rFonts w:ascii="Times New Roman" w:hAnsi="Times New Roman" w:cs="Times New Roman"/>
            <w:noProof/>
            <w:webHidden/>
            <w:sz w:val="26"/>
            <w:szCs w:val="26"/>
          </w:rPr>
          <w:fldChar w:fldCharType="end"/>
        </w:r>
      </w:hyperlink>
    </w:p>
    <w:p w14:paraId="1236D15B" w14:textId="54491B18"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21" w:history="1">
        <w:r w:rsidRPr="00B31A54">
          <w:rPr>
            <w:rStyle w:val="Hyperlink"/>
            <w:rFonts w:ascii="Times New Roman" w:hAnsi="Times New Roman" w:cs="Times New Roman"/>
            <w:i/>
            <w:iCs/>
            <w:noProof/>
            <w:sz w:val="26"/>
            <w:szCs w:val="26"/>
          </w:rPr>
          <w:t>1.2.</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Giới thiệu thư viện</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_Toc179237821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13</w:t>
        </w:r>
        <w:r w:rsidRPr="00B31A54">
          <w:rPr>
            <w:rFonts w:ascii="Times New Roman" w:hAnsi="Times New Roman" w:cs="Times New Roman"/>
            <w:noProof/>
            <w:webHidden/>
            <w:sz w:val="26"/>
            <w:szCs w:val="26"/>
          </w:rPr>
          <w:fldChar w:fldCharType="end"/>
        </w:r>
      </w:hyperlink>
    </w:p>
    <w:p w14:paraId="5C0A4927" w14:textId="69BCFF87"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22" w:history="1">
        <w:r w:rsidRPr="00B31A54">
          <w:rPr>
            <w:rStyle w:val="Hyperlink"/>
            <w:rFonts w:ascii="Times New Roman" w:hAnsi="Times New Roman" w:cs="Times New Roman"/>
            <w:i/>
            <w:iCs/>
            <w:noProof/>
            <w:sz w:val="26"/>
            <w:szCs w:val="26"/>
          </w:rPr>
          <w:t>1.3.</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Giới thiệu thuật toán Dijkstra</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_Toc179237822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14</w:t>
        </w:r>
        <w:r w:rsidRPr="00B31A54">
          <w:rPr>
            <w:rFonts w:ascii="Times New Roman" w:hAnsi="Times New Roman" w:cs="Times New Roman"/>
            <w:noProof/>
            <w:webHidden/>
            <w:sz w:val="26"/>
            <w:szCs w:val="26"/>
          </w:rPr>
          <w:fldChar w:fldCharType="end"/>
        </w:r>
      </w:hyperlink>
    </w:p>
    <w:p w14:paraId="11A546BF" w14:textId="3723AA29" w:rsidR="00B31A54" w:rsidRPr="00B31A54" w:rsidRDefault="00B31A54" w:rsidP="00B31A54">
      <w:pPr>
        <w:pStyle w:val="TOC2"/>
        <w:tabs>
          <w:tab w:val="left" w:pos="709"/>
          <w:tab w:val="right" w:leader="dot" w:pos="9061"/>
        </w:tabs>
        <w:spacing w:before="0" w:line="312" w:lineRule="auto"/>
        <w:rPr>
          <w:rFonts w:ascii="Times New Roman" w:hAnsi="Times New Roman" w:cs="Times New Roman"/>
          <w:b/>
          <w:bCs/>
          <w:i w:val="0"/>
          <w:iCs w:val="0"/>
          <w:noProof/>
          <w:kern w:val="2"/>
          <w:sz w:val="26"/>
          <w:szCs w:val="26"/>
          <w:lang w:val="vi-VN" w:eastAsia="vi-VN"/>
          <w14:ligatures w14:val="standardContextual"/>
        </w:rPr>
      </w:pPr>
      <w:r w:rsidRPr="00B31A54">
        <w:rPr>
          <w:rStyle w:val="Hyperlink"/>
          <w:rFonts w:ascii="Times New Roman" w:hAnsi="Times New Roman" w:cs="Times New Roman"/>
          <w:b/>
          <w:bCs/>
          <w:noProof/>
          <w:sz w:val="26"/>
          <w:szCs w:val="26"/>
        </w:rPr>
        <w:fldChar w:fldCharType="begin"/>
      </w:r>
      <w:r w:rsidRPr="00B31A54">
        <w:rPr>
          <w:rStyle w:val="Hyperlink"/>
          <w:rFonts w:ascii="Times New Roman" w:hAnsi="Times New Roman" w:cs="Times New Roman"/>
          <w:b/>
          <w:bCs/>
          <w:noProof/>
          <w:sz w:val="26"/>
          <w:szCs w:val="26"/>
        </w:rPr>
        <w:instrText xml:space="preserve"> </w:instrText>
      </w:r>
      <w:r w:rsidRPr="00B31A54">
        <w:rPr>
          <w:rFonts w:ascii="Times New Roman" w:hAnsi="Times New Roman" w:cs="Times New Roman"/>
          <w:b/>
          <w:bCs/>
          <w:noProof/>
          <w:sz w:val="26"/>
          <w:szCs w:val="26"/>
        </w:rPr>
        <w:instrText>HYPERLINK \l "_Toc179237823"</w:instrText>
      </w:r>
      <w:r w:rsidRPr="00B31A54">
        <w:rPr>
          <w:rStyle w:val="Hyperlink"/>
          <w:rFonts w:ascii="Times New Roman" w:hAnsi="Times New Roman" w:cs="Times New Roman"/>
          <w:b/>
          <w:bCs/>
          <w:noProof/>
          <w:sz w:val="26"/>
          <w:szCs w:val="26"/>
        </w:rPr>
        <w:instrText xml:space="preserve"> </w:instrText>
      </w:r>
      <w:r w:rsidRPr="00B31A54">
        <w:rPr>
          <w:rStyle w:val="Hyperlink"/>
          <w:rFonts w:ascii="Times New Roman" w:hAnsi="Times New Roman" w:cs="Times New Roman"/>
          <w:b/>
          <w:bCs/>
          <w:noProof/>
          <w:sz w:val="26"/>
          <w:szCs w:val="26"/>
        </w:rPr>
      </w:r>
      <w:r w:rsidRPr="00B31A54">
        <w:rPr>
          <w:rStyle w:val="Hyperlink"/>
          <w:rFonts w:ascii="Times New Roman" w:hAnsi="Times New Roman" w:cs="Times New Roman"/>
          <w:b/>
          <w:bCs/>
          <w:noProof/>
          <w:sz w:val="26"/>
          <w:szCs w:val="26"/>
        </w:rPr>
        <w:fldChar w:fldCharType="separate"/>
      </w:r>
      <w:r w:rsidRPr="00B31A54">
        <w:rPr>
          <w:rStyle w:val="Hyperlink"/>
          <w:rFonts w:ascii="Times New Roman" w:hAnsi="Times New Roman" w:cs="Times New Roman"/>
          <w:b/>
          <w:bCs/>
          <w:noProof/>
          <w:sz w:val="26"/>
          <w:szCs w:val="26"/>
        </w:rPr>
        <w:t>II.</w:t>
      </w:r>
      <w:r w:rsidRPr="00B31A54">
        <w:rPr>
          <w:rFonts w:ascii="Times New Roman" w:hAnsi="Times New Roman" w:cs="Times New Roman"/>
          <w:b/>
          <w:bCs/>
          <w:i w:val="0"/>
          <w:iCs w:val="0"/>
          <w:noProof/>
          <w:kern w:val="2"/>
          <w:sz w:val="26"/>
          <w:szCs w:val="26"/>
          <w:lang w:val="vi-VN" w:eastAsia="vi-VN"/>
          <w14:ligatures w14:val="standardContextual"/>
        </w:rPr>
        <w:tab/>
      </w:r>
      <w:r w:rsidRPr="00B31A54">
        <w:rPr>
          <w:rStyle w:val="Hyperlink"/>
          <w:rFonts w:ascii="Times New Roman" w:hAnsi="Times New Roman" w:cs="Times New Roman"/>
          <w:b/>
          <w:bCs/>
          <w:noProof/>
          <w:sz w:val="26"/>
          <w:szCs w:val="26"/>
        </w:rPr>
        <w:t>Thiết kế mê cung và mô hình hóa trò chơi</w:t>
      </w:r>
      <w:r w:rsidRPr="00B31A54">
        <w:rPr>
          <w:rFonts w:ascii="Times New Roman" w:hAnsi="Times New Roman" w:cs="Times New Roman"/>
          <w:b/>
          <w:bCs/>
          <w:noProof/>
          <w:webHidden/>
          <w:sz w:val="26"/>
          <w:szCs w:val="26"/>
        </w:rPr>
        <w:tab/>
      </w:r>
      <w:r w:rsidRPr="00B31A54">
        <w:rPr>
          <w:rFonts w:ascii="Times New Roman" w:hAnsi="Times New Roman" w:cs="Times New Roman"/>
          <w:b/>
          <w:bCs/>
          <w:noProof/>
          <w:webHidden/>
          <w:sz w:val="26"/>
          <w:szCs w:val="26"/>
        </w:rPr>
        <w:fldChar w:fldCharType="begin"/>
      </w:r>
      <w:r w:rsidRPr="00B31A54">
        <w:rPr>
          <w:rFonts w:ascii="Times New Roman" w:hAnsi="Times New Roman" w:cs="Times New Roman"/>
          <w:b/>
          <w:bCs/>
          <w:noProof/>
          <w:webHidden/>
          <w:sz w:val="26"/>
          <w:szCs w:val="26"/>
        </w:rPr>
        <w:instrText xml:space="preserve"> PAGEREF _Toc179237823 \h </w:instrText>
      </w:r>
      <w:r w:rsidRPr="00B31A54">
        <w:rPr>
          <w:rFonts w:ascii="Times New Roman" w:hAnsi="Times New Roman" w:cs="Times New Roman"/>
          <w:b/>
          <w:bCs/>
          <w:noProof/>
          <w:webHidden/>
          <w:sz w:val="26"/>
          <w:szCs w:val="26"/>
        </w:rPr>
      </w:r>
      <w:r w:rsidRPr="00B31A54">
        <w:rPr>
          <w:rFonts w:ascii="Times New Roman" w:hAnsi="Times New Roman" w:cs="Times New Roman"/>
          <w:b/>
          <w:bCs/>
          <w:noProof/>
          <w:webHidden/>
          <w:sz w:val="26"/>
          <w:szCs w:val="26"/>
        </w:rPr>
        <w:fldChar w:fldCharType="separate"/>
      </w:r>
      <w:r w:rsidRPr="00B31A54">
        <w:rPr>
          <w:rFonts w:ascii="Times New Roman" w:hAnsi="Times New Roman" w:cs="Times New Roman"/>
          <w:b/>
          <w:bCs/>
          <w:noProof/>
          <w:webHidden/>
          <w:sz w:val="26"/>
          <w:szCs w:val="26"/>
        </w:rPr>
        <w:t>15</w:t>
      </w:r>
      <w:r w:rsidRPr="00B31A54">
        <w:rPr>
          <w:rFonts w:ascii="Times New Roman" w:hAnsi="Times New Roman" w:cs="Times New Roman"/>
          <w:b/>
          <w:bCs/>
          <w:noProof/>
          <w:webHidden/>
          <w:sz w:val="26"/>
          <w:szCs w:val="26"/>
        </w:rPr>
        <w:fldChar w:fldCharType="end"/>
      </w:r>
      <w:r w:rsidRPr="00B31A54">
        <w:rPr>
          <w:rStyle w:val="Hyperlink"/>
          <w:rFonts w:ascii="Times New Roman" w:hAnsi="Times New Roman" w:cs="Times New Roman"/>
          <w:b/>
          <w:bCs/>
          <w:noProof/>
          <w:sz w:val="26"/>
          <w:szCs w:val="26"/>
        </w:rPr>
        <w:fldChar w:fldCharType="end"/>
      </w:r>
    </w:p>
    <w:p w14:paraId="0C97BE3E" w14:textId="516BA591"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24" w:history="1">
        <w:r w:rsidRPr="00B31A54">
          <w:rPr>
            <w:rStyle w:val="Hyperlink"/>
            <w:rFonts w:ascii="Times New Roman" w:hAnsi="Times New Roman" w:cs="Times New Roman"/>
            <w:i/>
            <w:iCs/>
            <w:noProof/>
            <w:sz w:val="26"/>
            <w:szCs w:val="26"/>
          </w:rPr>
          <w:t>2.1.</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Giao diện trò chơi</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_Toc179237824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15</w:t>
        </w:r>
        <w:r w:rsidRPr="00B31A54">
          <w:rPr>
            <w:rFonts w:ascii="Times New Roman" w:hAnsi="Times New Roman" w:cs="Times New Roman"/>
            <w:noProof/>
            <w:webHidden/>
            <w:sz w:val="26"/>
            <w:szCs w:val="26"/>
          </w:rPr>
          <w:fldChar w:fldCharType="end"/>
        </w:r>
      </w:hyperlink>
    </w:p>
    <w:p w14:paraId="346A147C" w14:textId="3525EDF0" w:rsidR="00B31A54" w:rsidRPr="00B31A54" w:rsidRDefault="00B31A54" w:rsidP="00B31A54">
      <w:pPr>
        <w:pStyle w:val="TOC4"/>
        <w:tabs>
          <w:tab w:val="left" w:pos="14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25" w:history="1">
        <w:r w:rsidRPr="00B31A54">
          <w:rPr>
            <w:rStyle w:val="Hyperlink"/>
            <w:rFonts w:ascii="Times New Roman" w:hAnsi="Times New Roman" w:cs="Times New Roman"/>
            <w:i/>
            <w:iCs/>
            <w:noProof/>
            <w:sz w:val="26"/>
            <w:szCs w:val="26"/>
          </w:rPr>
          <w:t>2.1.1.</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Mục tiêu giao diện</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_Toc179237825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15</w:t>
        </w:r>
        <w:r w:rsidRPr="00B31A54">
          <w:rPr>
            <w:rFonts w:ascii="Times New Roman" w:hAnsi="Times New Roman" w:cs="Times New Roman"/>
            <w:noProof/>
            <w:webHidden/>
            <w:sz w:val="26"/>
            <w:szCs w:val="26"/>
          </w:rPr>
          <w:fldChar w:fldCharType="end"/>
        </w:r>
      </w:hyperlink>
    </w:p>
    <w:p w14:paraId="64A0A938" w14:textId="661AD46F" w:rsidR="00B31A54" w:rsidRPr="00B31A54" w:rsidRDefault="00B31A54" w:rsidP="00B31A54">
      <w:pPr>
        <w:pStyle w:val="TOC4"/>
        <w:tabs>
          <w:tab w:val="left" w:pos="14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26" w:history="1">
        <w:r w:rsidRPr="00B31A54">
          <w:rPr>
            <w:rStyle w:val="Hyperlink"/>
            <w:rFonts w:ascii="Times New Roman" w:hAnsi="Times New Roman" w:cs="Times New Roman"/>
            <w:i/>
            <w:iCs/>
            <w:noProof/>
            <w:sz w:val="26"/>
            <w:szCs w:val="26"/>
          </w:rPr>
          <w:t>2.1.2.</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Chi tiết giao diện</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_Toc179237826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15</w:t>
        </w:r>
        <w:r w:rsidRPr="00B31A54">
          <w:rPr>
            <w:rFonts w:ascii="Times New Roman" w:hAnsi="Times New Roman" w:cs="Times New Roman"/>
            <w:noProof/>
            <w:webHidden/>
            <w:sz w:val="26"/>
            <w:szCs w:val="26"/>
          </w:rPr>
          <w:fldChar w:fldCharType="end"/>
        </w:r>
      </w:hyperlink>
    </w:p>
    <w:p w14:paraId="0288B0D3" w14:textId="2706E422" w:rsidR="00B31A54" w:rsidRPr="00B31A54" w:rsidRDefault="00B31A54" w:rsidP="00B31A54">
      <w:pPr>
        <w:pStyle w:val="TOC4"/>
        <w:tabs>
          <w:tab w:val="left" w:pos="14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27" w:history="1">
        <w:r w:rsidRPr="00B31A54">
          <w:rPr>
            <w:rStyle w:val="Hyperlink"/>
            <w:rFonts w:ascii="Times New Roman" w:hAnsi="Times New Roman" w:cs="Times New Roman"/>
            <w:i/>
            <w:iCs/>
            <w:noProof/>
            <w:sz w:val="26"/>
            <w:szCs w:val="26"/>
          </w:rPr>
          <w:t>2.1.3.</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Ví dụ về màu sắc và đồ họa</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_Toc179237827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15</w:t>
        </w:r>
        <w:r w:rsidRPr="00B31A54">
          <w:rPr>
            <w:rFonts w:ascii="Times New Roman" w:hAnsi="Times New Roman" w:cs="Times New Roman"/>
            <w:noProof/>
            <w:webHidden/>
            <w:sz w:val="26"/>
            <w:szCs w:val="26"/>
          </w:rPr>
          <w:fldChar w:fldCharType="end"/>
        </w:r>
      </w:hyperlink>
    </w:p>
    <w:p w14:paraId="50F43C35" w14:textId="049E7265"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28" w:history="1">
        <w:r w:rsidRPr="00B31A54">
          <w:rPr>
            <w:rStyle w:val="Hyperlink"/>
            <w:rFonts w:ascii="Times New Roman" w:hAnsi="Times New Roman" w:cs="Times New Roman"/>
            <w:i/>
            <w:iCs/>
            <w:noProof/>
            <w:sz w:val="26"/>
            <w:szCs w:val="26"/>
          </w:rPr>
          <w:t>2.2.</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Thiết kế mê cung</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_Toc179237828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16</w:t>
        </w:r>
        <w:r w:rsidRPr="00B31A54">
          <w:rPr>
            <w:rFonts w:ascii="Times New Roman" w:hAnsi="Times New Roman" w:cs="Times New Roman"/>
            <w:noProof/>
            <w:webHidden/>
            <w:sz w:val="26"/>
            <w:szCs w:val="26"/>
          </w:rPr>
          <w:fldChar w:fldCharType="end"/>
        </w:r>
      </w:hyperlink>
    </w:p>
    <w:p w14:paraId="44B6A7E1" w14:textId="56316ECB"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29" w:history="1">
        <w:r w:rsidRPr="00B31A54">
          <w:rPr>
            <w:rStyle w:val="Hyperlink"/>
            <w:rFonts w:ascii="Times New Roman" w:hAnsi="Times New Roman" w:cs="Times New Roman"/>
            <w:i/>
            <w:iCs/>
            <w:noProof/>
            <w:sz w:val="26"/>
            <w:szCs w:val="26"/>
          </w:rPr>
          <w:t>2.3.</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Mô hình hóa trò chơi</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_Toc179237829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16</w:t>
        </w:r>
        <w:r w:rsidRPr="00B31A54">
          <w:rPr>
            <w:rFonts w:ascii="Times New Roman" w:hAnsi="Times New Roman" w:cs="Times New Roman"/>
            <w:noProof/>
            <w:webHidden/>
            <w:sz w:val="26"/>
            <w:szCs w:val="26"/>
          </w:rPr>
          <w:fldChar w:fldCharType="end"/>
        </w:r>
      </w:hyperlink>
    </w:p>
    <w:p w14:paraId="2E533F6D" w14:textId="281EBC62" w:rsidR="00B31A54" w:rsidRPr="00B31A54" w:rsidRDefault="00B31A54" w:rsidP="00B31A54">
      <w:pPr>
        <w:pStyle w:val="TOC2"/>
        <w:tabs>
          <w:tab w:val="left" w:pos="709"/>
          <w:tab w:val="right" w:leader="dot" w:pos="9061"/>
        </w:tabs>
        <w:spacing w:before="0" w:line="312" w:lineRule="auto"/>
        <w:rPr>
          <w:rFonts w:ascii="Times New Roman" w:hAnsi="Times New Roman" w:cs="Times New Roman"/>
          <w:b/>
          <w:bCs/>
          <w:i w:val="0"/>
          <w:iCs w:val="0"/>
          <w:noProof/>
          <w:kern w:val="2"/>
          <w:sz w:val="26"/>
          <w:szCs w:val="26"/>
          <w:lang w:val="vi-VN" w:eastAsia="vi-VN"/>
          <w14:ligatures w14:val="standardContextual"/>
        </w:rPr>
      </w:pPr>
      <w:hyperlink w:anchor="_Toc179237830" w:history="1">
        <w:r w:rsidRPr="00B31A54">
          <w:rPr>
            <w:rStyle w:val="Hyperlink"/>
            <w:rFonts w:ascii="Times New Roman" w:hAnsi="Times New Roman" w:cs="Times New Roman"/>
            <w:b/>
            <w:bCs/>
            <w:noProof/>
            <w:sz w:val="26"/>
            <w:szCs w:val="26"/>
          </w:rPr>
          <w:t>III.</w:t>
        </w:r>
        <w:r w:rsidRPr="00B31A54">
          <w:rPr>
            <w:rFonts w:ascii="Times New Roman" w:hAnsi="Times New Roman" w:cs="Times New Roman"/>
            <w:b/>
            <w:bCs/>
            <w:i w:val="0"/>
            <w:iCs w:val="0"/>
            <w:noProof/>
            <w:kern w:val="2"/>
            <w:sz w:val="26"/>
            <w:szCs w:val="26"/>
            <w:lang w:val="vi-VN" w:eastAsia="vi-VN"/>
            <w14:ligatures w14:val="standardContextual"/>
          </w:rPr>
          <w:tab/>
        </w:r>
        <w:r w:rsidRPr="00B31A54">
          <w:rPr>
            <w:rStyle w:val="Hyperlink"/>
            <w:rFonts w:ascii="Times New Roman" w:hAnsi="Times New Roman" w:cs="Times New Roman"/>
            <w:b/>
            <w:bCs/>
            <w:noProof/>
            <w:sz w:val="26"/>
            <w:szCs w:val="26"/>
          </w:rPr>
          <w:t>Phân tích hoạt động trò chơi</w:t>
        </w:r>
        <w:r w:rsidRPr="00B31A54">
          <w:rPr>
            <w:rFonts w:ascii="Times New Roman" w:hAnsi="Times New Roman" w:cs="Times New Roman"/>
            <w:b/>
            <w:bCs/>
            <w:noProof/>
            <w:webHidden/>
            <w:sz w:val="26"/>
            <w:szCs w:val="26"/>
          </w:rPr>
          <w:tab/>
        </w:r>
        <w:r w:rsidRPr="00B31A54">
          <w:rPr>
            <w:rFonts w:ascii="Times New Roman" w:hAnsi="Times New Roman" w:cs="Times New Roman"/>
            <w:b/>
            <w:bCs/>
            <w:noProof/>
            <w:webHidden/>
            <w:sz w:val="26"/>
            <w:szCs w:val="26"/>
          </w:rPr>
          <w:fldChar w:fldCharType="begin"/>
        </w:r>
        <w:r w:rsidRPr="00B31A54">
          <w:rPr>
            <w:rFonts w:ascii="Times New Roman" w:hAnsi="Times New Roman" w:cs="Times New Roman"/>
            <w:b/>
            <w:bCs/>
            <w:noProof/>
            <w:webHidden/>
            <w:sz w:val="26"/>
            <w:szCs w:val="26"/>
          </w:rPr>
          <w:instrText xml:space="preserve"> PAGEREF _Toc179237830 \h </w:instrText>
        </w:r>
        <w:r w:rsidRPr="00B31A54">
          <w:rPr>
            <w:rFonts w:ascii="Times New Roman" w:hAnsi="Times New Roman" w:cs="Times New Roman"/>
            <w:b/>
            <w:bCs/>
            <w:noProof/>
            <w:webHidden/>
            <w:sz w:val="26"/>
            <w:szCs w:val="26"/>
          </w:rPr>
        </w:r>
        <w:r w:rsidRPr="00B31A54">
          <w:rPr>
            <w:rFonts w:ascii="Times New Roman" w:hAnsi="Times New Roman" w:cs="Times New Roman"/>
            <w:b/>
            <w:bCs/>
            <w:noProof/>
            <w:webHidden/>
            <w:sz w:val="26"/>
            <w:szCs w:val="26"/>
          </w:rPr>
          <w:fldChar w:fldCharType="separate"/>
        </w:r>
        <w:r w:rsidRPr="00B31A54">
          <w:rPr>
            <w:rFonts w:ascii="Times New Roman" w:hAnsi="Times New Roman" w:cs="Times New Roman"/>
            <w:b/>
            <w:bCs/>
            <w:noProof/>
            <w:webHidden/>
            <w:sz w:val="26"/>
            <w:szCs w:val="26"/>
          </w:rPr>
          <w:t>17</w:t>
        </w:r>
        <w:r w:rsidRPr="00B31A54">
          <w:rPr>
            <w:rFonts w:ascii="Times New Roman" w:hAnsi="Times New Roman" w:cs="Times New Roman"/>
            <w:b/>
            <w:bCs/>
            <w:noProof/>
            <w:webHidden/>
            <w:sz w:val="26"/>
            <w:szCs w:val="26"/>
          </w:rPr>
          <w:fldChar w:fldCharType="end"/>
        </w:r>
      </w:hyperlink>
    </w:p>
    <w:p w14:paraId="4AB50686" w14:textId="55B0BE36"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31" w:history="1">
        <w:r w:rsidRPr="00B31A54">
          <w:rPr>
            <w:rStyle w:val="Hyperlink"/>
            <w:rFonts w:ascii="Times New Roman" w:hAnsi="Times New Roman" w:cs="Times New Roman"/>
            <w:i/>
            <w:iCs/>
            <w:noProof/>
            <w:sz w:val="26"/>
            <w:szCs w:val="26"/>
          </w:rPr>
          <w:t>3.1.</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Cơ chế hoạt động tổng quát</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_Toc179237831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17</w:t>
        </w:r>
        <w:r w:rsidRPr="00B31A54">
          <w:rPr>
            <w:rFonts w:ascii="Times New Roman" w:hAnsi="Times New Roman" w:cs="Times New Roman"/>
            <w:noProof/>
            <w:webHidden/>
            <w:sz w:val="26"/>
            <w:szCs w:val="26"/>
          </w:rPr>
          <w:fldChar w:fldCharType="end"/>
        </w:r>
      </w:hyperlink>
    </w:p>
    <w:p w14:paraId="1DC818ED" w14:textId="18C4C6B5"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32" w:history="1">
        <w:r w:rsidRPr="00B31A54">
          <w:rPr>
            <w:rStyle w:val="Hyperlink"/>
            <w:rFonts w:ascii="Times New Roman" w:hAnsi="Times New Roman" w:cs="Times New Roman"/>
            <w:i/>
            <w:iCs/>
            <w:noProof/>
            <w:sz w:val="26"/>
            <w:szCs w:val="26"/>
          </w:rPr>
          <w:t>3.2.</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Phân tích quá trình AI giải quyết bài toán tìm đường</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_Toc179237832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18</w:t>
        </w:r>
        <w:r w:rsidRPr="00B31A54">
          <w:rPr>
            <w:rFonts w:ascii="Times New Roman" w:hAnsi="Times New Roman" w:cs="Times New Roman"/>
            <w:noProof/>
            <w:webHidden/>
            <w:sz w:val="26"/>
            <w:szCs w:val="26"/>
          </w:rPr>
          <w:fldChar w:fldCharType="end"/>
        </w:r>
      </w:hyperlink>
    </w:p>
    <w:p w14:paraId="2070F233" w14:textId="3B094401" w:rsidR="00B31A54" w:rsidRPr="00B31A54" w:rsidRDefault="00B31A54" w:rsidP="00B31A54">
      <w:pPr>
        <w:pStyle w:val="TOC2"/>
        <w:tabs>
          <w:tab w:val="left" w:pos="709"/>
          <w:tab w:val="right" w:leader="dot" w:pos="9061"/>
        </w:tabs>
        <w:spacing w:before="0" w:line="312" w:lineRule="auto"/>
        <w:rPr>
          <w:rFonts w:ascii="Times New Roman" w:hAnsi="Times New Roman" w:cs="Times New Roman"/>
          <w:b/>
          <w:bCs/>
          <w:i w:val="0"/>
          <w:iCs w:val="0"/>
          <w:noProof/>
          <w:kern w:val="2"/>
          <w:sz w:val="26"/>
          <w:szCs w:val="26"/>
          <w:lang w:val="vi-VN" w:eastAsia="vi-VN"/>
          <w14:ligatures w14:val="standardContextual"/>
        </w:rPr>
      </w:pPr>
      <w:hyperlink w:anchor="_Toc179237833" w:history="1">
        <w:r w:rsidRPr="00B31A54">
          <w:rPr>
            <w:rStyle w:val="Hyperlink"/>
            <w:rFonts w:ascii="Times New Roman" w:hAnsi="Times New Roman" w:cs="Times New Roman"/>
            <w:b/>
            <w:bCs/>
            <w:noProof/>
            <w:sz w:val="26"/>
            <w:szCs w:val="26"/>
          </w:rPr>
          <w:t>IV.</w:t>
        </w:r>
        <w:r w:rsidRPr="00B31A54">
          <w:rPr>
            <w:rFonts w:ascii="Times New Roman" w:hAnsi="Times New Roman" w:cs="Times New Roman"/>
            <w:b/>
            <w:bCs/>
            <w:i w:val="0"/>
            <w:iCs w:val="0"/>
            <w:noProof/>
            <w:kern w:val="2"/>
            <w:sz w:val="26"/>
            <w:szCs w:val="26"/>
            <w:lang w:val="vi-VN" w:eastAsia="vi-VN"/>
            <w14:ligatures w14:val="standardContextual"/>
          </w:rPr>
          <w:tab/>
        </w:r>
        <w:r w:rsidRPr="00B31A54">
          <w:rPr>
            <w:rStyle w:val="Hyperlink"/>
            <w:rFonts w:ascii="Times New Roman" w:hAnsi="Times New Roman" w:cs="Times New Roman"/>
            <w:b/>
            <w:bCs/>
            <w:noProof/>
            <w:sz w:val="26"/>
            <w:szCs w:val="26"/>
          </w:rPr>
          <w:t>Đánh giá ưu và nhược điểm của hệ thống</w:t>
        </w:r>
        <w:r w:rsidRPr="00B31A54">
          <w:rPr>
            <w:rFonts w:ascii="Times New Roman" w:hAnsi="Times New Roman" w:cs="Times New Roman"/>
            <w:b/>
            <w:bCs/>
            <w:noProof/>
            <w:webHidden/>
            <w:sz w:val="26"/>
            <w:szCs w:val="26"/>
          </w:rPr>
          <w:tab/>
        </w:r>
        <w:r w:rsidRPr="00B31A54">
          <w:rPr>
            <w:rFonts w:ascii="Times New Roman" w:hAnsi="Times New Roman" w:cs="Times New Roman"/>
            <w:b/>
            <w:bCs/>
            <w:noProof/>
            <w:webHidden/>
            <w:sz w:val="26"/>
            <w:szCs w:val="26"/>
          </w:rPr>
          <w:fldChar w:fldCharType="begin"/>
        </w:r>
        <w:r w:rsidRPr="00B31A54">
          <w:rPr>
            <w:rFonts w:ascii="Times New Roman" w:hAnsi="Times New Roman" w:cs="Times New Roman"/>
            <w:b/>
            <w:bCs/>
            <w:noProof/>
            <w:webHidden/>
            <w:sz w:val="26"/>
            <w:szCs w:val="26"/>
          </w:rPr>
          <w:instrText xml:space="preserve"> PAGEREF _Toc179237833 \h </w:instrText>
        </w:r>
        <w:r w:rsidRPr="00B31A54">
          <w:rPr>
            <w:rFonts w:ascii="Times New Roman" w:hAnsi="Times New Roman" w:cs="Times New Roman"/>
            <w:b/>
            <w:bCs/>
            <w:noProof/>
            <w:webHidden/>
            <w:sz w:val="26"/>
            <w:szCs w:val="26"/>
          </w:rPr>
        </w:r>
        <w:r w:rsidRPr="00B31A54">
          <w:rPr>
            <w:rFonts w:ascii="Times New Roman" w:hAnsi="Times New Roman" w:cs="Times New Roman"/>
            <w:b/>
            <w:bCs/>
            <w:noProof/>
            <w:webHidden/>
            <w:sz w:val="26"/>
            <w:szCs w:val="26"/>
          </w:rPr>
          <w:fldChar w:fldCharType="separate"/>
        </w:r>
        <w:r w:rsidRPr="00B31A54">
          <w:rPr>
            <w:rFonts w:ascii="Times New Roman" w:hAnsi="Times New Roman" w:cs="Times New Roman"/>
            <w:b/>
            <w:bCs/>
            <w:noProof/>
            <w:webHidden/>
            <w:sz w:val="26"/>
            <w:szCs w:val="26"/>
          </w:rPr>
          <w:t>19</w:t>
        </w:r>
        <w:r w:rsidRPr="00B31A54">
          <w:rPr>
            <w:rFonts w:ascii="Times New Roman" w:hAnsi="Times New Roman" w:cs="Times New Roman"/>
            <w:b/>
            <w:bCs/>
            <w:noProof/>
            <w:webHidden/>
            <w:sz w:val="26"/>
            <w:szCs w:val="26"/>
          </w:rPr>
          <w:fldChar w:fldCharType="end"/>
        </w:r>
      </w:hyperlink>
    </w:p>
    <w:p w14:paraId="2808478D" w14:textId="7A32F4CB"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34" w:history="1">
        <w:r w:rsidRPr="00B31A54">
          <w:rPr>
            <w:rStyle w:val="Hyperlink"/>
            <w:rFonts w:ascii="Times New Roman" w:hAnsi="Times New Roman" w:cs="Times New Roman"/>
            <w:i/>
            <w:iCs/>
            <w:noProof/>
            <w:sz w:val="26"/>
            <w:szCs w:val="26"/>
          </w:rPr>
          <w:t>4.1.</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Đánh giá hiệu suất của trò chơi</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_Toc179237834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19</w:t>
        </w:r>
        <w:r w:rsidRPr="00B31A54">
          <w:rPr>
            <w:rFonts w:ascii="Times New Roman" w:hAnsi="Times New Roman" w:cs="Times New Roman"/>
            <w:noProof/>
            <w:webHidden/>
            <w:sz w:val="26"/>
            <w:szCs w:val="26"/>
          </w:rPr>
          <w:fldChar w:fldCharType="end"/>
        </w:r>
      </w:hyperlink>
    </w:p>
    <w:p w14:paraId="60ADA877" w14:textId="0FFA1EB3" w:rsidR="00B31A54" w:rsidRPr="00B31A54" w:rsidRDefault="00B31A54" w:rsidP="00B31A54">
      <w:pPr>
        <w:pStyle w:val="TOC3"/>
        <w:tabs>
          <w:tab w:val="left" w:pos="1000"/>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35" w:history="1">
        <w:r w:rsidRPr="00B31A54">
          <w:rPr>
            <w:rStyle w:val="Hyperlink"/>
            <w:rFonts w:ascii="Times New Roman" w:hAnsi="Times New Roman" w:cs="Times New Roman"/>
            <w:i/>
            <w:iCs/>
            <w:noProof/>
            <w:sz w:val="26"/>
            <w:szCs w:val="26"/>
          </w:rPr>
          <w:t>4.2.</w:t>
        </w:r>
        <w:r w:rsidRPr="00B31A54">
          <w:rPr>
            <w:rFonts w:ascii="Times New Roman" w:hAnsi="Times New Roman" w:cs="Times New Roman"/>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Tính tương tác và trải nghiệm người chơi</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_Toc179237835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19</w:t>
        </w:r>
        <w:r w:rsidRPr="00B31A54">
          <w:rPr>
            <w:rFonts w:ascii="Times New Roman" w:hAnsi="Times New Roman" w:cs="Times New Roman"/>
            <w:noProof/>
            <w:webHidden/>
            <w:sz w:val="26"/>
            <w:szCs w:val="26"/>
          </w:rPr>
          <w:fldChar w:fldCharType="end"/>
        </w:r>
      </w:hyperlink>
    </w:p>
    <w:p w14:paraId="0124B892" w14:textId="636530A2" w:rsidR="00B31A54" w:rsidRPr="00B31A54" w:rsidRDefault="00B31A54" w:rsidP="00B31A54">
      <w:pPr>
        <w:pStyle w:val="TOC1"/>
        <w:tabs>
          <w:tab w:val="right" w:leader="dot" w:pos="9061"/>
        </w:tabs>
        <w:spacing w:before="0" w:after="0" w:line="312" w:lineRule="auto"/>
        <w:rPr>
          <w:rFonts w:ascii="Times New Roman" w:hAnsi="Times New Roman" w:cs="Times New Roman"/>
          <w:noProof/>
          <w:kern w:val="2"/>
          <w:sz w:val="26"/>
          <w:szCs w:val="26"/>
          <w:lang w:val="vi-VN" w:eastAsia="vi-VN"/>
          <w14:ligatures w14:val="standardContextual"/>
        </w:rPr>
      </w:pPr>
      <w:hyperlink w:anchor="_Toc179237836" w:history="1">
        <w:r w:rsidRPr="00B31A54">
          <w:rPr>
            <w:rStyle w:val="Hyperlink"/>
            <w:rFonts w:ascii="Times New Roman" w:hAnsi="Times New Roman" w:cs="Times New Roman"/>
            <w:noProof/>
            <w:sz w:val="26"/>
            <w:szCs w:val="26"/>
          </w:rPr>
          <w:t>CHƯƠNG 3: TRIỂN KHAI VÀ CÀI ĐẶT DỰ ÁN</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_Toc179237836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21</w:t>
        </w:r>
        <w:r w:rsidRPr="00B31A54">
          <w:rPr>
            <w:rFonts w:ascii="Times New Roman" w:hAnsi="Times New Roman" w:cs="Times New Roman"/>
            <w:noProof/>
            <w:webHidden/>
            <w:sz w:val="26"/>
            <w:szCs w:val="26"/>
          </w:rPr>
          <w:fldChar w:fldCharType="end"/>
        </w:r>
      </w:hyperlink>
    </w:p>
    <w:p w14:paraId="78C97C9F" w14:textId="42C5650C" w:rsidR="00B31A54" w:rsidRPr="00B31A54" w:rsidRDefault="00B31A54" w:rsidP="00B31A54">
      <w:pPr>
        <w:pStyle w:val="TOC2"/>
        <w:tabs>
          <w:tab w:val="right" w:leader="dot" w:pos="9061"/>
        </w:tabs>
        <w:spacing w:before="0" w:line="312" w:lineRule="auto"/>
        <w:rPr>
          <w:rFonts w:ascii="Times New Roman" w:hAnsi="Times New Roman" w:cs="Times New Roman"/>
          <w:b/>
          <w:bCs/>
          <w:i w:val="0"/>
          <w:iCs w:val="0"/>
          <w:noProof/>
          <w:kern w:val="2"/>
          <w:sz w:val="26"/>
          <w:szCs w:val="26"/>
          <w:lang w:val="vi-VN" w:eastAsia="vi-VN"/>
          <w14:ligatures w14:val="standardContextual"/>
        </w:rPr>
      </w:pPr>
      <w:hyperlink w:anchor="_Toc179237837" w:history="1">
        <w:r w:rsidRPr="00B31A54">
          <w:rPr>
            <w:rStyle w:val="Hyperlink"/>
            <w:rFonts w:ascii="Times New Roman" w:hAnsi="Times New Roman" w:cs="Times New Roman"/>
            <w:b/>
            <w:bCs/>
            <w:noProof/>
            <w:sz w:val="26"/>
            <w:szCs w:val="26"/>
          </w:rPr>
          <w:t>I. Mã nguồn chính</w:t>
        </w:r>
        <w:r w:rsidRPr="00B31A54">
          <w:rPr>
            <w:rFonts w:ascii="Times New Roman" w:hAnsi="Times New Roman" w:cs="Times New Roman"/>
            <w:b/>
            <w:bCs/>
            <w:noProof/>
            <w:webHidden/>
            <w:sz w:val="26"/>
            <w:szCs w:val="26"/>
          </w:rPr>
          <w:tab/>
        </w:r>
        <w:r w:rsidRPr="00B31A54">
          <w:rPr>
            <w:rFonts w:ascii="Times New Roman" w:hAnsi="Times New Roman" w:cs="Times New Roman"/>
            <w:b/>
            <w:bCs/>
            <w:noProof/>
            <w:webHidden/>
            <w:sz w:val="26"/>
            <w:szCs w:val="26"/>
          </w:rPr>
          <w:fldChar w:fldCharType="begin"/>
        </w:r>
        <w:r w:rsidRPr="00B31A54">
          <w:rPr>
            <w:rFonts w:ascii="Times New Roman" w:hAnsi="Times New Roman" w:cs="Times New Roman"/>
            <w:b/>
            <w:bCs/>
            <w:noProof/>
            <w:webHidden/>
            <w:sz w:val="26"/>
            <w:szCs w:val="26"/>
          </w:rPr>
          <w:instrText xml:space="preserve"> PAGEREF _Toc179237837 \h </w:instrText>
        </w:r>
        <w:r w:rsidRPr="00B31A54">
          <w:rPr>
            <w:rFonts w:ascii="Times New Roman" w:hAnsi="Times New Roman" w:cs="Times New Roman"/>
            <w:b/>
            <w:bCs/>
            <w:noProof/>
            <w:webHidden/>
            <w:sz w:val="26"/>
            <w:szCs w:val="26"/>
          </w:rPr>
        </w:r>
        <w:r w:rsidRPr="00B31A54">
          <w:rPr>
            <w:rFonts w:ascii="Times New Roman" w:hAnsi="Times New Roman" w:cs="Times New Roman"/>
            <w:b/>
            <w:bCs/>
            <w:noProof/>
            <w:webHidden/>
            <w:sz w:val="26"/>
            <w:szCs w:val="26"/>
          </w:rPr>
          <w:fldChar w:fldCharType="separate"/>
        </w:r>
        <w:r w:rsidRPr="00B31A54">
          <w:rPr>
            <w:rFonts w:ascii="Times New Roman" w:hAnsi="Times New Roman" w:cs="Times New Roman"/>
            <w:b/>
            <w:bCs/>
            <w:noProof/>
            <w:webHidden/>
            <w:sz w:val="26"/>
            <w:szCs w:val="26"/>
          </w:rPr>
          <w:t>21</w:t>
        </w:r>
        <w:r w:rsidRPr="00B31A54">
          <w:rPr>
            <w:rFonts w:ascii="Times New Roman" w:hAnsi="Times New Roman" w:cs="Times New Roman"/>
            <w:b/>
            <w:bCs/>
            <w:noProof/>
            <w:webHidden/>
            <w:sz w:val="26"/>
            <w:szCs w:val="26"/>
          </w:rPr>
          <w:fldChar w:fldCharType="end"/>
        </w:r>
      </w:hyperlink>
    </w:p>
    <w:p w14:paraId="64BED9D2" w14:textId="395406D0" w:rsidR="00B31A54" w:rsidRPr="00B31A54" w:rsidRDefault="00B31A54" w:rsidP="00B31A54">
      <w:pPr>
        <w:pStyle w:val="TOC3"/>
        <w:tabs>
          <w:tab w:val="left" w:pos="1000"/>
          <w:tab w:val="right" w:leader="dot" w:pos="9061"/>
        </w:tabs>
        <w:spacing w:line="312" w:lineRule="auto"/>
        <w:rPr>
          <w:rFonts w:ascii="Times New Roman" w:hAnsi="Times New Roman" w:cs="Times New Roman"/>
          <w:i/>
          <w:iCs/>
          <w:noProof/>
          <w:kern w:val="2"/>
          <w:sz w:val="26"/>
          <w:szCs w:val="26"/>
          <w:lang w:val="vi-VN" w:eastAsia="vi-VN"/>
          <w14:ligatures w14:val="standardContextual"/>
        </w:rPr>
      </w:pPr>
      <w:hyperlink w:anchor="_Toc179237838" w:history="1">
        <w:r w:rsidRPr="00B31A54">
          <w:rPr>
            <w:rStyle w:val="Hyperlink"/>
            <w:rFonts w:ascii="Times New Roman" w:hAnsi="Times New Roman" w:cs="Times New Roman"/>
            <w:i/>
            <w:iCs/>
            <w:noProof/>
            <w:sz w:val="26"/>
            <w:szCs w:val="26"/>
          </w:rPr>
          <w:t>1.1.</w:t>
        </w:r>
        <w:r w:rsidRPr="00B31A54">
          <w:rPr>
            <w:rFonts w:ascii="Times New Roman" w:hAnsi="Times New Roman" w:cs="Times New Roman"/>
            <w:i/>
            <w:iCs/>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Thiết kế cấu trúc thư mục dự án</w:t>
        </w:r>
        <w:r w:rsidRPr="00B31A54">
          <w:rPr>
            <w:rFonts w:ascii="Times New Roman" w:hAnsi="Times New Roman" w:cs="Times New Roman"/>
            <w:i/>
            <w:iCs/>
            <w:noProof/>
            <w:webHidden/>
            <w:sz w:val="26"/>
            <w:szCs w:val="26"/>
          </w:rPr>
          <w:tab/>
        </w:r>
        <w:r w:rsidRPr="00B31A54">
          <w:rPr>
            <w:rFonts w:ascii="Times New Roman" w:hAnsi="Times New Roman" w:cs="Times New Roman"/>
            <w:i/>
            <w:iCs/>
            <w:noProof/>
            <w:webHidden/>
            <w:sz w:val="26"/>
            <w:szCs w:val="26"/>
          </w:rPr>
          <w:fldChar w:fldCharType="begin"/>
        </w:r>
        <w:r w:rsidRPr="00B31A54">
          <w:rPr>
            <w:rFonts w:ascii="Times New Roman" w:hAnsi="Times New Roman" w:cs="Times New Roman"/>
            <w:i/>
            <w:iCs/>
            <w:noProof/>
            <w:webHidden/>
            <w:sz w:val="26"/>
            <w:szCs w:val="26"/>
          </w:rPr>
          <w:instrText xml:space="preserve"> PAGEREF _Toc179237838 \h </w:instrText>
        </w:r>
        <w:r w:rsidRPr="00B31A54">
          <w:rPr>
            <w:rFonts w:ascii="Times New Roman" w:hAnsi="Times New Roman" w:cs="Times New Roman"/>
            <w:i/>
            <w:iCs/>
            <w:noProof/>
            <w:webHidden/>
            <w:sz w:val="26"/>
            <w:szCs w:val="26"/>
          </w:rPr>
        </w:r>
        <w:r w:rsidRPr="00B31A54">
          <w:rPr>
            <w:rFonts w:ascii="Times New Roman" w:hAnsi="Times New Roman" w:cs="Times New Roman"/>
            <w:i/>
            <w:iCs/>
            <w:noProof/>
            <w:webHidden/>
            <w:sz w:val="26"/>
            <w:szCs w:val="26"/>
          </w:rPr>
          <w:fldChar w:fldCharType="separate"/>
        </w:r>
        <w:r w:rsidRPr="00B31A54">
          <w:rPr>
            <w:rFonts w:ascii="Times New Roman" w:hAnsi="Times New Roman" w:cs="Times New Roman"/>
            <w:i/>
            <w:iCs/>
            <w:noProof/>
            <w:webHidden/>
            <w:sz w:val="26"/>
            <w:szCs w:val="26"/>
          </w:rPr>
          <w:t>21</w:t>
        </w:r>
        <w:r w:rsidRPr="00B31A54">
          <w:rPr>
            <w:rFonts w:ascii="Times New Roman" w:hAnsi="Times New Roman" w:cs="Times New Roman"/>
            <w:i/>
            <w:iCs/>
            <w:noProof/>
            <w:webHidden/>
            <w:sz w:val="26"/>
            <w:szCs w:val="26"/>
          </w:rPr>
          <w:fldChar w:fldCharType="end"/>
        </w:r>
      </w:hyperlink>
    </w:p>
    <w:p w14:paraId="08B72EA0" w14:textId="7181DA26" w:rsidR="00B31A54" w:rsidRPr="00B31A54" w:rsidRDefault="00B31A54" w:rsidP="00B31A54">
      <w:pPr>
        <w:pStyle w:val="TOC3"/>
        <w:tabs>
          <w:tab w:val="right" w:leader="dot" w:pos="9061"/>
        </w:tabs>
        <w:spacing w:line="312" w:lineRule="auto"/>
        <w:rPr>
          <w:rFonts w:ascii="Times New Roman" w:hAnsi="Times New Roman" w:cs="Times New Roman"/>
          <w:i/>
          <w:iCs/>
          <w:noProof/>
          <w:kern w:val="2"/>
          <w:sz w:val="26"/>
          <w:szCs w:val="26"/>
          <w:lang w:val="vi-VN" w:eastAsia="vi-VN"/>
          <w14:ligatures w14:val="standardContextual"/>
        </w:rPr>
      </w:pPr>
      <w:hyperlink w:anchor="_Toc179237839" w:history="1">
        <w:r w:rsidRPr="00B31A54">
          <w:rPr>
            <w:rStyle w:val="Hyperlink"/>
            <w:rFonts w:ascii="Times New Roman" w:hAnsi="Times New Roman" w:cs="Times New Roman"/>
            <w:i/>
            <w:iCs/>
            <w:noProof/>
            <w:sz w:val="26"/>
            <w:szCs w:val="26"/>
          </w:rPr>
          <w:t>1.2. Nội dung thư mục CODE</w:t>
        </w:r>
        <w:r w:rsidRPr="00B31A54">
          <w:rPr>
            <w:rFonts w:ascii="Times New Roman" w:hAnsi="Times New Roman" w:cs="Times New Roman"/>
            <w:i/>
            <w:iCs/>
            <w:noProof/>
            <w:webHidden/>
            <w:sz w:val="26"/>
            <w:szCs w:val="26"/>
          </w:rPr>
          <w:tab/>
        </w:r>
        <w:r w:rsidRPr="00B31A54">
          <w:rPr>
            <w:rFonts w:ascii="Times New Roman" w:hAnsi="Times New Roman" w:cs="Times New Roman"/>
            <w:i/>
            <w:iCs/>
            <w:noProof/>
            <w:webHidden/>
            <w:sz w:val="26"/>
            <w:szCs w:val="26"/>
          </w:rPr>
          <w:fldChar w:fldCharType="begin"/>
        </w:r>
        <w:r w:rsidRPr="00B31A54">
          <w:rPr>
            <w:rFonts w:ascii="Times New Roman" w:hAnsi="Times New Roman" w:cs="Times New Roman"/>
            <w:i/>
            <w:iCs/>
            <w:noProof/>
            <w:webHidden/>
            <w:sz w:val="26"/>
            <w:szCs w:val="26"/>
          </w:rPr>
          <w:instrText xml:space="preserve"> PAGEREF _Toc179237839 \h </w:instrText>
        </w:r>
        <w:r w:rsidRPr="00B31A54">
          <w:rPr>
            <w:rFonts w:ascii="Times New Roman" w:hAnsi="Times New Roman" w:cs="Times New Roman"/>
            <w:i/>
            <w:iCs/>
            <w:noProof/>
            <w:webHidden/>
            <w:sz w:val="26"/>
            <w:szCs w:val="26"/>
          </w:rPr>
        </w:r>
        <w:r w:rsidRPr="00B31A54">
          <w:rPr>
            <w:rFonts w:ascii="Times New Roman" w:hAnsi="Times New Roman" w:cs="Times New Roman"/>
            <w:i/>
            <w:iCs/>
            <w:noProof/>
            <w:webHidden/>
            <w:sz w:val="26"/>
            <w:szCs w:val="26"/>
          </w:rPr>
          <w:fldChar w:fldCharType="separate"/>
        </w:r>
        <w:r w:rsidRPr="00B31A54">
          <w:rPr>
            <w:rFonts w:ascii="Times New Roman" w:hAnsi="Times New Roman" w:cs="Times New Roman"/>
            <w:i/>
            <w:iCs/>
            <w:noProof/>
            <w:webHidden/>
            <w:sz w:val="26"/>
            <w:szCs w:val="26"/>
          </w:rPr>
          <w:t>23</w:t>
        </w:r>
        <w:r w:rsidRPr="00B31A54">
          <w:rPr>
            <w:rFonts w:ascii="Times New Roman" w:hAnsi="Times New Roman" w:cs="Times New Roman"/>
            <w:i/>
            <w:iCs/>
            <w:noProof/>
            <w:webHidden/>
            <w:sz w:val="26"/>
            <w:szCs w:val="26"/>
          </w:rPr>
          <w:fldChar w:fldCharType="end"/>
        </w:r>
      </w:hyperlink>
    </w:p>
    <w:p w14:paraId="768461B9" w14:textId="65E32E9B" w:rsidR="00B31A54" w:rsidRPr="00B31A54" w:rsidRDefault="00B31A54" w:rsidP="00B31A54">
      <w:pPr>
        <w:pStyle w:val="TOC4"/>
        <w:tabs>
          <w:tab w:val="left" w:pos="1400"/>
          <w:tab w:val="right" w:leader="dot" w:pos="9061"/>
        </w:tabs>
        <w:spacing w:line="312" w:lineRule="auto"/>
        <w:rPr>
          <w:rFonts w:ascii="Times New Roman" w:hAnsi="Times New Roman" w:cs="Times New Roman"/>
          <w:i/>
          <w:iCs/>
          <w:noProof/>
          <w:kern w:val="2"/>
          <w:sz w:val="26"/>
          <w:szCs w:val="26"/>
          <w:lang w:val="vi-VN" w:eastAsia="vi-VN"/>
          <w14:ligatures w14:val="standardContextual"/>
        </w:rPr>
      </w:pPr>
      <w:hyperlink w:anchor="_Toc179237840" w:history="1">
        <w:r w:rsidRPr="00B31A54">
          <w:rPr>
            <w:rStyle w:val="Hyperlink"/>
            <w:rFonts w:ascii="Times New Roman" w:hAnsi="Times New Roman" w:cs="Times New Roman"/>
            <w:i/>
            <w:iCs/>
            <w:noProof/>
            <w:sz w:val="26"/>
            <w:szCs w:val="26"/>
          </w:rPr>
          <w:t>1.2.</w:t>
        </w:r>
        <w:r>
          <w:rPr>
            <w:rStyle w:val="Hyperlink"/>
            <w:rFonts w:ascii="Times New Roman" w:hAnsi="Times New Roman" w:cs="Times New Roman"/>
            <w:i/>
            <w:iCs/>
            <w:noProof/>
            <w:sz w:val="26"/>
            <w:szCs w:val="26"/>
          </w:rPr>
          <w:t>1</w:t>
        </w:r>
        <w:r w:rsidRPr="00B31A54">
          <w:rPr>
            <w:rStyle w:val="Hyperlink"/>
            <w:rFonts w:ascii="Times New Roman" w:hAnsi="Times New Roman" w:cs="Times New Roman"/>
            <w:i/>
            <w:iCs/>
            <w:noProof/>
            <w:sz w:val="26"/>
            <w:szCs w:val="26"/>
          </w:rPr>
          <w:t>.</w:t>
        </w:r>
        <w:r w:rsidRPr="00B31A54">
          <w:rPr>
            <w:rFonts w:ascii="Times New Roman" w:hAnsi="Times New Roman" w:cs="Times New Roman"/>
            <w:i/>
            <w:iCs/>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AI.py</w:t>
        </w:r>
        <w:r w:rsidRPr="00B31A54">
          <w:rPr>
            <w:rFonts w:ascii="Times New Roman" w:hAnsi="Times New Roman" w:cs="Times New Roman"/>
            <w:i/>
            <w:iCs/>
            <w:noProof/>
            <w:webHidden/>
            <w:sz w:val="26"/>
            <w:szCs w:val="26"/>
          </w:rPr>
          <w:tab/>
        </w:r>
        <w:r w:rsidRPr="00B31A54">
          <w:rPr>
            <w:rFonts w:ascii="Times New Roman" w:hAnsi="Times New Roman" w:cs="Times New Roman"/>
            <w:i/>
            <w:iCs/>
            <w:noProof/>
            <w:webHidden/>
            <w:sz w:val="26"/>
            <w:szCs w:val="26"/>
          </w:rPr>
          <w:fldChar w:fldCharType="begin"/>
        </w:r>
        <w:r w:rsidRPr="00B31A54">
          <w:rPr>
            <w:rFonts w:ascii="Times New Roman" w:hAnsi="Times New Roman" w:cs="Times New Roman"/>
            <w:i/>
            <w:iCs/>
            <w:noProof/>
            <w:webHidden/>
            <w:sz w:val="26"/>
            <w:szCs w:val="26"/>
          </w:rPr>
          <w:instrText xml:space="preserve"> PAGEREF _Toc179237840 \h </w:instrText>
        </w:r>
        <w:r w:rsidRPr="00B31A54">
          <w:rPr>
            <w:rFonts w:ascii="Times New Roman" w:hAnsi="Times New Roman" w:cs="Times New Roman"/>
            <w:i/>
            <w:iCs/>
            <w:noProof/>
            <w:webHidden/>
            <w:sz w:val="26"/>
            <w:szCs w:val="26"/>
          </w:rPr>
        </w:r>
        <w:r w:rsidRPr="00B31A54">
          <w:rPr>
            <w:rFonts w:ascii="Times New Roman" w:hAnsi="Times New Roman" w:cs="Times New Roman"/>
            <w:i/>
            <w:iCs/>
            <w:noProof/>
            <w:webHidden/>
            <w:sz w:val="26"/>
            <w:szCs w:val="26"/>
          </w:rPr>
          <w:fldChar w:fldCharType="separate"/>
        </w:r>
        <w:r w:rsidRPr="00B31A54">
          <w:rPr>
            <w:rFonts w:ascii="Times New Roman" w:hAnsi="Times New Roman" w:cs="Times New Roman"/>
            <w:i/>
            <w:iCs/>
            <w:noProof/>
            <w:webHidden/>
            <w:sz w:val="26"/>
            <w:szCs w:val="26"/>
          </w:rPr>
          <w:t>23</w:t>
        </w:r>
        <w:r w:rsidRPr="00B31A54">
          <w:rPr>
            <w:rFonts w:ascii="Times New Roman" w:hAnsi="Times New Roman" w:cs="Times New Roman"/>
            <w:i/>
            <w:iCs/>
            <w:noProof/>
            <w:webHidden/>
            <w:sz w:val="26"/>
            <w:szCs w:val="26"/>
          </w:rPr>
          <w:fldChar w:fldCharType="end"/>
        </w:r>
      </w:hyperlink>
    </w:p>
    <w:p w14:paraId="4FA5FFDA" w14:textId="1BF7CF43" w:rsidR="00B31A54" w:rsidRPr="00B31A54" w:rsidRDefault="00B31A54" w:rsidP="00B31A54">
      <w:pPr>
        <w:pStyle w:val="TOC4"/>
        <w:tabs>
          <w:tab w:val="left" w:pos="1400"/>
          <w:tab w:val="right" w:leader="dot" w:pos="9061"/>
        </w:tabs>
        <w:spacing w:line="312" w:lineRule="auto"/>
        <w:rPr>
          <w:rFonts w:ascii="Times New Roman" w:hAnsi="Times New Roman" w:cs="Times New Roman"/>
          <w:i/>
          <w:iCs/>
          <w:noProof/>
          <w:kern w:val="2"/>
          <w:sz w:val="26"/>
          <w:szCs w:val="26"/>
          <w:lang w:val="vi-VN" w:eastAsia="vi-VN"/>
          <w14:ligatures w14:val="standardContextual"/>
        </w:rPr>
      </w:pPr>
      <w:hyperlink w:anchor="_Toc179237841" w:history="1">
        <w:r w:rsidRPr="00B31A54">
          <w:rPr>
            <w:rStyle w:val="Hyperlink"/>
            <w:rFonts w:ascii="Times New Roman" w:hAnsi="Times New Roman" w:cs="Times New Roman"/>
            <w:i/>
            <w:iCs/>
            <w:noProof/>
            <w:sz w:val="26"/>
            <w:szCs w:val="26"/>
          </w:rPr>
          <w:t>1.2.2.</w:t>
        </w:r>
        <w:r w:rsidRPr="00B31A54">
          <w:rPr>
            <w:rFonts w:ascii="Times New Roman" w:hAnsi="Times New Roman" w:cs="Times New Roman"/>
            <w:i/>
            <w:iCs/>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Algorithms.py</w:t>
        </w:r>
        <w:r w:rsidRPr="00B31A54">
          <w:rPr>
            <w:rFonts w:ascii="Times New Roman" w:hAnsi="Times New Roman" w:cs="Times New Roman"/>
            <w:i/>
            <w:iCs/>
            <w:noProof/>
            <w:webHidden/>
            <w:sz w:val="26"/>
            <w:szCs w:val="26"/>
          </w:rPr>
          <w:tab/>
        </w:r>
        <w:r w:rsidRPr="00B31A54">
          <w:rPr>
            <w:rFonts w:ascii="Times New Roman" w:hAnsi="Times New Roman" w:cs="Times New Roman"/>
            <w:i/>
            <w:iCs/>
            <w:noProof/>
            <w:webHidden/>
            <w:sz w:val="26"/>
            <w:szCs w:val="26"/>
          </w:rPr>
          <w:fldChar w:fldCharType="begin"/>
        </w:r>
        <w:r w:rsidRPr="00B31A54">
          <w:rPr>
            <w:rFonts w:ascii="Times New Roman" w:hAnsi="Times New Roman" w:cs="Times New Roman"/>
            <w:i/>
            <w:iCs/>
            <w:noProof/>
            <w:webHidden/>
            <w:sz w:val="26"/>
            <w:szCs w:val="26"/>
          </w:rPr>
          <w:instrText xml:space="preserve"> PAGEREF _Toc179237841 \h </w:instrText>
        </w:r>
        <w:r w:rsidRPr="00B31A54">
          <w:rPr>
            <w:rFonts w:ascii="Times New Roman" w:hAnsi="Times New Roman" w:cs="Times New Roman"/>
            <w:i/>
            <w:iCs/>
            <w:noProof/>
            <w:webHidden/>
            <w:sz w:val="26"/>
            <w:szCs w:val="26"/>
          </w:rPr>
        </w:r>
        <w:r w:rsidRPr="00B31A54">
          <w:rPr>
            <w:rFonts w:ascii="Times New Roman" w:hAnsi="Times New Roman" w:cs="Times New Roman"/>
            <w:i/>
            <w:iCs/>
            <w:noProof/>
            <w:webHidden/>
            <w:sz w:val="26"/>
            <w:szCs w:val="26"/>
          </w:rPr>
          <w:fldChar w:fldCharType="separate"/>
        </w:r>
        <w:r w:rsidRPr="00B31A54">
          <w:rPr>
            <w:rFonts w:ascii="Times New Roman" w:hAnsi="Times New Roman" w:cs="Times New Roman"/>
            <w:i/>
            <w:iCs/>
            <w:noProof/>
            <w:webHidden/>
            <w:sz w:val="26"/>
            <w:szCs w:val="26"/>
          </w:rPr>
          <w:t>25</w:t>
        </w:r>
        <w:r w:rsidRPr="00B31A54">
          <w:rPr>
            <w:rFonts w:ascii="Times New Roman" w:hAnsi="Times New Roman" w:cs="Times New Roman"/>
            <w:i/>
            <w:iCs/>
            <w:noProof/>
            <w:webHidden/>
            <w:sz w:val="26"/>
            <w:szCs w:val="26"/>
          </w:rPr>
          <w:fldChar w:fldCharType="end"/>
        </w:r>
      </w:hyperlink>
    </w:p>
    <w:p w14:paraId="2E551B99" w14:textId="241E2A7A" w:rsidR="00B31A54" w:rsidRPr="00B31A54" w:rsidRDefault="00B31A54" w:rsidP="00B31A54">
      <w:pPr>
        <w:pStyle w:val="TOC4"/>
        <w:tabs>
          <w:tab w:val="left" w:pos="1400"/>
          <w:tab w:val="right" w:leader="dot" w:pos="9061"/>
        </w:tabs>
        <w:spacing w:line="312" w:lineRule="auto"/>
        <w:rPr>
          <w:rFonts w:ascii="Times New Roman" w:hAnsi="Times New Roman" w:cs="Times New Roman"/>
          <w:i/>
          <w:iCs/>
          <w:noProof/>
          <w:kern w:val="2"/>
          <w:sz w:val="26"/>
          <w:szCs w:val="26"/>
          <w:lang w:val="vi-VN" w:eastAsia="vi-VN"/>
          <w14:ligatures w14:val="standardContextual"/>
        </w:rPr>
      </w:pPr>
      <w:hyperlink w:anchor="_Toc179237842" w:history="1">
        <w:r w:rsidRPr="00B31A54">
          <w:rPr>
            <w:rStyle w:val="Hyperlink"/>
            <w:rFonts w:ascii="Times New Roman" w:hAnsi="Times New Roman" w:cs="Times New Roman"/>
            <w:i/>
            <w:iCs/>
            <w:noProof/>
            <w:sz w:val="26"/>
            <w:szCs w:val="26"/>
          </w:rPr>
          <w:t>1.2.3.</w:t>
        </w:r>
        <w:r w:rsidRPr="00B31A54">
          <w:rPr>
            <w:rFonts w:ascii="Times New Roman" w:hAnsi="Times New Roman" w:cs="Times New Roman"/>
            <w:i/>
            <w:iCs/>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ControlPanel.py</w:t>
        </w:r>
        <w:r w:rsidRPr="00B31A54">
          <w:rPr>
            <w:rFonts w:ascii="Times New Roman" w:hAnsi="Times New Roman" w:cs="Times New Roman"/>
            <w:i/>
            <w:iCs/>
            <w:noProof/>
            <w:webHidden/>
            <w:sz w:val="26"/>
            <w:szCs w:val="26"/>
          </w:rPr>
          <w:tab/>
        </w:r>
        <w:r w:rsidRPr="00B31A54">
          <w:rPr>
            <w:rFonts w:ascii="Times New Roman" w:hAnsi="Times New Roman" w:cs="Times New Roman"/>
            <w:i/>
            <w:iCs/>
            <w:noProof/>
            <w:webHidden/>
            <w:sz w:val="26"/>
            <w:szCs w:val="26"/>
          </w:rPr>
          <w:fldChar w:fldCharType="begin"/>
        </w:r>
        <w:r w:rsidRPr="00B31A54">
          <w:rPr>
            <w:rFonts w:ascii="Times New Roman" w:hAnsi="Times New Roman" w:cs="Times New Roman"/>
            <w:i/>
            <w:iCs/>
            <w:noProof/>
            <w:webHidden/>
            <w:sz w:val="26"/>
            <w:szCs w:val="26"/>
          </w:rPr>
          <w:instrText xml:space="preserve"> PAGEREF _Toc179237842 \h </w:instrText>
        </w:r>
        <w:r w:rsidRPr="00B31A54">
          <w:rPr>
            <w:rFonts w:ascii="Times New Roman" w:hAnsi="Times New Roman" w:cs="Times New Roman"/>
            <w:i/>
            <w:iCs/>
            <w:noProof/>
            <w:webHidden/>
            <w:sz w:val="26"/>
            <w:szCs w:val="26"/>
          </w:rPr>
        </w:r>
        <w:r w:rsidRPr="00B31A54">
          <w:rPr>
            <w:rFonts w:ascii="Times New Roman" w:hAnsi="Times New Roman" w:cs="Times New Roman"/>
            <w:i/>
            <w:iCs/>
            <w:noProof/>
            <w:webHidden/>
            <w:sz w:val="26"/>
            <w:szCs w:val="26"/>
          </w:rPr>
          <w:fldChar w:fldCharType="separate"/>
        </w:r>
        <w:r w:rsidRPr="00B31A54">
          <w:rPr>
            <w:rFonts w:ascii="Times New Roman" w:hAnsi="Times New Roman" w:cs="Times New Roman"/>
            <w:i/>
            <w:iCs/>
            <w:noProof/>
            <w:webHidden/>
            <w:sz w:val="26"/>
            <w:szCs w:val="26"/>
          </w:rPr>
          <w:t>27</w:t>
        </w:r>
        <w:r w:rsidRPr="00B31A54">
          <w:rPr>
            <w:rFonts w:ascii="Times New Roman" w:hAnsi="Times New Roman" w:cs="Times New Roman"/>
            <w:i/>
            <w:iCs/>
            <w:noProof/>
            <w:webHidden/>
            <w:sz w:val="26"/>
            <w:szCs w:val="26"/>
          </w:rPr>
          <w:fldChar w:fldCharType="end"/>
        </w:r>
      </w:hyperlink>
    </w:p>
    <w:p w14:paraId="1210886A" w14:textId="6508BF7F" w:rsidR="00B31A54" w:rsidRPr="00B31A54" w:rsidRDefault="00B31A54" w:rsidP="00B31A54">
      <w:pPr>
        <w:pStyle w:val="TOC4"/>
        <w:tabs>
          <w:tab w:val="left" w:pos="1400"/>
          <w:tab w:val="right" w:leader="dot" w:pos="9061"/>
        </w:tabs>
        <w:spacing w:line="312" w:lineRule="auto"/>
        <w:rPr>
          <w:rFonts w:ascii="Times New Roman" w:hAnsi="Times New Roman" w:cs="Times New Roman"/>
          <w:i/>
          <w:iCs/>
          <w:noProof/>
          <w:kern w:val="2"/>
          <w:sz w:val="26"/>
          <w:szCs w:val="26"/>
          <w:lang w:val="vi-VN" w:eastAsia="vi-VN"/>
          <w14:ligatures w14:val="standardContextual"/>
        </w:rPr>
      </w:pPr>
      <w:hyperlink w:anchor="_Toc179237843" w:history="1">
        <w:r w:rsidRPr="00B31A54">
          <w:rPr>
            <w:rStyle w:val="Hyperlink"/>
            <w:rFonts w:ascii="Times New Roman" w:hAnsi="Times New Roman" w:cs="Times New Roman"/>
            <w:i/>
            <w:iCs/>
            <w:noProof/>
            <w:sz w:val="26"/>
            <w:szCs w:val="26"/>
          </w:rPr>
          <w:t>1.2.4.</w:t>
        </w:r>
        <w:r w:rsidRPr="00B31A54">
          <w:rPr>
            <w:rFonts w:ascii="Times New Roman" w:hAnsi="Times New Roman" w:cs="Times New Roman"/>
            <w:i/>
            <w:iCs/>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Main.py</w:t>
        </w:r>
        <w:r w:rsidRPr="00B31A54">
          <w:rPr>
            <w:rFonts w:ascii="Times New Roman" w:hAnsi="Times New Roman" w:cs="Times New Roman"/>
            <w:i/>
            <w:iCs/>
            <w:noProof/>
            <w:webHidden/>
            <w:sz w:val="26"/>
            <w:szCs w:val="26"/>
          </w:rPr>
          <w:tab/>
        </w:r>
        <w:r w:rsidRPr="00B31A54">
          <w:rPr>
            <w:rFonts w:ascii="Times New Roman" w:hAnsi="Times New Roman" w:cs="Times New Roman"/>
            <w:i/>
            <w:iCs/>
            <w:noProof/>
            <w:webHidden/>
            <w:sz w:val="26"/>
            <w:szCs w:val="26"/>
          </w:rPr>
          <w:fldChar w:fldCharType="begin"/>
        </w:r>
        <w:r w:rsidRPr="00B31A54">
          <w:rPr>
            <w:rFonts w:ascii="Times New Roman" w:hAnsi="Times New Roman" w:cs="Times New Roman"/>
            <w:i/>
            <w:iCs/>
            <w:noProof/>
            <w:webHidden/>
            <w:sz w:val="26"/>
            <w:szCs w:val="26"/>
          </w:rPr>
          <w:instrText xml:space="preserve"> PAGEREF _Toc179237843 \h </w:instrText>
        </w:r>
        <w:r w:rsidRPr="00B31A54">
          <w:rPr>
            <w:rFonts w:ascii="Times New Roman" w:hAnsi="Times New Roman" w:cs="Times New Roman"/>
            <w:i/>
            <w:iCs/>
            <w:noProof/>
            <w:webHidden/>
            <w:sz w:val="26"/>
            <w:szCs w:val="26"/>
          </w:rPr>
        </w:r>
        <w:r w:rsidRPr="00B31A54">
          <w:rPr>
            <w:rFonts w:ascii="Times New Roman" w:hAnsi="Times New Roman" w:cs="Times New Roman"/>
            <w:i/>
            <w:iCs/>
            <w:noProof/>
            <w:webHidden/>
            <w:sz w:val="26"/>
            <w:szCs w:val="26"/>
          </w:rPr>
          <w:fldChar w:fldCharType="separate"/>
        </w:r>
        <w:r w:rsidRPr="00B31A54">
          <w:rPr>
            <w:rFonts w:ascii="Times New Roman" w:hAnsi="Times New Roman" w:cs="Times New Roman"/>
            <w:i/>
            <w:iCs/>
            <w:noProof/>
            <w:webHidden/>
            <w:sz w:val="26"/>
            <w:szCs w:val="26"/>
          </w:rPr>
          <w:t>30</w:t>
        </w:r>
        <w:r w:rsidRPr="00B31A54">
          <w:rPr>
            <w:rFonts w:ascii="Times New Roman" w:hAnsi="Times New Roman" w:cs="Times New Roman"/>
            <w:i/>
            <w:iCs/>
            <w:noProof/>
            <w:webHidden/>
            <w:sz w:val="26"/>
            <w:szCs w:val="26"/>
          </w:rPr>
          <w:fldChar w:fldCharType="end"/>
        </w:r>
      </w:hyperlink>
    </w:p>
    <w:p w14:paraId="1F4DF718" w14:textId="6FAE4965" w:rsidR="00B31A54" w:rsidRPr="00B31A54" w:rsidRDefault="00B31A54" w:rsidP="00B31A54">
      <w:pPr>
        <w:pStyle w:val="TOC4"/>
        <w:tabs>
          <w:tab w:val="left" w:pos="1400"/>
          <w:tab w:val="right" w:leader="dot" w:pos="9061"/>
        </w:tabs>
        <w:spacing w:line="312" w:lineRule="auto"/>
        <w:rPr>
          <w:rFonts w:ascii="Times New Roman" w:hAnsi="Times New Roman" w:cs="Times New Roman"/>
          <w:i/>
          <w:iCs/>
          <w:noProof/>
          <w:kern w:val="2"/>
          <w:sz w:val="26"/>
          <w:szCs w:val="26"/>
          <w:lang w:val="vi-VN" w:eastAsia="vi-VN"/>
          <w14:ligatures w14:val="standardContextual"/>
        </w:rPr>
      </w:pPr>
      <w:hyperlink w:anchor="_Toc179237844" w:history="1">
        <w:r w:rsidRPr="00B31A54">
          <w:rPr>
            <w:rStyle w:val="Hyperlink"/>
            <w:rFonts w:ascii="Times New Roman" w:hAnsi="Times New Roman" w:cs="Times New Roman"/>
            <w:i/>
            <w:iCs/>
            <w:noProof/>
            <w:sz w:val="26"/>
            <w:szCs w:val="26"/>
          </w:rPr>
          <w:t>1.2.5.</w:t>
        </w:r>
        <w:r w:rsidRPr="00B31A54">
          <w:rPr>
            <w:rFonts w:ascii="Times New Roman" w:hAnsi="Times New Roman" w:cs="Times New Roman"/>
            <w:i/>
            <w:iCs/>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Maze.py</w:t>
        </w:r>
        <w:r w:rsidRPr="00B31A54">
          <w:rPr>
            <w:rFonts w:ascii="Times New Roman" w:hAnsi="Times New Roman" w:cs="Times New Roman"/>
            <w:i/>
            <w:iCs/>
            <w:noProof/>
            <w:webHidden/>
            <w:sz w:val="26"/>
            <w:szCs w:val="26"/>
          </w:rPr>
          <w:tab/>
        </w:r>
        <w:r w:rsidRPr="00B31A54">
          <w:rPr>
            <w:rFonts w:ascii="Times New Roman" w:hAnsi="Times New Roman" w:cs="Times New Roman"/>
            <w:i/>
            <w:iCs/>
            <w:noProof/>
            <w:webHidden/>
            <w:sz w:val="26"/>
            <w:szCs w:val="26"/>
          </w:rPr>
          <w:fldChar w:fldCharType="begin"/>
        </w:r>
        <w:r w:rsidRPr="00B31A54">
          <w:rPr>
            <w:rFonts w:ascii="Times New Roman" w:hAnsi="Times New Roman" w:cs="Times New Roman"/>
            <w:i/>
            <w:iCs/>
            <w:noProof/>
            <w:webHidden/>
            <w:sz w:val="26"/>
            <w:szCs w:val="26"/>
          </w:rPr>
          <w:instrText xml:space="preserve"> PAGEREF _Toc179237844 \h </w:instrText>
        </w:r>
        <w:r w:rsidRPr="00B31A54">
          <w:rPr>
            <w:rFonts w:ascii="Times New Roman" w:hAnsi="Times New Roman" w:cs="Times New Roman"/>
            <w:i/>
            <w:iCs/>
            <w:noProof/>
            <w:webHidden/>
            <w:sz w:val="26"/>
            <w:szCs w:val="26"/>
          </w:rPr>
        </w:r>
        <w:r w:rsidRPr="00B31A54">
          <w:rPr>
            <w:rFonts w:ascii="Times New Roman" w:hAnsi="Times New Roman" w:cs="Times New Roman"/>
            <w:i/>
            <w:iCs/>
            <w:noProof/>
            <w:webHidden/>
            <w:sz w:val="26"/>
            <w:szCs w:val="26"/>
          </w:rPr>
          <w:fldChar w:fldCharType="separate"/>
        </w:r>
        <w:r w:rsidRPr="00B31A54">
          <w:rPr>
            <w:rFonts w:ascii="Times New Roman" w:hAnsi="Times New Roman" w:cs="Times New Roman"/>
            <w:i/>
            <w:iCs/>
            <w:noProof/>
            <w:webHidden/>
            <w:sz w:val="26"/>
            <w:szCs w:val="26"/>
          </w:rPr>
          <w:t>36</w:t>
        </w:r>
        <w:r w:rsidRPr="00B31A54">
          <w:rPr>
            <w:rFonts w:ascii="Times New Roman" w:hAnsi="Times New Roman" w:cs="Times New Roman"/>
            <w:i/>
            <w:iCs/>
            <w:noProof/>
            <w:webHidden/>
            <w:sz w:val="26"/>
            <w:szCs w:val="26"/>
          </w:rPr>
          <w:fldChar w:fldCharType="end"/>
        </w:r>
      </w:hyperlink>
    </w:p>
    <w:p w14:paraId="0D0D0A1F" w14:textId="20AB8879" w:rsidR="00B31A54" w:rsidRPr="00B31A54" w:rsidRDefault="00B31A54" w:rsidP="00B31A54">
      <w:pPr>
        <w:pStyle w:val="TOC4"/>
        <w:tabs>
          <w:tab w:val="left" w:pos="1400"/>
          <w:tab w:val="right" w:leader="dot" w:pos="9061"/>
        </w:tabs>
        <w:spacing w:line="312" w:lineRule="auto"/>
        <w:rPr>
          <w:rFonts w:ascii="Times New Roman" w:hAnsi="Times New Roman" w:cs="Times New Roman"/>
          <w:i/>
          <w:iCs/>
          <w:noProof/>
          <w:kern w:val="2"/>
          <w:sz w:val="26"/>
          <w:szCs w:val="26"/>
          <w:lang w:val="vi-VN" w:eastAsia="vi-VN"/>
          <w14:ligatures w14:val="standardContextual"/>
        </w:rPr>
      </w:pPr>
      <w:hyperlink w:anchor="_Toc179237845" w:history="1">
        <w:r w:rsidRPr="00B31A54">
          <w:rPr>
            <w:rStyle w:val="Hyperlink"/>
            <w:rFonts w:ascii="Times New Roman" w:hAnsi="Times New Roman" w:cs="Times New Roman"/>
            <w:i/>
            <w:iCs/>
            <w:noProof/>
            <w:sz w:val="26"/>
            <w:szCs w:val="26"/>
          </w:rPr>
          <w:t>1.2.6.</w:t>
        </w:r>
        <w:r w:rsidRPr="00B31A54">
          <w:rPr>
            <w:rFonts w:ascii="Times New Roman" w:hAnsi="Times New Roman" w:cs="Times New Roman"/>
            <w:i/>
            <w:iCs/>
            <w:noProof/>
            <w:kern w:val="2"/>
            <w:sz w:val="26"/>
            <w:szCs w:val="26"/>
            <w:lang w:val="vi-VN" w:eastAsia="vi-VN"/>
            <w14:ligatures w14:val="standardContextual"/>
          </w:rPr>
          <w:tab/>
        </w:r>
        <w:r w:rsidRPr="00B31A54">
          <w:rPr>
            <w:rStyle w:val="Hyperlink"/>
            <w:rFonts w:ascii="Times New Roman" w:hAnsi="Times New Roman" w:cs="Times New Roman"/>
            <w:i/>
            <w:iCs/>
            <w:noProof/>
            <w:sz w:val="26"/>
            <w:szCs w:val="26"/>
          </w:rPr>
          <w:t>Welcome.py (File chính để chạy game)</w:t>
        </w:r>
        <w:r w:rsidRPr="00B31A54">
          <w:rPr>
            <w:rFonts w:ascii="Times New Roman" w:hAnsi="Times New Roman" w:cs="Times New Roman"/>
            <w:i/>
            <w:iCs/>
            <w:noProof/>
            <w:webHidden/>
            <w:sz w:val="26"/>
            <w:szCs w:val="26"/>
          </w:rPr>
          <w:tab/>
        </w:r>
        <w:r w:rsidRPr="00B31A54">
          <w:rPr>
            <w:rFonts w:ascii="Times New Roman" w:hAnsi="Times New Roman" w:cs="Times New Roman"/>
            <w:i/>
            <w:iCs/>
            <w:noProof/>
            <w:webHidden/>
            <w:sz w:val="26"/>
            <w:szCs w:val="26"/>
          </w:rPr>
          <w:fldChar w:fldCharType="begin"/>
        </w:r>
        <w:r w:rsidRPr="00B31A54">
          <w:rPr>
            <w:rFonts w:ascii="Times New Roman" w:hAnsi="Times New Roman" w:cs="Times New Roman"/>
            <w:i/>
            <w:iCs/>
            <w:noProof/>
            <w:webHidden/>
            <w:sz w:val="26"/>
            <w:szCs w:val="26"/>
          </w:rPr>
          <w:instrText xml:space="preserve"> PAGEREF _Toc179237845 \h </w:instrText>
        </w:r>
        <w:r w:rsidRPr="00B31A54">
          <w:rPr>
            <w:rFonts w:ascii="Times New Roman" w:hAnsi="Times New Roman" w:cs="Times New Roman"/>
            <w:i/>
            <w:iCs/>
            <w:noProof/>
            <w:webHidden/>
            <w:sz w:val="26"/>
            <w:szCs w:val="26"/>
          </w:rPr>
        </w:r>
        <w:r w:rsidRPr="00B31A54">
          <w:rPr>
            <w:rFonts w:ascii="Times New Roman" w:hAnsi="Times New Roman" w:cs="Times New Roman"/>
            <w:i/>
            <w:iCs/>
            <w:noProof/>
            <w:webHidden/>
            <w:sz w:val="26"/>
            <w:szCs w:val="26"/>
          </w:rPr>
          <w:fldChar w:fldCharType="separate"/>
        </w:r>
        <w:r w:rsidRPr="00B31A54">
          <w:rPr>
            <w:rFonts w:ascii="Times New Roman" w:hAnsi="Times New Roman" w:cs="Times New Roman"/>
            <w:i/>
            <w:iCs/>
            <w:noProof/>
            <w:webHidden/>
            <w:sz w:val="26"/>
            <w:szCs w:val="26"/>
          </w:rPr>
          <w:t>41</w:t>
        </w:r>
        <w:r w:rsidRPr="00B31A54">
          <w:rPr>
            <w:rFonts w:ascii="Times New Roman" w:hAnsi="Times New Roman" w:cs="Times New Roman"/>
            <w:i/>
            <w:iCs/>
            <w:noProof/>
            <w:webHidden/>
            <w:sz w:val="26"/>
            <w:szCs w:val="26"/>
          </w:rPr>
          <w:fldChar w:fldCharType="end"/>
        </w:r>
      </w:hyperlink>
    </w:p>
    <w:p w14:paraId="4849F5CB" w14:textId="3B8CEAA1" w:rsidR="00B31A54" w:rsidRPr="00B31A54" w:rsidRDefault="00B31A54" w:rsidP="00B31A54">
      <w:pPr>
        <w:pStyle w:val="TOC3"/>
        <w:tabs>
          <w:tab w:val="right" w:leader="dot" w:pos="9061"/>
        </w:tabs>
        <w:spacing w:line="312" w:lineRule="auto"/>
        <w:rPr>
          <w:rFonts w:ascii="Times New Roman" w:hAnsi="Times New Roman" w:cs="Times New Roman"/>
          <w:noProof/>
          <w:kern w:val="2"/>
          <w:sz w:val="26"/>
          <w:szCs w:val="26"/>
          <w:lang w:val="vi-VN" w:eastAsia="vi-VN"/>
          <w14:ligatures w14:val="standardContextual"/>
        </w:rPr>
      </w:pPr>
      <w:hyperlink w:anchor="_Toc179237846" w:history="1">
        <w:r w:rsidRPr="00B31A54">
          <w:rPr>
            <w:rStyle w:val="Hyperlink"/>
            <w:rFonts w:ascii="Times New Roman" w:hAnsi="Times New Roman" w:cs="Times New Roman"/>
            <w:i/>
            <w:iCs/>
            <w:noProof/>
            <w:sz w:val="26"/>
            <w:szCs w:val="26"/>
          </w:rPr>
          <w:t>1.3.</w:t>
        </w:r>
        <w:r w:rsidRPr="00B31A54">
          <w:rPr>
            <w:rStyle w:val="Hyperlink"/>
            <w:rFonts w:ascii="Times New Roman" w:hAnsi="Times New Roman" w:cs="Times New Roman"/>
            <w:noProof/>
            <w:sz w:val="26"/>
            <w:szCs w:val="26"/>
          </w:rPr>
          <w:t xml:space="preserve"> </w:t>
        </w:r>
        <w:r w:rsidRPr="00B31A54">
          <w:rPr>
            <w:rStyle w:val="Hyperlink"/>
            <w:rFonts w:ascii="Times New Roman" w:hAnsi="Times New Roman" w:cs="Times New Roman"/>
            <w:i/>
            <w:iCs/>
            <w:noProof/>
            <w:sz w:val="26"/>
            <w:szCs w:val="26"/>
          </w:rPr>
          <w:t>Kiểm thử, đánh giá kết quả</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_Toc179237846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43</w:t>
        </w:r>
        <w:r w:rsidRPr="00B31A54">
          <w:rPr>
            <w:rFonts w:ascii="Times New Roman" w:hAnsi="Times New Roman" w:cs="Times New Roman"/>
            <w:noProof/>
            <w:webHidden/>
            <w:sz w:val="26"/>
            <w:szCs w:val="26"/>
          </w:rPr>
          <w:fldChar w:fldCharType="end"/>
        </w:r>
      </w:hyperlink>
    </w:p>
    <w:p w14:paraId="58673EDE" w14:textId="13BB499F" w:rsidR="00B31A54" w:rsidRPr="00B31A54" w:rsidRDefault="00B31A54" w:rsidP="00B31A54">
      <w:pPr>
        <w:pStyle w:val="TOC1"/>
        <w:tabs>
          <w:tab w:val="right" w:leader="dot" w:pos="9061"/>
        </w:tabs>
        <w:spacing w:before="0" w:after="0" w:line="312" w:lineRule="auto"/>
        <w:rPr>
          <w:rFonts w:ascii="Times New Roman" w:hAnsi="Times New Roman" w:cs="Times New Roman"/>
          <w:b w:val="0"/>
          <w:bCs w:val="0"/>
          <w:noProof/>
          <w:kern w:val="2"/>
          <w:sz w:val="26"/>
          <w:szCs w:val="26"/>
          <w:lang w:val="vi-VN" w:eastAsia="vi-VN"/>
          <w14:ligatures w14:val="standardContextual"/>
        </w:rPr>
      </w:pPr>
      <w:hyperlink w:anchor="_Toc179237847" w:history="1">
        <w:r w:rsidRPr="00B31A54">
          <w:rPr>
            <w:rStyle w:val="Hyperlink"/>
            <w:rFonts w:ascii="Times New Roman" w:hAnsi="Times New Roman" w:cs="Times New Roman"/>
            <w:noProof/>
            <w:sz w:val="26"/>
            <w:szCs w:val="26"/>
          </w:rPr>
          <w:t>KẾT LUẬN</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_Toc179237847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44</w:t>
        </w:r>
        <w:r w:rsidRPr="00B31A54">
          <w:rPr>
            <w:rFonts w:ascii="Times New Roman" w:hAnsi="Times New Roman" w:cs="Times New Roman"/>
            <w:noProof/>
            <w:webHidden/>
            <w:sz w:val="26"/>
            <w:szCs w:val="26"/>
          </w:rPr>
          <w:fldChar w:fldCharType="end"/>
        </w:r>
      </w:hyperlink>
    </w:p>
    <w:p w14:paraId="0BE3A77D" w14:textId="69ABAAB7" w:rsidR="00B31A54" w:rsidRPr="00B31A54" w:rsidRDefault="00B31A54" w:rsidP="00B31A54">
      <w:pPr>
        <w:pStyle w:val="TOC1"/>
        <w:tabs>
          <w:tab w:val="right" w:leader="dot" w:pos="9061"/>
        </w:tabs>
        <w:spacing w:before="0" w:after="0" w:line="312" w:lineRule="auto"/>
        <w:rPr>
          <w:rFonts w:ascii="Times New Roman" w:hAnsi="Times New Roman" w:cs="Times New Roman"/>
          <w:b w:val="0"/>
          <w:bCs w:val="0"/>
          <w:noProof/>
          <w:kern w:val="2"/>
          <w:sz w:val="26"/>
          <w:szCs w:val="26"/>
          <w:lang w:val="vi-VN" w:eastAsia="vi-VN"/>
          <w14:ligatures w14:val="standardContextual"/>
        </w:rPr>
      </w:pPr>
      <w:hyperlink w:anchor="_Toc179237848" w:history="1">
        <w:r w:rsidRPr="00B31A54">
          <w:rPr>
            <w:rStyle w:val="Hyperlink"/>
            <w:rFonts w:ascii="Times New Roman" w:hAnsi="Times New Roman" w:cs="Times New Roman"/>
            <w:noProof/>
            <w:sz w:val="26"/>
            <w:szCs w:val="26"/>
          </w:rPr>
          <w:t>TÀI LIỆU THAM KHẢO</w:t>
        </w:r>
        <w:r w:rsidRPr="00B31A54">
          <w:rPr>
            <w:rFonts w:ascii="Times New Roman" w:hAnsi="Times New Roman" w:cs="Times New Roman"/>
            <w:noProof/>
            <w:webHidden/>
            <w:sz w:val="26"/>
            <w:szCs w:val="26"/>
          </w:rPr>
          <w:tab/>
        </w:r>
        <w:r w:rsidRPr="00B31A54">
          <w:rPr>
            <w:rFonts w:ascii="Times New Roman" w:hAnsi="Times New Roman" w:cs="Times New Roman"/>
            <w:noProof/>
            <w:webHidden/>
            <w:sz w:val="26"/>
            <w:szCs w:val="26"/>
          </w:rPr>
          <w:fldChar w:fldCharType="begin"/>
        </w:r>
        <w:r w:rsidRPr="00B31A54">
          <w:rPr>
            <w:rFonts w:ascii="Times New Roman" w:hAnsi="Times New Roman" w:cs="Times New Roman"/>
            <w:noProof/>
            <w:webHidden/>
            <w:sz w:val="26"/>
            <w:szCs w:val="26"/>
          </w:rPr>
          <w:instrText xml:space="preserve"> PAGEREF _Toc179237848 \h </w:instrText>
        </w:r>
        <w:r w:rsidRPr="00B31A54">
          <w:rPr>
            <w:rFonts w:ascii="Times New Roman" w:hAnsi="Times New Roman" w:cs="Times New Roman"/>
            <w:noProof/>
            <w:webHidden/>
            <w:sz w:val="26"/>
            <w:szCs w:val="26"/>
          </w:rPr>
        </w:r>
        <w:r w:rsidRPr="00B31A54">
          <w:rPr>
            <w:rFonts w:ascii="Times New Roman" w:hAnsi="Times New Roman" w:cs="Times New Roman"/>
            <w:noProof/>
            <w:webHidden/>
            <w:sz w:val="26"/>
            <w:szCs w:val="26"/>
          </w:rPr>
          <w:fldChar w:fldCharType="separate"/>
        </w:r>
        <w:r w:rsidRPr="00B31A54">
          <w:rPr>
            <w:rFonts w:ascii="Times New Roman" w:hAnsi="Times New Roman" w:cs="Times New Roman"/>
            <w:noProof/>
            <w:webHidden/>
            <w:sz w:val="26"/>
            <w:szCs w:val="26"/>
          </w:rPr>
          <w:t>47</w:t>
        </w:r>
        <w:r w:rsidRPr="00B31A54">
          <w:rPr>
            <w:rFonts w:ascii="Times New Roman" w:hAnsi="Times New Roman" w:cs="Times New Roman"/>
            <w:noProof/>
            <w:webHidden/>
            <w:sz w:val="26"/>
            <w:szCs w:val="26"/>
          </w:rPr>
          <w:fldChar w:fldCharType="end"/>
        </w:r>
      </w:hyperlink>
    </w:p>
    <w:p w14:paraId="4EFCA919" w14:textId="379D1BE9" w:rsidR="00D203B8" w:rsidRPr="00B31A54" w:rsidRDefault="00B31A54" w:rsidP="00B31A54">
      <w:pPr>
        <w:pStyle w:val="Heading1"/>
        <w:spacing w:before="0" w:after="0" w:line="312" w:lineRule="auto"/>
        <w:jc w:val="center"/>
        <w:rPr>
          <w:rFonts w:ascii="Times New Roman" w:hAnsi="Times New Roman" w:cs="Times New Roman"/>
          <w:sz w:val="26"/>
          <w:szCs w:val="26"/>
        </w:rPr>
        <w:sectPr w:rsidR="00D203B8" w:rsidRPr="00B31A54" w:rsidSect="00AC7030">
          <w:footerReference w:type="even" r:id="rId11"/>
          <w:footerReference w:type="default" r:id="rId12"/>
          <w:footerReference w:type="first" r:id="rId13"/>
          <w:pgSz w:w="11906" w:h="16838"/>
          <w:pgMar w:top="1134" w:right="1134" w:bottom="1134" w:left="1701" w:header="720" w:footer="720" w:gutter="0"/>
          <w:cols w:space="0"/>
          <w:titlePg/>
          <w:docGrid w:linePitch="360"/>
        </w:sectPr>
      </w:pPr>
      <w:r w:rsidRPr="00B31A54">
        <w:rPr>
          <w:rFonts w:ascii="Times New Roman" w:hAnsi="Times New Roman" w:cs="Times New Roman"/>
          <w:kern w:val="0"/>
          <w:sz w:val="26"/>
          <w:szCs w:val="26"/>
        </w:rPr>
        <w:fldChar w:fldCharType="end"/>
      </w:r>
    </w:p>
    <w:p w14:paraId="4DF00EA1" w14:textId="77777777" w:rsidR="00D203B8" w:rsidRDefault="00000000">
      <w:pPr>
        <w:pStyle w:val="Heading1"/>
        <w:spacing w:before="0" w:after="0" w:line="312" w:lineRule="auto"/>
        <w:jc w:val="center"/>
        <w:rPr>
          <w:rFonts w:ascii="Times New Roman" w:hAnsi="Times New Roman" w:cs="Times New Roman"/>
          <w:b w:val="0"/>
          <w:bCs w:val="0"/>
          <w:sz w:val="28"/>
          <w:szCs w:val="28"/>
        </w:rPr>
      </w:pPr>
      <w:bookmarkStart w:id="0" w:name="_Toc179052780"/>
      <w:bookmarkStart w:id="1" w:name="_Toc179237808"/>
      <w:r>
        <w:rPr>
          <w:rFonts w:ascii="Times New Roman" w:hAnsi="Times New Roman" w:cs="Times New Roman"/>
          <w:sz w:val="28"/>
          <w:szCs w:val="28"/>
        </w:rPr>
        <w:lastRenderedPageBreak/>
        <w:t>MỞ ĐẦU</w:t>
      </w:r>
      <w:bookmarkEnd w:id="0"/>
      <w:bookmarkEnd w:id="1"/>
    </w:p>
    <w:p w14:paraId="0D6E1B92" w14:textId="77777777" w:rsidR="00D203B8" w:rsidRDefault="00000000">
      <w:pPr>
        <w:numPr>
          <w:ilvl w:val="0"/>
          <w:numId w:val="12"/>
        </w:numPr>
        <w:spacing w:line="312" w:lineRule="auto"/>
        <w:rPr>
          <w:rFonts w:ascii="Times New Roman" w:hAnsi="Times New Roman" w:cs="Times New Roman"/>
          <w:b/>
          <w:bCs/>
          <w:sz w:val="26"/>
          <w:szCs w:val="26"/>
        </w:rPr>
      </w:pPr>
      <w:r>
        <w:rPr>
          <w:rFonts w:ascii="Times New Roman" w:hAnsi="Times New Roman" w:cs="Times New Roman"/>
          <w:b/>
          <w:bCs/>
          <w:sz w:val="26"/>
          <w:szCs w:val="26"/>
        </w:rPr>
        <w:t>Lý do chọn đề tài</w:t>
      </w:r>
    </w:p>
    <w:p w14:paraId="542464CA"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sz w:val="26"/>
          <w:szCs w:val="26"/>
        </w:rPr>
        <w:t>Python là một ngôn ngữ lập trình mạnh mẽ và dễ tiếp cận, đặc biệt phù hợp với các bài toán thuật toán và trí tuệ nhân tạo (AI). Đề tài này được lựa chọn nhằm kết hợp giữa hai yếu tố quan trọng: thuật toán Dijkstra - một thuật toán nổi tiếng trong lĩnh vực tìm đường, và AI - một công nghệ tiên tiến trong phát triển trò chơi, nhằm tạo ra một ứng dụng thực tiễn và đầy sự sáng tạo và phát triển.</w:t>
      </w:r>
    </w:p>
    <w:p w14:paraId="133B6E6E"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sz w:val="26"/>
          <w:szCs w:val="26"/>
        </w:rPr>
        <w:t>Việc xây dựng trò chơi thoát khỏi mê cung không chỉ giúp cho chúng em củng cố kiến thức về lập trình Python mà còn mở rộng sự hiểu biết về các thuật toán phức tạp và các ứng dụng thực tế của chúng. Bài toán mê cung với thuật toán Dijkstra thể hiện rõ cách thức Python có thể xử lý các bài toán tối ưu hóa và AI trong việc cải thiện trải nghiệm người chơi, tạo ra một trò chơi có tính tương tác và thử thách cao.</w:t>
      </w:r>
    </w:p>
    <w:p w14:paraId="6A082BA7"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sz w:val="26"/>
          <w:szCs w:val="26"/>
        </w:rPr>
        <w:t>Chọn đề tài này giúp chúng em áp dụng các kiến thức đã học trong môn Python, đồng thời tăng khả năng giải quyết vấn đề và tư duy thuật toán, đặc biệt trong môi trường phát triển trò chơi.</w:t>
      </w:r>
    </w:p>
    <w:p w14:paraId="567FA0A0" w14:textId="77777777" w:rsidR="00D203B8" w:rsidRDefault="00000000">
      <w:pPr>
        <w:numPr>
          <w:ilvl w:val="0"/>
          <w:numId w:val="12"/>
        </w:numPr>
        <w:spacing w:line="312" w:lineRule="auto"/>
        <w:rPr>
          <w:rFonts w:ascii="Times New Roman" w:hAnsi="Times New Roman" w:cs="Times New Roman"/>
          <w:b/>
          <w:bCs/>
          <w:sz w:val="26"/>
          <w:szCs w:val="26"/>
        </w:rPr>
      </w:pPr>
      <w:r>
        <w:rPr>
          <w:rFonts w:ascii="Times New Roman" w:hAnsi="Times New Roman" w:cs="Times New Roman"/>
          <w:b/>
          <w:bCs/>
          <w:sz w:val="26"/>
          <w:szCs w:val="26"/>
        </w:rPr>
        <w:t>Đối tượng nghiên cứu, công cụ nghiên cứu</w:t>
      </w:r>
    </w:p>
    <w:p w14:paraId="7941F6BC"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i/>
          <w:iCs/>
          <w:sz w:val="26"/>
          <w:szCs w:val="26"/>
        </w:rPr>
        <w:t>Đối tượng nghiên cứu</w:t>
      </w:r>
      <w:r>
        <w:rPr>
          <w:rFonts w:ascii="Times New Roman" w:hAnsi="Times New Roman"/>
          <w:sz w:val="26"/>
          <w:szCs w:val="26"/>
        </w:rPr>
        <w:t xml:space="preserve"> của đồ án này là thuật toán Dijkstra và các phương pháp ứng dụng AI vào phát triển trò chơi, cụ thể là trong việc tìm đường trong mê cung. Chúng em nghiên cứu cách thuật toán Dijkstra có thể được tích hợp vào hệ thống để giải quyết bài toán tìm kiếm đường đi ngắn nhất từ vị trí hiện tại đến lối thoát trong một mê cung. Đồng thời, việc kết hợp với trí tuệ nhân tạo (AI) giúp tăng tính tự động hóa trong việc ra quyết định, cải thiện trải nghiệm của người chơi và tạo ra một môi trường trò chơi thách thức hơn. </w:t>
      </w:r>
    </w:p>
    <w:p w14:paraId="72A3779D"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sz w:val="26"/>
          <w:szCs w:val="26"/>
        </w:rPr>
        <w:t>Ngoài ra, đối tượng nghiên cứu còn bao gồm việc áp dụng ngôn ngữ lập trình Python vào việc triển khai thuật toán và AI, cũng như xây dựng hệ thống trò chơi hoàn chỉnh, từ thiết kế đồ họa đơn giản đến việc xử lý logic trò chơi.</w:t>
      </w:r>
    </w:p>
    <w:p w14:paraId="0430C2D7"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sz w:val="26"/>
          <w:szCs w:val="26"/>
        </w:rPr>
        <w:t>Trong quá trình thực hiện đồ án, chúng em sử dụng các công cụ và ngôn ngữ lập trình sau:</w:t>
      </w:r>
    </w:p>
    <w:p w14:paraId="5DAF6EDF"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i/>
          <w:iCs/>
          <w:sz w:val="26"/>
          <w:szCs w:val="26"/>
        </w:rPr>
        <w:t>Python</w:t>
      </w:r>
      <w:r>
        <w:rPr>
          <w:rFonts w:ascii="Times New Roman" w:hAnsi="Times New Roman"/>
          <w:sz w:val="26"/>
          <w:szCs w:val="26"/>
        </w:rPr>
        <w:t>: Ngôn ngữ chính để triển khai thuật toán Dijkstra, xây dựng logic của trò chơi, và phát triển các yếu tố AI. Các thư viện liên quan đến đồ họa và thuật toán như Pygame, NumPy, v.v., sẽ được sử dụng để hỗ trợ phát triển hệ thống.</w:t>
      </w:r>
    </w:p>
    <w:p w14:paraId="2E3D46C4"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i/>
          <w:iCs/>
          <w:sz w:val="26"/>
          <w:szCs w:val="26"/>
        </w:rPr>
        <w:t>Pygame</w:t>
      </w:r>
      <w:r>
        <w:rPr>
          <w:rFonts w:ascii="Times New Roman" w:hAnsi="Times New Roman"/>
          <w:sz w:val="26"/>
          <w:szCs w:val="26"/>
        </w:rPr>
        <w:t>: Thư viện này sẽ được sử dụng để tạo giao diện trò chơi và quản lý các yếu tố đồ họa trong môi trường mê cung.</w:t>
      </w:r>
    </w:p>
    <w:p w14:paraId="7FD09A4D"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i/>
          <w:iCs/>
          <w:sz w:val="26"/>
          <w:szCs w:val="26"/>
        </w:rPr>
        <w:t>Jupyter Notebook</w:t>
      </w:r>
      <w:r>
        <w:rPr>
          <w:rFonts w:ascii="Times New Roman" w:hAnsi="Times New Roman"/>
          <w:sz w:val="26"/>
          <w:szCs w:val="26"/>
        </w:rPr>
        <w:t>: Được sử dụng làm môi trường phát triển chính cho việc lập trình và thử nghiệm các thuật toán cũng như cấu trúc trò chơi.</w:t>
      </w:r>
    </w:p>
    <w:p w14:paraId="00BC78A8"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i/>
          <w:iCs/>
          <w:sz w:val="26"/>
          <w:szCs w:val="26"/>
        </w:rPr>
        <w:t>GitHub</w:t>
      </w:r>
      <w:r>
        <w:rPr>
          <w:rFonts w:ascii="Times New Roman" w:hAnsi="Times New Roman"/>
          <w:sz w:val="26"/>
          <w:szCs w:val="26"/>
        </w:rPr>
        <w:t>: Công cụ quản lý mã nguồn, giúp theo dõi quá trình phát triển và cộng tác nhóm hiệu quả.</w:t>
      </w:r>
    </w:p>
    <w:p w14:paraId="596D8219"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i/>
          <w:iCs/>
          <w:sz w:val="26"/>
          <w:szCs w:val="26"/>
        </w:rPr>
        <w:lastRenderedPageBreak/>
        <w:t>Các tài liệu tham khảo</w:t>
      </w:r>
      <w:r>
        <w:rPr>
          <w:rFonts w:ascii="Times New Roman" w:hAnsi="Times New Roman"/>
          <w:sz w:val="26"/>
          <w:szCs w:val="26"/>
        </w:rPr>
        <w:t>: Internet, ChatGPT, các tài liệu về thuật toán Dijkstra, AI, và lập trình trò chơi bằng Python.</w:t>
      </w:r>
    </w:p>
    <w:p w14:paraId="5924D458" w14:textId="77777777" w:rsidR="00D203B8" w:rsidRDefault="00000000">
      <w:pPr>
        <w:numPr>
          <w:ilvl w:val="0"/>
          <w:numId w:val="12"/>
        </w:numPr>
        <w:spacing w:line="312" w:lineRule="auto"/>
        <w:rPr>
          <w:rFonts w:ascii="Times New Roman" w:hAnsi="Times New Roman" w:cs="Times New Roman"/>
          <w:b/>
          <w:bCs/>
          <w:sz w:val="26"/>
          <w:szCs w:val="26"/>
        </w:rPr>
      </w:pPr>
      <w:r>
        <w:rPr>
          <w:rFonts w:ascii="Times New Roman" w:hAnsi="Times New Roman" w:cs="Times New Roman"/>
          <w:b/>
          <w:bCs/>
          <w:sz w:val="26"/>
          <w:szCs w:val="26"/>
        </w:rPr>
        <w:t>Phạm vi nghiên cứu</w:t>
      </w:r>
    </w:p>
    <w:p w14:paraId="74F32269"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sz w:val="26"/>
          <w:szCs w:val="26"/>
        </w:rPr>
        <w:t>Phạm vi nghiên cứu của đồ án này tập trung vào việc ứng dụng thuật toán Dijkstra trong việc giải quyết bài toán tìm đường thoát khỏi mê cung, kết hợp với AI để nâng cao khả năng tự động hóa trong trò chơi. Cụ thể, đồ án giới hạn trong các khía cạnh sau:</w:t>
      </w:r>
    </w:p>
    <w:p w14:paraId="2E7C0C4F"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i/>
          <w:iCs/>
          <w:sz w:val="26"/>
          <w:szCs w:val="26"/>
        </w:rPr>
        <w:t>Về thuật toán</w:t>
      </w:r>
      <w:r>
        <w:rPr>
          <w:rFonts w:ascii="Times New Roman" w:hAnsi="Times New Roman"/>
          <w:sz w:val="26"/>
          <w:szCs w:val="26"/>
        </w:rPr>
        <w:t>: Đồ án sẽ tập trung vào việc triển khai thuật toán Dijkstra để tìm đường đi ngắn nhất trong mê cung từ một điểm khởi đầu đến điểm kết thúc. Các yếu tố tối ưu về thời gian và không gian khi thực thi thuật toán sẽ được xem xét.</w:t>
      </w:r>
    </w:p>
    <w:p w14:paraId="67F0F768"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i/>
          <w:iCs/>
          <w:sz w:val="26"/>
          <w:szCs w:val="26"/>
        </w:rPr>
        <w:t>Về AI</w:t>
      </w:r>
      <w:r>
        <w:rPr>
          <w:rFonts w:ascii="Times New Roman" w:hAnsi="Times New Roman"/>
          <w:sz w:val="26"/>
          <w:szCs w:val="26"/>
        </w:rPr>
        <w:t>: Ứng dụng trí tuệ nhân tạo để cải thiện khả năng phản ứng của hệ thống, đặc biệt trong việc điều chỉnh mức độ khó của mê cung dựa trên hành vi của người chơi. Phạm vi nghiên cứu AI được giới hạn ở mức độ tự động hóa và ra quyết định của nhân vật không phải người chơi (NPC).</w:t>
      </w:r>
    </w:p>
    <w:p w14:paraId="22504047"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i/>
          <w:iCs/>
          <w:sz w:val="26"/>
          <w:szCs w:val="26"/>
        </w:rPr>
        <w:t>Về ngôn ngữ lập trình và công cụ</w:t>
      </w:r>
      <w:r>
        <w:rPr>
          <w:rFonts w:ascii="Times New Roman" w:hAnsi="Times New Roman"/>
          <w:sz w:val="26"/>
          <w:szCs w:val="26"/>
        </w:rPr>
        <w:t>: Chúng em sử dụng Python và các thư viện liên quan như Pygame để phát triển trò chơi, đồng thời kiểm thử và đánh giá hiệu suất thuật toán trên các mê cung có độ phức tạp khác nhau.</w:t>
      </w:r>
    </w:p>
    <w:p w14:paraId="7BBEA20E" w14:textId="77777777" w:rsidR="00D203B8" w:rsidRDefault="00000000">
      <w:pPr>
        <w:spacing w:line="312" w:lineRule="auto"/>
        <w:ind w:firstLineChars="202" w:firstLine="525"/>
        <w:jc w:val="both"/>
        <w:rPr>
          <w:rFonts w:ascii="Times New Roman" w:hAnsi="Times New Roman"/>
          <w:sz w:val="26"/>
          <w:szCs w:val="26"/>
        </w:rPr>
      </w:pPr>
      <w:r>
        <w:rPr>
          <w:rFonts w:ascii="Times New Roman" w:hAnsi="Times New Roman"/>
          <w:i/>
          <w:iCs/>
          <w:sz w:val="26"/>
          <w:szCs w:val="26"/>
        </w:rPr>
        <w:t>Về hệ thống trò chơi</w:t>
      </w:r>
      <w:r>
        <w:rPr>
          <w:rFonts w:ascii="Times New Roman" w:hAnsi="Times New Roman"/>
          <w:sz w:val="26"/>
          <w:szCs w:val="26"/>
        </w:rPr>
        <w:t>: Trò chơi phát triển sẽ có một mê cung 2D với đồ họa cơ bản. Mức độ phức tạp của mê cung và tính thử thách sẽ được kiểm soát thông qua các tham số đầu vào và thiết kế các mức độ chơi khác nhau.</w:t>
      </w:r>
    </w:p>
    <w:p w14:paraId="5B5BF11D" w14:textId="77777777" w:rsidR="00D203B8" w:rsidRDefault="00000000">
      <w:pPr>
        <w:spacing w:line="312" w:lineRule="auto"/>
        <w:ind w:firstLineChars="202" w:firstLine="525"/>
        <w:jc w:val="both"/>
        <w:rPr>
          <w:rFonts w:ascii="Times New Roman" w:hAnsi="Times New Roman"/>
          <w:i/>
          <w:iCs/>
          <w:sz w:val="26"/>
          <w:szCs w:val="26"/>
        </w:rPr>
      </w:pPr>
      <w:r>
        <w:rPr>
          <w:rFonts w:ascii="Times New Roman" w:hAnsi="Times New Roman"/>
          <w:i/>
          <w:iCs/>
          <w:sz w:val="26"/>
          <w:szCs w:val="26"/>
        </w:rPr>
        <w:t>Phạm vi của nghiên cứu sẽ không mở rộng đến các thuật toán tìm đường khác hay AI ở mức độ cao hơn, mà chỉ tập trung vào Dijkstra và AI cơ bản cho trò chơi thoát mê cung.</w:t>
      </w:r>
    </w:p>
    <w:p w14:paraId="7EE76057" w14:textId="762A5700" w:rsidR="00881620" w:rsidRPr="00881620" w:rsidRDefault="00000000" w:rsidP="00C50891">
      <w:pPr>
        <w:spacing w:line="312" w:lineRule="auto"/>
        <w:rPr>
          <w:rFonts w:ascii="Times New Roman" w:hAnsi="Times New Roman"/>
          <w:i/>
          <w:iCs/>
          <w:sz w:val="26"/>
          <w:szCs w:val="26"/>
        </w:rPr>
      </w:pPr>
      <w:r>
        <w:rPr>
          <w:rFonts w:ascii="Times New Roman" w:hAnsi="Times New Roman"/>
          <w:i/>
          <w:iCs/>
          <w:sz w:val="26"/>
          <w:szCs w:val="26"/>
        </w:rPr>
        <w:br w:type="page"/>
      </w:r>
      <w:bookmarkStart w:id="2" w:name="_Toc179052781"/>
    </w:p>
    <w:p w14:paraId="7C3560F2" w14:textId="26D50D44" w:rsidR="00881620" w:rsidRPr="00881620" w:rsidRDefault="00881620" w:rsidP="00C50891">
      <w:pPr>
        <w:pStyle w:val="Heading1"/>
        <w:spacing w:before="0" w:after="0" w:line="312" w:lineRule="auto"/>
        <w:jc w:val="center"/>
        <w:rPr>
          <w:rFonts w:ascii="Times New Roman" w:hAnsi="Times New Roman" w:cs="Times New Roman"/>
          <w:sz w:val="28"/>
          <w:szCs w:val="28"/>
        </w:rPr>
      </w:pPr>
      <w:bookmarkStart w:id="3" w:name="_Hlk179231938"/>
      <w:bookmarkStart w:id="4" w:name="_Toc179237809"/>
      <w:r>
        <w:rPr>
          <w:rFonts w:ascii="Times New Roman" w:hAnsi="Times New Roman" w:cs="Times New Roman"/>
          <w:sz w:val="28"/>
          <w:szCs w:val="28"/>
        </w:rPr>
        <w:lastRenderedPageBreak/>
        <w:t>CHƯƠNG 1: Ý TƯỞNG DỰ ÁN</w:t>
      </w:r>
      <w:bookmarkEnd w:id="4"/>
    </w:p>
    <w:p w14:paraId="40A5836F" w14:textId="2BBC0092" w:rsidR="00881620" w:rsidRPr="00B6453F" w:rsidRDefault="00881620" w:rsidP="00C50891">
      <w:pPr>
        <w:pStyle w:val="Heading1"/>
        <w:numPr>
          <w:ilvl w:val="1"/>
          <w:numId w:val="37"/>
        </w:numPr>
        <w:tabs>
          <w:tab w:val="left" w:pos="284"/>
        </w:tabs>
        <w:spacing w:before="0" w:after="0" w:line="312" w:lineRule="auto"/>
        <w:ind w:left="0" w:firstLine="0"/>
        <w:jc w:val="both"/>
        <w:rPr>
          <w:rFonts w:ascii="Times New Roman" w:hAnsi="Times New Roman" w:cs="Times New Roman"/>
          <w:sz w:val="26"/>
          <w:szCs w:val="26"/>
        </w:rPr>
      </w:pPr>
      <w:bookmarkStart w:id="5" w:name="_Toc179237810"/>
      <w:r w:rsidRPr="00B6453F">
        <w:rPr>
          <w:rFonts w:ascii="Times New Roman" w:hAnsi="Times New Roman" w:cs="Times New Roman"/>
          <w:sz w:val="26"/>
          <w:szCs w:val="26"/>
        </w:rPr>
        <w:t>Đề xướng ý tưởng sản phẩm (cá nhân)</w:t>
      </w:r>
      <w:bookmarkEnd w:id="5"/>
    </w:p>
    <w:p w14:paraId="70170D98" w14:textId="7496CBFC" w:rsidR="00B6453F" w:rsidRPr="00874F16" w:rsidRDefault="00B6453F" w:rsidP="00C50891">
      <w:pPr>
        <w:pStyle w:val="Heading1"/>
        <w:numPr>
          <w:ilvl w:val="2"/>
          <w:numId w:val="37"/>
        </w:numPr>
        <w:tabs>
          <w:tab w:val="left" w:pos="993"/>
        </w:tabs>
        <w:spacing w:before="0" w:after="0" w:line="312" w:lineRule="auto"/>
        <w:ind w:left="284" w:firstLine="283"/>
        <w:jc w:val="both"/>
        <w:rPr>
          <w:rFonts w:ascii="Times New Roman" w:hAnsi="Times New Roman" w:cs="Times New Roman"/>
          <w:i/>
          <w:iCs/>
          <w:sz w:val="26"/>
          <w:szCs w:val="26"/>
        </w:rPr>
      </w:pPr>
      <w:bookmarkStart w:id="6" w:name="_Toc179237811"/>
      <w:r w:rsidRPr="00874F16">
        <w:rPr>
          <w:rFonts w:ascii="Times New Roman" w:hAnsi="Times New Roman" w:cs="Times New Roman"/>
          <w:i/>
          <w:iCs/>
          <w:sz w:val="26"/>
          <w:szCs w:val="26"/>
        </w:rPr>
        <w:t>Thành viên 1</w:t>
      </w:r>
      <w:bookmarkEnd w:id="6"/>
    </w:p>
    <w:p w14:paraId="161117BD" w14:textId="14EFDA60" w:rsidR="00B6453F" w:rsidRDefault="00B6453F" w:rsidP="00C50891">
      <w:pPr>
        <w:numPr>
          <w:ilvl w:val="0"/>
          <w:numId w:val="40"/>
        </w:numPr>
        <w:spacing w:line="312" w:lineRule="auto"/>
        <w:jc w:val="both"/>
        <w:rPr>
          <w:rFonts w:ascii="Times New Roman" w:hAnsi="Times New Roman" w:cs="Times New Roman"/>
          <w:sz w:val="26"/>
          <w:szCs w:val="26"/>
        </w:rPr>
      </w:pPr>
      <w:r w:rsidRPr="00B6453F">
        <w:rPr>
          <w:rFonts w:ascii="Times New Roman" w:hAnsi="Times New Roman" w:cs="Times New Roman"/>
          <w:sz w:val="26"/>
          <w:szCs w:val="26"/>
        </w:rPr>
        <w:t>Họ và tên (sinh viên</w:t>
      </w:r>
      <w:r>
        <w:rPr>
          <w:rFonts w:ascii="Times New Roman" w:hAnsi="Times New Roman" w:cs="Times New Roman"/>
          <w:sz w:val="26"/>
          <w:szCs w:val="26"/>
        </w:rPr>
        <w:t>): Nguyễn Phi Hùng</w:t>
      </w:r>
    </w:p>
    <w:p w14:paraId="271CCC78" w14:textId="4CF061C0" w:rsidR="00B6453F" w:rsidRDefault="00B6453F" w:rsidP="00C50891">
      <w:pPr>
        <w:numPr>
          <w:ilvl w:val="0"/>
          <w:numId w:val="40"/>
        </w:numPr>
        <w:spacing w:line="312" w:lineRule="auto"/>
        <w:jc w:val="both"/>
        <w:rPr>
          <w:rFonts w:ascii="Times New Roman" w:hAnsi="Times New Roman" w:cs="Times New Roman"/>
          <w:sz w:val="26"/>
          <w:szCs w:val="26"/>
        </w:rPr>
      </w:pPr>
      <w:r>
        <w:rPr>
          <w:rFonts w:ascii="Times New Roman" w:hAnsi="Times New Roman" w:cs="Times New Roman"/>
          <w:sz w:val="26"/>
          <w:szCs w:val="26"/>
        </w:rPr>
        <w:t>Chuyên ngành: Khoa học máy tính</w:t>
      </w:r>
    </w:p>
    <w:p w14:paraId="171C9CC8" w14:textId="62FF0D9E" w:rsidR="00B6453F" w:rsidRPr="00B6453F" w:rsidRDefault="00B6453F" w:rsidP="00C50891">
      <w:pPr>
        <w:numPr>
          <w:ilvl w:val="0"/>
          <w:numId w:val="40"/>
        </w:num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Tên ý tưởng (sản phẩm): </w:t>
      </w:r>
      <w:r w:rsidRPr="00B6453F">
        <w:rPr>
          <w:rFonts w:ascii="Times New Roman" w:eastAsia="Times New Roman" w:hAnsi="Times New Roman"/>
          <w:sz w:val="28"/>
          <w:szCs w:val="28"/>
        </w:rPr>
        <w:t>Hệ thống nhận diện biển số xe tự động sử dụng OpenCV</w:t>
      </w:r>
    </w:p>
    <w:p w14:paraId="4C04FB2D" w14:textId="1E8D2EAB" w:rsidR="00B6453F" w:rsidRPr="00874F16" w:rsidRDefault="00B6453F" w:rsidP="00C50891">
      <w:pPr>
        <w:numPr>
          <w:ilvl w:val="3"/>
          <w:numId w:val="37"/>
        </w:numPr>
        <w:tabs>
          <w:tab w:val="left" w:pos="1560"/>
        </w:tabs>
        <w:spacing w:line="312" w:lineRule="auto"/>
        <w:ind w:left="1134" w:hanging="284"/>
        <w:jc w:val="both"/>
        <w:rPr>
          <w:rFonts w:ascii="Times New Roman" w:hAnsi="Times New Roman" w:cs="Times New Roman"/>
          <w:i/>
          <w:iCs/>
          <w:sz w:val="26"/>
          <w:szCs w:val="26"/>
        </w:rPr>
      </w:pPr>
      <w:r w:rsidRPr="00874F16">
        <w:rPr>
          <w:rFonts w:ascii="Times New Roman" w:eastAsia="Times New Roman" w:hAnsi="Times New Roman"/>
          <w:i/>
          <w:iCs/>
          <w:sz w:val="26"/>
          <w:szCs w:val="26"/>
        </w:rPr>
        <w:t>Mô tả ý tưởng sản phẩm</w:t>
      </w:r>
    </w:p>
    <w:p w14:paraId="08B79F14" w14:textId="77777777" w:rsidR="00874F16" w:rsidRPr="00874F16" w:rsidRDefault="00874F16" w:rsidP="00C50891">
      <w:pPr>
        <w:tabs>
          <w:tab w:val="left" w:pos="1560"/>
        </w:tabs>
        <w:spacing w:line="312" w:lineRule="auto"/>
        <w:ind w:firstLine="567"/>
        <w:jc w:val="both"/>
        <w:rPr>
          <w:rFonts w:ascii="Times New Roman" w:hAnsi="Times New Roman" w:cs="Times New Roman"/>
          <w:sz w:val="26"/>
          <w:szCs w:val="26"/>
        </w:rPr>
      </w:pPr>
      <w:r w:rsidRPr="00874F16">
        <w:rPr>
          <w:rFonts w:ascii="Times New Roman" w:hAnsi="Times New Roman" w:cs="Times New Roman"/>
          <w:sz w:val="26"/>
          <w:szCs w:val="26"/>
        </w:rPr>
        <w:t>Hệ thống nhận diện biển số xe tự động (ANPR - Automatic Number Plate Recognition) là một giải pháp công nghệ hiện đại mang lại nhiều lợi ích thiết thực cho giao thông và an ninh. Việc sử dụng OpenCV để xây dựng hệ thống này có thể giúp tự động hóa quá trình giám sát, thu phí tự động, và hỗ trợ trong việc kiểm soát giao thông tại các khu vực đô thị đông đúc.</w:t>
      </w:r>
    </w:p>
    <w:p w14:paraId="7B6B9E90" w14:textId="075E71A0" w:rsidR="00874F16" w:rsidRDefault="00874F16" w:rsidP="00C50891">
      <w:pPr>
        <w:tabs>
          <w:tab w:val="left" w:pos="1560"/>
        </w:tabs>
        <w:spacing w:line="312" w:lineRule="auto"/>
        <w:ind w:firstLine="567"/>
        <w:jc w:val="both"/>
        <w:rPr>
          <w:rFonts w:ascii="Times New Roman" w:hAnsi="Times New Roman" w:cs="Times New Roman"/>
          <w:sz w:val="26"/>
          <w:szCs w:val="26"/>
        </w:rPr>
      </w:pPr>
      <w:r w:rsidRPr="00874F16">
        <w:rPr>
          <w:rFonts w:ascii="Times New Roman" w:hAnsi="Times New Roman" w:cs="Times New Roman"/>
          <w:sz w:val="26"/>
          <w:szCs w:val="26"/>
        </w:rPr>
        <w:t>Đề tài này được chọn vì việc triển khai hệ thống ANPR không chỉ giúp giảm bớt sự phụ thuộc vào nguồn nhân lực, mà còn giúp tăng cường hiệu quả quản lý giao thông bằng cách giám sát biển số xe trong thời gian thực, nhận diện các phương tiện vi phạm luật lệ giao thông như chạy quá tốc độ, hoặc theo dõi xe bị đánh cắp. Hơn nữa, việc tích hợp hệ thống ANPR vào các hệ thống hiện đại như trạm thu phí tự động, bãi đỗ xe thông minh hoặc quản lý phương tiện giao thông công cộng đều là các ứng dụng thực tiễn cao. Với sự phát triển của AI và Machine Learning, hệ thống ANPR có thể ngày càng trở nên chính xác và nhanh chóng hơn.</w:t>
      </w:r>
    </w:p>
    <w:p w14:paraId="592C5443" w14:textId="3B2507F7" w:rsidR="00874F16" w:rsidRPr="00AE6C1D" w:rsidRDefault="00874F16" w:rsidP="00C50891">
      <w:pPr>
        <w:numPr>
          <w:ilvl w:val="0"/>
          <w:numId w:val="42"/>
        </w:numPr>
        <w:tabs>
          <w:tab w:val="left" w:pos="1560"/>
        </w:tabs>
        <w:spacing w:line="312" w:lineRule="auto"/>
        <w:ind w:left="851" w:hanging="284"/>
        <w:jc w:val="both"/>
        <w:rPr>
          <w:rFonts w:ascii="Times New Roman" w:hAnsi="Times New Roman" w:cs="Times New Roman"/>
          <w:i/>
          <w:iCs/>
          <w:sz w:val="26"/>
          <w:szCs w:val="26"/>
        </w:rPr>
      </w:pPr>
      <w:r w:rsidRPr="00AE6C1D">
        <w:rPr>
          <w:rFonts w:ascii="Times New Roman" w:hAnsi="Times New Roman" w:cs="Times New Roman"/>
          <w:i/>
          <w:iCs/>
          <w:sz w:val="26"/>
          <w:szCs w:val="26"/>
        </w:rPr>
        <w:t>Đánh giá cơ sở kiến thức của sinh viên</w:t>
      </w:r>
    </w:p>
    <w:p w14:paraId="61C460CA" w14:textId="4458F7E9" w:rsidR="00874F16" w:rsidRPr="00AE6C1D" w:rsidRDefault="00874F16" w:rsidP="00C50891">
      <w:pPr>
        <w:numPr>
          <w:ilvl w:val="0"/>
          <w:numId w:val="40"/>
        </w:numPr>
        <w:tabs>
          <w:tab w:val="left" w:pos="1560"/>
        </w:tabs>
        <w:spacing w:line="312" w:lineRule="auto"/>
        <w:jc w:val="both"/>
        <w:rPr>
          <w:rFonts w:ascii="Times New Roman" w:hAnsi="Times New Roman" w:cs="Times New Roman"/>
          <w:sz w:val="26"/>
          <w:szCs w:val="26"/>
        </w:rPr>
      </w:pPr>
      <w:r w:rsidRPr="00AE6C1D">
        <w:rPr>
          <w:rFonts w:ascii="Times New Roman" w:hAnsi="Times New Roman" w:cs="Times New Roman"/>
          <w:sz w:val="26"/>
          <w:szCs w:val="26"/>
        </w:rPr>
        <w:t>Lập trình cơ sở: Đã học</w:t>
      </w:r>
    </w:p>
    <w:p w14:paraId="3317319C" w14:textId="1473AFFE" w:rsidR="00874F16" w:rsidRPr="00AE6C1D" w:rsidRDefault="00874F16" w:rsidP="00C50891">
      <w:pPr>
        <w:numPr>
          <w:ilvl w:val="0"/>
          <w:numId w:val="40"/>
        </w:numPr>
        <w:tabs>
          <w:tab w:val="left" w:pos="1560"/>
        </w:tabs>
        <w:spacing w:line="312" w:lineRule="auto"/>
        <w:jc w:val="both"/>
        <w:rPr>
          <w:rFonts w:ascii="Times New Roman" w:hAnsi="Times New Roman" w:cs="Times New Roman"/>
          <w:sz w:val="26"/>
          <w:szCs w:val="26"/>
        </w:rPr>
      </w:pPr>
      <w:r w:rsidRPr="00AE6C1D">
        <w:rPr>
          <w:rFonts w:ascii="Times New Roman" w:hAnsi="Times New Roman" w:cs="Times New Roman"/>
          <w:sz w:val="26"/>
          <w:szCs w:val="26"/>
        </w:rPr>
        <w:t>Lập trình Python: Đang học</w:t>
      </w:r>
    </w:p>
    <w:p w14:paraId="0FB5FCDA" w14:textId="68AD7049" w:rsidR="00874F16" w:rsidRPr="00AE6C1D" w:rsidRDefault="00874F16" w:rsidP="00C50891">
      <w:pPr>
        <w:numPr>
          <w:ilvl w:val="0"/>
          <w:numId w:val="40"/>
        </w:numPr>
        <w:tabs>
          <w:tab w:val="left" w:pos="1560"/>
        </w:tabs>
        <w:spacing w:line="312" w:lineRule="auto"/>
        <w:jc w:val="both"/>
        <w:rPr>
          <w:rFonts w:ascii="Times New Roman" w:hAnsi="Times New Roman" w:cs="Times New Roman"/>
          <w:sz w:val="26"/>
          <w:szCs w:val="26"/>
        </w:rPr>
      </w:pPr>
      <w:r w:rsidRPr="00AE6C1D">
        <w:rPr>
          <w:rFonts w:ascii="Times New Roman" w:hAnsi="Times New Roman" w:cs="Times New Roman"/>
          <w:sz w:val="26"/>
          <w:szCs w:val="26"/>
        </w:rPr>
        <w:t>Machine learning: Đang học</w:t>
      </w:r>
    </w:p>
    <w:p w14:paraId="4AA2BE89" w14:textId="5E3781D5" w:rsidR="00874F16" w:rsidRPr="00AE6C1D" w:rsidRDefault="00874F16" w:rsidP="00C50891">
      <w:pPr>
        <w:numPr>
          <w:ilvl w:val="0"/>
          <w:numId w:val="40"/>
        </w:numPr>
        <w:tabs>
          <w:tab w:val="left" w:pos="1560"/>
        </w:tabs>
        <w:spacing w:line="312" w:lineRule="auto"/>
        <w:jc w:val="both"/>
        <w:rPr>
          <w:rFonts w:ascii="Times New Roman" w:hAnsi="Times New Roman" w:cs="Times New Roman"/>
          <w:sz w:val="26"/>
          <w:szCs w:val="26"/>
        </w:rPr>
      </w:pPr>
      <w:r w:rsidRPr="00AE6C1D">
        <w:rPr>
          <w:rFonts w:ascii="Times New Roman" w:hAnsi="Times New Roman" w:cs="Times New Roman"/>
          <w:sz w:val="26"/>
          <w:szCs w:val="26"/>
        </w:rPr>
        <w:t>CDIO 1, 2: Đã học</w:t>
      </w:r>
    </w:p>
    <w:p w14:paraId="5547EEE8" w14:textId="32F7D378" w:rsidR="00874F16" w:rsidRPr="00AE6C1D" w:rsidRDefault="00874F16" w:rsidP="00C50891">
      <w:pPr>
        <w:numPr>
          <w:ilvl w:val="0"/>
          <w:numId w:val="42"/>
        </w:numPr>
        <w:tabs>
          <w:tab w:val="left" w:pos="1560"/>
        </w:tabs>
        <w:spacing w:line="312" w:lineRule="auto"/>
        <w:ind w:left="851" w:hanging="284"/>
        <w:rPr>
          <w:rFonts w:ascii="Times New Roman" w:hAnsi="Times New Roman" w:cs="Times New Roman"/>
          <w:i/>
          <w:iCs/>
          <w:sz w:val="26"/>
          <w:szCs w:val="26"/>
        </w:rPr>
      </w:pPr>
      <w:r w:rsidRPr="00AE6C1D">
        <w:rPr>
          <w:rFonts w:ascii="Times New Roman" w:hAnsi="Times New Roman" w:cs="Times New Roman"/>
          <w:i/>
          <w:iCs/>
          <w:sz w:val="26"/>
          <w:szCs w:val="26"/>
        </w:rPr>
        <w:t>Đánh giá khả năng phát triển sản phẩm</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3996"/>
      </w:tblGrid>
      <w:tr w:rsidR="00874F16" w:rsidRPr="00AE6C1D" w14:paraId="0E497C1E" w14:textId="77777777" w:rsidTr="00AB317C">
        <w:trPr>
          <w:trHeight w:val="961"/>
        </w:trPr>
        <w:tc>
          <w:tcPr>
            <w:tcW w:w="5002" w:type="dxa"/>
            <w:tcBorders>
              <w:top w:val="single" w:sz="4" w:space="0" w:color="auto"/>
              <w:left w:val="single" w:sz="4" w:space="0" w:color="auto"/>
              <w:bottom w:val="single" w:sz="4" w:space="0" w:color="auto"/>
              <w:right w:val="single" w:sz="4" w:space="0" w:color="auto"/>
            </w:tcBorders>
            <w:vAlign w:val="center"/>
            <w:hideMark/>
          </w:tcPr>
          <w:p w14:paraId="6DD8688A" w14:textId="77777777" w:rsidR="00874F16" w:rsidRPr="00AE6C1D" w:rsidRDefault="00874F16" w:rsidP="00C50891">
            <w:pPr>
              <w:spacing w:line="312" w:lineRule="auto"/>
              <w:ind w:left="270"/>
              <w:rPr>
                <w:rFonts w:ascii="Times New Roman" w:hAnsi="Times New Roman" w:cs="Times New Roman"/>
                <w:sz w:val="26"/>
                <w:szCs w:val="26"/>
              </w:rPr>
            </w:pPr>
            <w:r w:rsidRPr="00AE6C1D">
              <w:rPr>
                <w:rFonts w:ascii="Times New Roman" w:hAnsi="Times New Roman" w:cs="Times New Roman"/>
                <w:sz w:val="26"/>
                <w:szCs w:val="26"/>
              </w:rPr>
              <w:t>Ước tính số lượng người sẽ hưởng lợi từ sản phẩm của bạn</w:t>
            </w:r>
          </w:p>
        </w:tc>
        <w:tc>
          <w:tcPr>
            <w:tcW w:w="3996" w:type="dxa"/>
            <w:tcBorders>
              <w:top w:val="single" w:sz="4" w:space="0" w:color="auto"/>
              <w:left w:val="single" w:sz="4" w:space="0" w:color="auto"/>
              <w:bottom w:val="single" w:sz="4" w:space="0" w:color="auto"/>
              <w:right w:val="single" w:sz="4" w:space="0" w:color="auto"/>
            </w:tcBorders>
            <w:vAlign w:val="center"/>
            <w:hideMark/>
          </w:tcPr>
          <w:p w14:paraId="222F5E83" w14:textId="79028EC6" w:rsidR="00874F16" w:rsidRPr="00AE6C1D" w:rsidRDefault="00874F16"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10</w:t>
            </w:r>
            <w:r w:rsidRPr="00AE6C1D">
              <w:rPr>
                <w:rFonts w:ascii="Times New Roman" w:hAnsi="Times New Roman" w:cs="Times New Roman"/>
                <w:sz w:val="26"/>
                <w:szCs w:val="26"/>
              </w:rPr>
              <w:t>000</w:t>
            </w:r>
          </w:p>
        </w:tc>
      </w:tr>
      <w:tr w:rsidR="00874F16" w:rsidRPr="00AE6C1D" w14:paraId="6EF14DC5" w14:textId="77777777" w:rsidTr="00AB317C">
        <w:tc>
          <w:tcPr>
            <w:tcW w:w="5002" w:type="dxa"/>
            <w:tcBorders>
              <w:top w:val="single" w:sz="4" w:space="0" w:color="auto"/>
              <w:left w:val="single" w:sz="4" w:space="0" w:color="auto"/>
              <w:bottom w:val="single" w:sz="4" w:space="0" w:color="auto"/>
              <w:right w:val="single" w:sz="4" w:space="0" w:color="auto"/>
            </w:tcBorders>
            <w:vAlign w:val="center"/>
            <w:hideMark/>
          </w:tcPr>
          <w:p w14:paraId="342B4B0A" w14:textId="77777777" w:rsidR="00874F16" w:rsidRPr="00AE6C1D" w:rsidRDefault="00874F16" w:rsidP="00C50891">
            <w:pPr>
              <w:spacing w:line="312" w:lineRule="auto"/>
              <w:ind w:left="270"/>
              <w:rPr>
                <w:rFonts w:ascii="Times New Roman" w:hAnsi="Times New Roman" w:cs="Times New Roman"/>
                <w:sz w:val="26"/>
                <w:szCs w:val="26"/>
              </w:rPr>
            </w:pPr>
            <w:r w:rsidRPr="00AE6C1D">
              <w:rPr>
                <w:rFonts w:ascii="Times New Roman" w:hAnsi="Times New Roman" w:cs="Times New Roman"/>
                <w:sz w:val="26"/>
                <w:szCs w:val="26"/>
              </w:rPr>
              <w:t>Ước tính số lượng người sẽ bỏ tiền ra mua sản phẩm của bạn</w:t>
            </w:r>
          </w:p>
        </w:tc>
        <w:tc>
          <w:tcPr>
            <w:tcW w:w="3996" w:type="dxa"/>
            <w:tcBorders>
              <w:top w:val="single" w:sz="4" w:space="0" w:color="auto"/>
              <w:left w:val="single" w:sz="4" w:space="0" w:color="auto"/>
              <w:bottom w:val="single" w:sz="4" w:space="0" w:color="auto"/>
              <w:right w:val="single" w:sz="4" w:space="0" w:color="auto"/>
            </w:tcBorders>
            <w:vAlign w:val="center"/>
            <w:hideMark/>
          </w:tcPr>
          <w:p w14:paraId="7BEA84B0" w14:textId="77777777" w:rsidR="00874F16" w:rsidRPr="00AE6C1D" w:rsidRDefault="00874F16"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100</w:t>
            </w:r>
          </w:p>
        </w:tc>
      </w:tr>
      <w:tr w:rsidR="00874F16" w:rsidRPr="00AE6C1D" w14:paraId="588512B8" w14:textId="77777777" w:rsidTr="00AB317C">
        <w:trPr>
          <w:trHeight w:val="917"/>
        </w:trPr>
        <w:tc>
          <w:tcPr>
            <w:tcW w:w="5002" w:type="dxa"/>
            <w:tcBorders>
              <w:top w:val="single" w:sz="4" w:space="0" w:color="auto"/>
              <w:left w:val="single" w:sz="4" w:space="0" w:color="auto"/>
              <w:bottom w:val="single" w:sz="4" w:space="0" w:color="auto"/>
              <w:right w:val="single" w:sz="4" w:space="0" w:color="auto"/>
            </w:tcBorders>
            <w:vAlign w:val="center"/>
            <w:hideMark/>
          </w:tcPr>
          <w:p w14:paraId="3A4165E5" w14:textId="77777777" w:rsidR="00874F16" w:rsidRPr="00AE6C1D" w:rsidRDefault="00874F16" w:rsidP="00C50891">
            <w:pPr>
              <w:spacing w:line="312" w:lineRule="auto"/>
              <w:ind w:left="270"/>
              <w:rPr>
                <w:rFonts w:ascii="Times New Roman" w:hAnsi="Times New Roman" w:cs="Times New Roman"/>
                <w:sz w:val="26"/>
                <w:szCs w:val="26"/>
              </w:rPr>
            </w:pPr>
            <w:r w:rsidRPr="00AE6C1D">
              <w:rPr>
                <w:rFonts w:ascii="Times New Roman" w:hAnsi="Times New Roman" w:cs="Times New Roman"/>
                <w:sz w:val="26"/>
                <w:szCs w:val="26"/>
              </w:rPr>
              <w:t>Liệt kê các loại đối tượng sẽ được hưởng lợi từ ý tưởng sản phẩm của bạn (ít nhất là 1, nhiều nhất là 5):</w:t>
            </w:r>
          </w:p>
        </w:tc>
        <w:tc>
          <w:tcPr>
            <w:tcW w:w="3996" w:type="dxa"/>
            <w:tcBorders>
              <w:top w:val="single" w:sz="4" w:space="0" w:color="auto"/>
              <w:left w:val="single" w:sz="4" w:space="0" w:color="auto"/>
              <w:bottom w:val="single" w:sz="4" w:space="0" w:color="auto"/>
              <w:right w:val="single" w:sz="4" w:space="0" w:color="auto"/>
            </w:tcBorders>
            <w:hideMark/>
          </w:tcPr>
          <w:p w14:paraId="79EEC83F" w14:textId="7DE4FF9D" w:rsidR="00874F16" w:rsidRPr="00AE6C1D" w:rsidRDefault="00AE6C1D"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Cơ sở quản lý giao thông, bãi đỗ xe hay khu vực đỗ xe công cộng…</w:t>
            </w:r>
          </w:p>
        </w:tc>
      </w:tr>
    </w:tbl>
    <w:p w14:paraId="042C042D" w14:textId="77777777" w:rsidR="00874F16" w:rsidRPr="00AE6C1D" w:rsidRDefault="00874F16" w:rsidP="00C50891">
      <w:pPr>
        <w:spacing w:line="312" w:lineRule="auto"/>
        <w:ind w:left="360"/>
        <w:rPr>
          <w:rFonts w:ascii="Times New Roman" w:hAnsi="Times New Roman" w:cs="Times New Roman"/>
          <w:sz w:val="26"/>
          <w:szCs w:val="26"/>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9"/>
        <w:gridCol w:w="1610"/>
        <w:gridCol w:w="1134"/>
        <w:gridCol w:w="1275"/>
        <w:gridCol w:w="1134"/>
      </w:tblGrid>
      <w:tr w:rsidR="00874F16" w:rsidRPr="00AE6C1D" w14:paraId="740E6B49" w14:textId="77777777" w:rsidTr="00C50891">
        <w:trPr>
          <w:trHeight w:val="745"/>
        </w:trPr>
        <w:tc>
          <w:tcPr>
            <w:tcW w:w="4009" w:type="dxa"/>
            <w:tcBorders>
              <w:top w:val="single" w:sz="4" w:space="0" w:color="auto"/>
              <w:left w:val="single" w:sz="4" w:space="0" w:color="auto"/>
              <w:bottom w:val="single" w:sz="4" w:space="0" w:color="auto"/>
              <w:right w:val="single" w:sz="4" w:space="0" w:color="auto"/>
            </w:tcBorders>
          </w:tcPr>
          <w:p w14:paraId="27A8D1F8" w14:textId="77777777" w:rsidR="00874F16" w:rsidRPr="00AE6C1D" w:rsidRDefault="00874F16"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lastRenderedPageBreak/>
              <w:br w:type="page"/>
            </w:r>
          </w:p>
        </w:tc>
        <w:tc>
          <w:tcPr>
            <w:tcW w:w="1610" w:type="dxa"/>
            <w:tcBorders>
              <w:top w:val="single" w:sz="4" w:space="0" w:color="auto"/>
              <w:left w:val="single" w:sz="4" w:space="0" w:color="auto"/>
              <w:bottom w:val="single" w:sz="4" w:space="0" w:color="auto"/>
              <w:right w:val="single" w:sz="4" w:space="0" w:color="auto"/>
            </w:tcBorders>
            <w:vAlign w:val="center"/>
            <w:hideMark/>
          </w:tcPr>
          <w:p w14:paraId="128BE399" w14:textId="77777777" w:rsidR="00874F16" w:rsidRPr="00AE6C1D" w:rsidRDefault="00874F16"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Trung bình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BA72985" w14:textId="77777777" w:rsidR="00874F16" w:rsidRPr="00AE6C1D" w:rsidRDefault="00874F16"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Khá</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6F08AFC" w14:textId="77777777" w:rsidR="00874F16" w:rsidRPr="00AE6C1D" w:rsidRDefault="00874F16"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Cao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510E42E" w14:textId="77777777" w:rsidR="00874F16" w:rsidRPr="00AE6C1D" w:rsidRDefault="00874F16"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Rất cao</w:t>
            </w:r>
          </w:p>
        </w:tc>
      </w:tr>
      <w:tr w:rsidR="00874F16" w:rsidRPr="00AE6C1D" w14:paraId="26924815" w14:textId="77777777" w:rsidTr="00C50891">
        <w:trPr>
          <w:trHeight w:val="1592"/>
        </w:trPr>
        <w:tc>
          <w:tcPr>
            <w:tcW w:w="4009" w:type="dxa"/>
            <w:tcBorders>
              <w:top w:val="single" w:sz="4" w:space="0" w:color="auto"/>
              <w:left w:val="single" w:sz="4" w:space="0" w:color="auto"/>
              <w:bottom w:val="single" w:sz="4" w:space="0" w:color="auto"/>
              <w:right w:val="single" w:sz="4" w:space="0" w:color="auto"/>
            </w:tcBorders>
            <w:vAlign w:val="center"/>
            <w:hideMark/>
          </w:tcPr>
          <w:p w14:paraId="6836C0A9" w14:textId="77777777" w:rsidR="00874F16" w:rsidRPr="00AE6C1D" w:rsidRDefault="00874F16" w:rsidP="00C50891">
            <w:pPr>
              <w:spacing w:line="312" w:lineRule="auto"/>
              <w:ind w:left="270"/>
              <w:rPr>
                <w:rFonts w:ascii="Times New Roman" w:hAnsi="Times New Roman" w:cs="Times New Roman"/>
                <w:sz w:val="26"/>
                <w:szCs w:val="26"/>
              </w:rPr>
            </w:pPr>
            <w:r w:rsidRPr="00AE6C1D">
              <w:rPr>
                <w:rFonts w:ascii="Times New Roman" w:hAnsi="Times New Roman" w:cs="Times New Roman"/>
                <w:sz w:val="26"/>
                <w:szCs w:val="26"/>
              </w:rPr>
              <w:t>Đánh giá khả năng các nhà đầu tư sẽ bỏ tiền ra cho ý tưởng sản phẩm của bạn:</w:t>
            </w:r>
          </w:p>
        </w:tc>
        <w:tc>
          <w:tcPr>
            <w:tcW w:w="1610" w:type="dxa"/>
            <w:tcBorders>
              <w:top w:val="single" w:sz="4" w:space="0" w:color="auto"/>
              <w:left w:val="single" w:sz="4" w:space="0" w:color="auto"/>
              <w:bottom w:val="single" w:sz="4" w:space="0" w:color="auto"/>
              <w:right w:val="single" w:sz="4" w:space="0" w:color="auto"/>
            </w:tcBorders>
          </w:tcPr>
          <w:p w14:paraId="1789F807" w14:textId="77777777" w:rsidR="00874F16" w:rsidRPr="00AE6C1D" w:rsidRDefault="00874F16" w:rsidP="00C50891">
            <w:pPr>
              <w:spacing w:line="312" w:lineRule="auto"/>
              <w:ind w:left="360"/>
              <w:rPr>
                <w:rFonts w:ascii="Times New Roman" w:hAnsi="Times New Roman" w:cs="Times New Roman"/>
                <w:sz w:val="26"/>
                <w:szCs w:val="26"/>
              </w:rPr>
            </w:pPr>
          </w:p>
        </w:tc>
        <w:tc>
          <w:tcPr>
            <w:tcW w:w="1134" w:type="dxa"/>
            <w:tcBorders>
              <w:top w:val="single" w:sz="4" w:space="0" w:color="auto"/>
              <w:left w:val="single" w:sz="4" w:space="0" w:color="auto"/>
              <w:bottom w:val="single" w:sz="4" w:space="0" w:color="auto"/>
              <w:right w:val="single" w:sz="4" w:space="0" w:color="auto"/>
            </w:tcBorders>
          </w:tcPr>
          <w:p w14:paraId="22FCD5D9" w14:textId="77777777" w:rsidR="00874F16" w:rsidRPr="00AE6C1D" w:rsidRDefault="00874F16" w:rsidP="00C50891">
            <w:pPr>
              <w:spacing w:line="312" w:lineRule="auto"/>
              <w:ind w:left="360"/>
              <w:rPr>
                <w:rFonts w:ascii="Times New Roman" w:hAnsi="Times New Roman" w:cs="Times New Roman"/>
                <w:sz w:val="26"/>
                <w:szCs w:val="26"/>
              </w:rPr>
            </w:pPr>
          </w:p>
          <w:p w14:paraId="58A4AD3D" w14:textId="39376AE6" w:rsidR="00874F16" w:rsidRPr="00AE6C1D" w:rsidRDefault="00874F16" w:rsidP="00C50891">
            <w:pPr>
              <w:spacing w:line="312" w:lineRule="auto"/>
              <w:ind w:left="360"/>
              <w:rPr>
                <w:rFonts w:ascii="Times New Roman" w:hAnsi="Times New Roman" w:cs="Times New Roman"/>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tcPr>
          <w:p w14:paraId="4096DAF8" w14:textId="1E0CC95B" w:rsidR="00874F16" w:rsidRPr="00AE6C1D" w:rsidRDefault="00AE6C1D"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14:paraId="765B45D1" w14:textId="77777777" w:rsidR="00874F16" w:rsidRPr="00AE6C1D" w:rsidRDefault="00874F16" w:rsidP="00C50891">
            <w:pPr>
              <w:spacing w:line="312" w:lineRule="auto"/>
              <w:ind w:left="360"/>
              <w:rPr>
                <w:rFonts w:ascii="Times New Roman" w:hAnsi="Times New Roman" w:cs="Times New Roman"/>
                <w:sz w:val="26"/>
                <w:szCs w:val="26"/>
              </w:rPr>
            </w:pPr>
          </w:p>
        </w:tc>
      </w:tr>
    </w:tbl>
    <w:p w14:paraId="54E4097F" w14:textId="77777777" w:rsidR="00874F16" w:rsidRPr="00AE6C1D" w:rsidRDefault="00874F16" w:rsidP="00C50891">
      <w:pPr>
        <w:spacing w:line="312" w:lineRule="auto"/>
        <w:ind w:left="360"/>
        <w:rPr>
          <w:rFonts w:ascii="Times New Roman" w:hAnsi="Times New Roman" w:cs="Times New Roman"/>
          <w:sz w:val="26"/>
          <w:szCs w:val="26"/>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9"/>
        <w:gridCol w:w="1589"/>
        <w:gridCol w:w="1151"/>
        <w:gridCol w:w="1151"/>
        <w:gridCol w:w="1199"/>
      </w:tblGrid>
      <w:tr w:rsidR="00874F16" w:rsidRPr="00AE6C1D" w14:paraId="2718252F" w14:textId="77777777" w:rsidTr="00C50891">
        <w:trPr>
          <w:trHeight w:val="692"/>
        </w:trPr>
        <w:tc>
          <w:tcPr>
            <w:tcW w:w="4059" w:type="dxa"/>
            <w:tcBorders>
              <w:top w:val="single" w:sz="4" w:space="0" w:color="auto"/>
              <w:left w:val="single" w:sz="4" w:space="0" w:color="auto"/>
              <w:bottom w:val="single" w:sz="4" w:space="0" w:color="auto"/>
              <w:right w:val="single" w:sz="4" w:space="0" w:color="auto"/>
            </w:tcBorders>
          </w:tcPr>
          <w:p w14:paraId="4B4D2BFF" w14:textId="77777777" w:rsidR="00874F16" w:rsidRPr="00AE6C1D" w:rsidRDefault="00874F16" w:rsidP="00C50891">
            <w:pPr>
              <w:spacing w:line="312" w:lineRule="auto"/>
              <w:ind w:left="360"/>
              <w:rPr>
                <w:rFonts w:ascii="Times New Roman" w:hAnsi="Times New Roman" w:cs="Times New Roman"/>
                <w:sz w:val="26"/>
                <w:szCs w:val="26"/>
              </w:rPr>
            </w:pPr>
          </w:p>
        </w:tc>
        <w:tc>
          <w:tcPr>
            <w:tcW w:w="1589" w:type="dxa"/>
            <w:tcBorders>
              <w:top w:val="single" w:sz="4" w:space="0" w:color="auto"/>
              <w:left w:val="single" w:sz="4" w:space="0" w:color="auto"/>
              <w:bottom w:val="single" w:sz="4" w:space="0" w:color="auto"/>
              <w:right w:val="single" w:sz="4" w:space="0" w:color="auto"/>
            </w:tcBorders>
            <w:vAlign w:val="center"/>
            <w:hideMark/>
          </w:tcPr>
          <w:p w14:paraId="6A9DADD3" w14:textId="77777777" w:rsidR="00874F16" w:rsidRPr="00AE6C1D" w:rsidRDefault="00874F16"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Trung bình</w:t>
            </w:r>
          </w:p>
        </w:tc>
        <w:tc>
          <w:tcPr>
            <w:tcW w:w="1151" w:type="dxa"/>
            <w:tcBorders>
              <w:top w:val="single" w:sz="4" w:space="0" w:color="auto"/>
              <w:left w:val="single" w:sz="4" w:space="0" w:color="auto"/>
              <w:bottom w:val="single" w:sz="4" w:space="0" w:color="auto"/>
              <w:right w:val="single" w:sz="4" w:space="0" w:color="auto"/>
            </w:tcBorders>
            <w:vAlign w:val="center"/>
            <w:hideMark/>
          </w:tcPr>
          <w:p w14:paraId="3E226FD6" w14:textId="77777777" w:rsidR="00874F16" w:rsidRPr="00AE6C1D" w:rsidRDefault="00874F16"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Khá</w:t>
            </w:r>
          </w:p>
        </w:tc>
        <w:tc>
          <w:tcPr>
            <w:tcW w:w="1151" w:type="dxa"/>
            <w:tcBorders>
              <w:top w:val="single" w:sz="4" w:space="0" w:color="auto"/>
              <w:left w:val="single" w:sz="4" w:space="0" w:color="auto"/>
              <w:bottom w:val="single" w:sz="4" w:space="0" w:color="auto"/>
              <w:right w:val="single" w:sz="4" w:space="0" w:color="auto"/>
            </w:tcBorders>
            <w:vAlign w:val="center"/>
            <w:hideMark/>
          </w:tcPr>
          <w:p w14:paraId="4A294C11" w14:textId="77777777" w:rsidR="00874F16" w:rsidRPr="00AE6C1D" w:rsidRDefault="00874F16"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Cao</w:t>
            </w:r>
          </w:p>
        </w:tc>
        <w:tc>
          <w:tcPr>
            <w:tcW w:w="1199" w:type="dxa"/>
            <w:tcBorders>
              <w:top w:val="single" w:sz="4" w:space="0" w:color="auto"/>
              <w:left w:val="single" w:sz="4" w:space="0" w:color="auto"/>
              <w:bottom w:val="single" w:sz="4" w:space="0" w:color="auto"/>
              <w:right w:val="single" w:sz="4" w:space="0" w:color="auto"/>
            </w:tcBorders>
            <w:vAlign w:val="center"/>
            <w:hideMark/>
          </w:tcPr>
          <w:p w14:paraId="2D581486" w14:textId="77777777" w:rsidR="00874F16" w:rsidRPr="00AE6C1D" w:rsidRDefault="00874F16"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Rất cao</w:t>
            </w:r>
          </w:p>
        </w:tc>
      </w:tr>
      <w:tr w:rsidR="00874F16" w:rsidRPr="00AE6C1D" w14:paraId="238E1D70" w14:textId="77777777" w:rsidTr="00C50891">
        <w:trPr>
          <w:trHeight w:val="1027"/>
        </w:trPr>
        <w:tc>
          <w:tcPr>
            <w:tcW w:w="4059" w:type="dxa"/>
            <w:tcBorders>
              <w:top w:val="single" w:sz="4" w:space="0" w:color="auto"/>
              <w:left w:val="single" w:sz="4" w:space="0" w:color="auto"/>
              <w:bottom w:val="single" w:sz="4" w:space="0" w:color="auto"/>
              <w:right w:val="single" w:sz="4" w:space="0" w:color="auto"/>
            </w:tcBorders>
            <w:vAlign w:val="center"/>
            <w:hideMark/>
          </w:tcPr>
          <w:p w14:paraId="64574102" w14:textId="77777777" w:rsidR="00874F16" w:rsidRPr="00AE6C1D" w:rsidRDefault="00874F16" w:rsidP="00C50891">
            <w:pPr>
              <w:spacing w:line="312" w:lineRule="auto"/>
              <w:ind w:left="284"/>
              <w:rPr>
                <w:rFonts w:ascii="Times New Roman" w:hAnsi="Times New Roman" w:cs="Times New Roman"/>
                <w:sz w:val="26"/>
                <w:szCs w:val="26"/>
              </w:rPr>
            </w:pPr>
            <w:r w:rsidRPr="00AE6C1D">
              <w:rPr>
                <w:rFonts w:ascii="Times New Roman" w:hAnsi="Times New Roman" w:cs="Times New Roman"/>
                <w:sz w:val="26"/>
                <w:szCs w:val="26"/>
              </w:rPr>
              <w:t>Ước tính độ khó để phát triển thành công sản phẩm của bạn:</w:t>
            </w:r>
          </w:p>
        </w:tc>
        <w:tc>
          <w:tcPr>
            <w:tcW w:w="1589" w:type="dxa"/>
            <w:tcBorders>
              <w:top w:val="single" w:sz="4" w:space="0" w:color="auto"/>
              <w:left w:val="single" w:sz="4" w:space="0" w:color="auto"/>
              <w:bottom w:val="single" w:sz="4" w:space="0" w:color="auto"/>
              <w:right w:val="single" w:sz="4" w:space="0" w:color="auto"/>
            </w:tcBorders>
            <w:vAlign w:val="center"/>
          </w:tcPr>
          <w:p w14:paraId="0265C7C4" w14:textId="77777777" w:rsidR="00874F16" w:rsidRPr="00AE6C1D" w:rsidRDefault="00874F16" w:rsidP="00C50891">
            <w:pPr>
              <w:spacing w:line="312" w:lineRule="auto"/>
              <w:ind w:left="360"/>
              <w:rPr>
                <w:rFonts w:ascii="Times New Roman" w:hAnsi="Times New Roman" w:cs="Times New Roman"/>
                <w:sz w:val="26"/>
                <w:szCs w:val="26"/>
              </w:rPr>
            </w:pPr>
          </w:p>
        </w:tc>
        <w:tc>
          <w:tcPr>
            <w:tcW w:w="1151" w:type="dxa"/>
            <w:tcBorders>
              <w:top w:val="single" w:sz="4" w:space="0" w:color="auto"/>
              <w:left w:val="single" w:sz="4" w:space="0" w:color="auto"/>
              <w:bottom w:val="single" w:sz="4" w:space="0" w:color="auto"/>
              <w:right w:val="single" w:sz="4" w:space="0" w:color="auto"/>
            </w:tcBorders>
          </w:tcPr>
          <w:p w14:paraId="15AD5C1C" w14:textId="77777777" w:rsidR="00874F16" w:rsidRPr="00AE6C1D" w:rsidRDefault="00874F16" w:rsidP="00C50891">
            <w:pPr>
              <w:spacing w:line="312" w:lineRule="auto"/>
              <w:ind w:left="360"/>
              <w:rPr>
                <w:rFonts w:ascii="Times New Roman" w:hAnsi="Times New Roman" w:cs="Times New Roman"/>
                <w:sz w:val="26"/>
                <w:szCs w:val="26"/>
              </w:rPr>
            </w:pPr>
          </w:p>
          <w:p w14:paraId="36B3509A" w14:textId="552F1389" w:rsidR="00874F16" w:rsidRPr="00AE6C1D" w:rsidRDefault="00874F16" w:rsidP="00C50891">
            <w:pPr>
              <w:spacing w:line="312" w:lineRule="auto"/>
              <w:ind w:left="360"/>
              <w:rPr>
                <w:rFonts w:ascii="Times New Roman" w:hAnsi="Times New Roman" w:cs="Times New Roman"/>
                <w:sz w:val="26"/>
                <w:szCs w:val="26"/>
              </w:rPr>
            </w:pPr>
          </w:p>
        </w:tc>
        <w:tc>
          <w:tcPr>
            <w:tcW w:w="1151" w:type="dxa"/>
            <w:tcBorders>
              <w:top w:val="single" w:sz="4" w:space="0" w:color="auto"/>
              <w:left w:val="single" w:sz="4" w:space="0" w:color="auto"/>
              <w:bottom w:val="single" w:sz="4" w:space="0" w:color="auto"/>
              <w:right w:val="single" w:sz="4" w:space="0" w:color="auto"/>
            </w:tcBorders>
            <w:vAlign w:val="center"/>
          </w:tcPr>
          <w:p w14:paraId="1827F7CB" w14:textId="0A0D3F05" w:rsidR="00874F16" w:rsidRPr="00AE6C1D" w:rsidRDefault="00AE6C1D"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X</w:t>
            </w:r>
          </w:p>
        </w:tc>
        <w:tc>
          <w:tcPr>
            <w:tcW w:w="1199" w:type="dxa"/>
            <w:tcBorders>
              <w:top w:val="single" w:sz="4" w:space="0" w:color="auto"/>
              <w:left w:val="single" w:sz="4" w:space="0" w:color="auto"/>
              <w:bottom w:val="single" w:sz="4" w:space="0" w:color="auto"/>
              <w:right w:val="single" w:sz="4" w:space="0" w:color="auto"/>
            </w:tcBorders>
            <w:vAlign w:val="center"/>
          </w:tcPr>
          <w:p w14:paraId="5059E409" w14:textId="77777777" w:rsidR="00874F16" w:rsidRPr="00AE6C1D" w:rsidRDefault="00874F16" w:rsidP="00C50891">
            <w:pPr>
              <w:spacing w:line="312" w:lineRule="auto"/>
              <w:ind w:left="360"/>
              <w:rPr>
                <w:rFonts w:ascii="Times New Roman" w:hAnsi="Times New Roman" w:cs="Times New Roman"/>
                <w:sz w:val="26"/>
                <w:szCs w:val="26"/>
              </w:rPr>
            </w:pPr>
          </w:p>
        </w:tc>
      </w:tr>
    </w:tbl>
    <w:p w14:paraId="1E0C284F" w14:textId="77777777" w:rsidR="00874F16" w:rsidRPr="00AE6C1D" w:rsidRDefault="00874F16" w:rsidP="00C50891">
      <w:pPr>
        <w:spacing w:line="312" w:lineRule="auto"/>
        <w:ind w:left="360"/>
        <w:rPr>
          <w:rFonts w:ascii="Times New Roman" w:hAnsi="Times New Roman" w:cs="Times New Roman"/>
          <w:sz w:val="26"/>
          <w:szCs w:val="26"/>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9"/>
        <w:gridCol w:w="5121"/>
      </w:tblGrid>
      <w:tr w:rsidR="00874F16" w:rsidRPr="00AE6C1D" w14:paraId="14DF1485" w14:textId="77777777" w:rsidTr="00AB317C">
        <w:trPr>
          <w:trHeight w:val="988"/>
        </w:trPr>
        <w:tc>
          <w:tcPr>
            <w:tcW w:w="4059" w:type="dxa"/>
            <w:tcBorders>
              <w:top w:val="single" w:sz="4" w:space="0" w:color="auto"/>
              <w:left w:val="single" w:sz="4" w:space="0" w:color="auto"/>
              <w:bottom w:val="single" w:sz="4" w:space="0" w:color="auto"/>
              <w:right w:val="single" w:sz="4" w:space="0" w:color="auto"/>
            </w:tcBorders>
            <w:vAlign w:val="center"/>
            <w:hideMark/>
          </w:tcPr>
          <w:p w14:paraId="53731146" w14:textId="77777777" w:rsidR="00874F16" w:rsidRPr="00AE6C1D" w:rsidRDefault="00874F16" w:rsidP="00C50891">
            <w:pPr>
              <w:spacing w:line="312" w:lineRule="auto"/>
              <w:ind w:left="284"/>
              <w:rPr>
                <w:rFonts w:ascii="Times New Roman" w:hAnsi="Times New Roman" w:cs="Times New Roman"/>
                <w:sz w:val="26"/>
                <w:szCs w:val="26"/>
              </w:rPr>
            </w:pPr>
            <w:r w:rsidRPr="00AE6C1D">
              <w:rPr>
                <w:rFonts w:ascii="Times New Roman" w:hAnsi="Times New Roman" w:cs="Times New Roman"/>
                <w:sz w:val="26"/>
                <w:szCs w:val="26"/>
              </w:rPr>
              <w:t>Ước lượng thời gian cần thiết để phát triển sản phẩm của bạn:</w:t>
            </w:r>
          </w:p>
        </w:tc>
        <w:tc>
          <w:tcPr>
            <w:tcW w:w="5121" w:type="dxa"/>
            <w:tcBorders>
              <w:top w:val="single" w:sz="4" w:space="0" w:color="auto"/>
              <w:left w:val="single" w:sz="4" w:space="0" w:color="auto"/>
              <w:bottom w:val="single" w:sz="4" w:space="0" w:color="auto"/>
              <w:right w:val="single" w:sz="4" w:space="0" w:color="auto"/>
            </w:tcBorders>
            <w:vAlign w:val="center"/>
            <w:hideMark/>
          </w:tcPr>
          <w:p w14:paraId="006A9B93" w14:textId="77777777" w:rsidR="00874F16" w:rsidRPr="00AE6C1D" w:rsidRDefault="00874F16" w:rsidP="00C50891">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 xml:space="preserve">1 tháng </w:t>
            </w:r>
          </w:p>
        </w:tc>
      </w:tr>
    </w:tbl>
    <w:p w14:paraId="6EC69CF6" w14:textId="22D37922" w:rsidR="00874F16" w:rsidRPr="00B31A54" w:rsidRDefault="00AE6C1D" w:rsidP="00B31A54">
      <w:pPr>
        <w:pStyle w:val="Heading3"/>
        <w:numPr>
          <w:ilvl w:val="0"/>
          <w:numId w:val="66"/>
        </w:numPr>
        <w:tabs>
          <w:tab w:val="left" w:pos="993"/>
        </w:tabs>
        <w:spacing w:before="0" w:after="0" w:line="312" w:lineRule="auto"/>
        <w:ind w:left="567" w:hanging="283"/>
        <w:rPr>
          <w:rFonts w:ascii="Times New Roman" w:hAnsi="Times New Roman" w:cs="Times New Roman"/>
          <w:sz w:val="26"/>
          <w:szCs w:val="26"/>
        </w:rPr>
      </w:pPr>
      <w:bookmarkStart w:id="7" w:name="_Toc179237812"/>
      <w:r w:rsidRPr="00B31A54">
        <w:rPr>
          <w:rFonts w:ascii="Times New Roman" w:hAnsi="Times New Roman" w:cs="Times New Roman"/>
          <w:sz w:val="26"/>
          <w:szCs w:val="26"/>
        </w:rPr>
        <w:t>Thành viên 2</w:t>
      </w:r>
      <w:bookmarkEnd w:id="7"/>
    </w:p>
    <w:p w14:paraId="0AA48BC6" w14:textId="6DEDF52A" w:rsidR="00AE6C1D" w:rsidRPr="00AE6C1D" w:rsidRDefault="00AE6C1D" w:rsidP="00C50891">
      <w:pPr>
        <w:numPr>
          <w:ilvl w:val="0"/>
          <w:numId w:val="45"/>
        </w:numPr>
        <w:tabs>
          <w:tab w:val="left" w:pos="993"/>
        </w:tabs>
        <w:spacing w:line="312" w:lineRule="auto"/>
        <w:ind w:left="709"/>
        <w:jc w:val="both"/>
        <w:rPr>
          <w:rFonts w:ascii="Times New Roman" w:hAnsi="Times New Roman" w:cs="Times New Roman"/>
          <w:sz w:val="26"/>
          <w:szCs w:val="26"/>
        </w:rPr>
      </w:pPr>
      <w:r w:rsidRPr="00AE6C1D">
        <w:rPr>
          <w:rFonts w:ascii="Times New Roman" w:hAnsi="Times New Roman" w:cs="Times New Roman"/>
          <w:sz w:val="26"/>
          <w:szCs w:val="26"/>
        </w:rPr>
        <w:t xml:space="preserve">Họ và tên sinh viên: Ngô Anh Thư </w:t>
      </w:r>
    </w:p>
    <w:p w14:paraId="6592DD34" w14:textId="5CE340B2" w:rsidR="00AE6C1D" w:rsidRPr="00AE6C1D" w:rsidRDefault="00AE6C1D" w:rsidP="00C50891">
      <w:pPr>
        <w:numPr>
          <w:ilvl w:val="0"/>
          <w:numId w:val="45"/>
        </w:numPr>
        <w:tabs>
          <w:tab w:val="left" w:pos="993"/>
        </w:tabs>
        <w:spacing w:line="312" w:lineRule="auto"/>
        <w:ind w:left="709"/>
        <w:jc w:val="both"/>
        <w:rPr>
          <w:rFonts w:ascii="Times New Roman" w:hAnsi="Times New Roman" w:cs="Times New Roman"/>
          <w:sz w:val="26"/>
          <w:szCs w:val="26"/>
        </w:rPr>
      </w:pPr>
      <w:r w:rsidRPr="00AE6C1D">
        <w:rPr>
          <w:rFonts w:ascii="Times New Roman" w:hAnsi="Times New Roman" w:cs="Times New Roman"/>
          <w:sz w:val="26"/>
          <w:szCs w:val="26"/>
        </w:rPr>
        <w:t xml:space="preserve">Chuyên ngành: Khoa học máy tính </w:t>
      </w:r>
    </w:p>
    <w:p w14:paraId="5893C39A" w14:textId="1535D0FF" w:rsidR="00AE6C1D" w:rsidRDefault="00AE6C1D" w:rsidP="00C50891">
      <w:pPr>
        <w:numPr>
          <w:ilvl w:val="0"/>
          <w:numId w:val="45"/>
        </w:numPr>
        <w:tabs>
          <w:tab w:val="left" w:pos="993"/>
        </w:tabs>
        <w:spacing w:line="312" w:lineRule="auto"/>
        <w:ind w:left="709"/>
        <w:jc w:val="both"/>
        <w:rPr>
          <w:rFonts w:ascii="Times New Roman" w:hAnsi="Times New Roman" w:cs="Times New Roman"/>
          <w:sz w:val="26"/>
          <w:szCs w:val="26"/>
        </w:rPr>
      </w:pPr>
      <w:r w:rsidRPr="00AE6C1D">
        <w:rPr>
          <w:rFonts w:ascii="Times New Roman" w:hAnsi="Times New Roman" w:cs="Times New Roman"/>
          <w:sz w:val="26"/>
          <w:szCs w:val="26"/>
        </w:rPr>
        <w:t>Tên ý tưởng (sản phẩm): Lập trình game Dinosaur Jumps Game</w:t>
      </w:r>
    </w:p>
    <w:p w14:paraId="2A2C0688" w14:textId="77777777" w:rsidR="00AE6C1D" w:rsidRPr="00874F16" w:rsidRDefault="00AE6C1D" w:rsidP="00C50891">
      <w:pPr>
        <w:numPr>
          <w:ilvl w:val="3"/>
          <w:numId w:val="46"/>
        </w:numPr>
        <w:tabs>
          <w:tab w:val="left" w:pos="1560"/>
        </w:tabs>
        <w:spacing w:line="312" w:lineRule="auto"/>
        <w:ind w:left="851" w:hanging="284"/>
        <w:jc w:val="both"/>
        <w:rPr>
          <w:rFonts w:ascii="Times New Roman" w:hAnsi="Times New Roman" w:cs="Times New Roman"/>
          <w:i/>
          <w:iCs/>
          <w:sz w:val="26"/>
          <w:szCs w:val="26"/>
        </w:rPr>
      </w:pPr>
      <w:r w:rsidRPr="00874F16">
        <w:rPr>
          <w:rFonts w:ascii="Times New Roman" w:eastAsia="Times New Roman" w:hAnsi="Times New Roman"/>
          <w:i/>
          <w:iCs/>
          <w:sz w:val="26"/>
          <w:szCs w:val="26"/>
        </w:rPr>
        <w:t>Mô tả ý tưởng sản phẩm</w:t>
      </w:r>
    </w:p>
    <w:p w14:paraId="1B9EB9AE" w14:textId="77777777" w:rsidR="00AE6C1D" w:rsidRPr="00AE6C1D" w:rsidRDefault="00AE6C1D" w:rsidP="00C50891">
      <w:pPr>
        <w:tabs>
          <w:tab w:val="left" w:pos="1560"/>
        </w:tabs>
        <w:spacing w:line="312" w:lineRule="auto"/>
        <w:ind w:firstLine="567"/>
        <w:jc w:val="both"/>
        <w:rPr>
          <w:rFonts w:ascii="Times New Roman" w:hAnsi="Times New Roman" w:cs="Times New Roman"/>
          <w:sz w:val="26"/>
          <w:szCs w:val="26"/>
        </w:rPr>
      </w:pPr>
      <w:r w:rsidRPr="00AE6C1D">
        <w:rPr>
          <w:rFonts w:ascii="Times New Roman" w:hAnsi="Times New Roman" w:cs="Times New Roman"/>
          <w:sz w:val="26"/>
          <w:szCs w:val="26"/>
        </w:rPr>
        <w:t xml:space="preserve">Game hay trò chơi là một trong những thú vui giải trí của con người từ xưa đến nay. Với sự phát triển nhanh chóng của công nghệ, trò chơi giải trí không chỉ dừng lại ở việc chơi thực tế ngoài đời mà còn được xây dựng và phát triển trên điện thoại, PC,... Một trong những thể loại game phổ biến nhất hiện nay là game online – trò chơi trực tuyến, yêu cầu người dùng kết nối với mạng để truy cập. Bên cạnh đó, game offline – trò chơi ngoại tuyến cũng thu hút lượng lớn người dùng không kém. Mọi người có thể sử dụng, chơi game mà không cần kết nối mạng, mặc dù vẫn có nhiều bất tiện vì không có mạng thì một số tính năng sẽ bị hạn chế. Tuy nhiên trò chơi ngoại tuyến vẫn là một trong những sự lựa chọn hoàn hảo để giải trí. Và một trong số những trò chơi ngoại tuyến mà chắc chắn ai trong chúng ta cũng từng chơi qua đó chính là “Dinosaur Jump” hay còn gọi là khủng long vượt chướng ngại vật. </w:t>
      </w:r>
    </w:p>
    <w:p w14:paraId="3346002F" w14:textId="77777777" w:rsidR="00AE6C1D" w:rsidRPr="00AE6C1D" w:rsidRDefault="00AE6C1D" w:rsidP="00C50891">
      <w:pPr>
        <w:tabs>
          <w:tab w:val="left" w:pos="1560"/>
        </w:tabs>
        <w:spacing w:line="312" w:lineRule="auto"/>
        <w:ind w:firstLine="567"/>
        <w:jc w:val="both"/>
        <w:rPr>
          <w:rFonts w:ascii="Times New Roman" w:hAnsi="Times New Roman" w:cs="Times New Roman"/>
          <w:sz w:val="26"/>
          <w:szCs w:val="26"/>
        </w:rPr>
      </w:pPr>
      <w:r w:rsidRPr="00AE6C1D">
        <w:rPr>
          <w:rFonts w:ascii="Times New Roman" w:hAnsi="Times New Roman" w:cs="Times New Roman"/>
          <w:sz w:val="26"/>
          <w:szCs w:val="26"/>
        </w:rPr>
        <w:t xml:space="preserve">Dinosaur Jumps Game  chắc hẳn là một trong những tựa game ngoại tuyến kinh điển mà ai trong chúng ta sử dụng laptop hay PC đã từng thử qua. Với lối chơi vô cùng đơn giản và luật chơi không quá khó, Dinosaur Jumps Game vẫn thu hút một lượng lớn người chơi từ trước đến nay. Chúng em lựa chọn sử dụng ngôn ngữ Python với thư viện Pygame để lập trình nên tựa game này. Kết hợp với những gì đã học trong suốt quá trình theo học tại trường, em hi vọng tựa game này sẽ mang đến sự giải trí cao. </w:t>
      </w:r>
    </w:p>
    <w:p w14:paraId="40F39E90" w14:textId="77777777" w:rsidR="00C50891" w:rsidRPr="00C50891" w:rsidRDefault="00AE6C1D" w:rsidP="00C50891">
      <w:pPr>
        <w:tabs>
          <w:tab w:val="left" w:pos="1560"/>
        </w:tabs>
        <w:spacing w:line="312" w:lineRule="auto"/>
        <w:ind w:firstLine="567"/>
        <w:jc w:val="both"/>
        <w:rPr>
          <w:rFonts w:ascii="Times New Roman" w:hAnsi="Times New Roman" w:cs="Times New Roman"/>
          <w:i/>
          <w:iCs/>
          <w:sz w:val="26"/>
          <w:szCs w:val="26"/>
        </w:rPr>
      </w:pPr>
      <w:r w:rsidRPr="00AE6C1D">
        <w:rPr>
          <w:rFonts w:ascii="Times New Roman" w:hAnsi="Times New Roman" w:cs="Times New Roman"/>
          <w:sz w:val="26"/>
          <w:szCs w:val="26"/>
        </w:rPr>
        <w:lastRenderedPageBreak/>
        <w:t xml:space="preserve">Mặc dù là một dự án nhỏ nhưng nó đã giúp chúng em có cái nhìn tổng quan về quá trình phát triển một trò chơi và mở ra nhiều cơ hội học hỏi thêm về lập trình game. </w:t>
      </w:r>
    </w:p>
    <w:p w14:paraId="2F6A02D2" w14:textId="541190FA" w:rsidR="00AE6C1D" w:rsidRPr="00AE6C1D" w:rsidRDefault="00AE6C1D" w:rsidP="00C50891">
      <w:pPr>
        <w:numPr>
          <w:ilvl w:val="0"/>
          <w:numId w:val="47"/>
        </w:numPr>
        <w:tabs>
          <w:tab w:val="left" w:pos="1560"/>
        </w:tabs>
        <w:spacing w:line="312" w:lineRule="auto"/>
        <w:ind w:left="851" w:hanging="284"/>
        <w:jc w:val="both"/>
        <w:rPr>
          <w:rFonts w:ascii="Times New Roman" w:hAnsi="Times New Roman" w:cs="Times New Roman"/>
          <w:i/>
          <w:iCs/>
          <w:sz w:val="26"/>
          <w:szCs w:val="26"/>
        </w:rPr>
      </w:pPr>
      <w:r w:rsidRPr="00AE6C1D">
        <w:rPr>
          <w:rFonts w:ascii="Times New Roman" w:hAnsi="Times New Roman" w:cs="Times New Roman"/>
          <w:i/>
          <w:iCs/>
          <w:sz w:val="26"/>
          <w:szCs w:val="26"/>
        </w:rPr>
        <w:t>Đánh giá cơ sở kiến thức của sinh viên</w:t>
      </w:r>
    </w:p>
    <w:p w14:paraId="10FAF44E" w14:textId="77777777" w:rsidR="00AE6C1D" w:rsidRPr="00AE6C1D" w:rsidRDefault="00AE6C1D" w:rsidP="00C50891">
      <w:pPr>
        <w:numPr>
          <w:ilvl w:val="0"/>
          <w:numId w:val="40"/>
        </w:numPr>
        <w:tabs>
          <w:tab w:val="left" w:pos="1560"/>
        </w:tabs>
        <w:spacing w:line="312" w:lineRule="auto"/>
        <w:jc w:val="both"/>
        <w:rPr>
          <w:rFonts w:ascii="Times New Roman" w:hAnsi="Times New Roman" w:cs="Times New Roman"/>
          <w:sz w:val="26"/>
          <w:szCs w:val="26"/>
        </w:rPr>
      </w:pPr>
      <w:r w:rsidRPr="00AE6C1D">
        <w:rPr>
          <w:rFonts w:ascii="Times New Roman" w:hAnsi="Times New Roman" w:cs="Times New Roman"/>
          <w:sz w:val="26"/>
          <w:szCs w:val="26"/>
        </w:rPr>
        <w:t>Lập trình cơ sở: Đã học</w:t>
      </w:r>
    </w:p>
    <w:p w14:paraId="067B08CA" w14:textId="77777777" w:rsidR="00AE6C1D" w:rsidRPr="00AE6C1D" w:rsidRDefault="00AE6C1D" w:rsidP="00C50891">
      <w:pPr>
        <w:numPr>
          <w:ilvl w:val="0"/>
          <w:numId w:val="40"/>
        </w:numPr>
        <w:tabs>
          <w:tab w:val="left" w:pos="1560"/>
        </w:tabs>
        <w:spacing w:line="312" w:lineRule="auto"/>
        <w:jc w:val="both"/>
        <w:rPr>
          <w:rFonts w:ascii="Times New Roman" w:hAnsi="Times New Roman" w:cs="Times New Roman"/>
          <w:sz w:val="26"/>
          <w:szCs w:val="26"/>
        </w:rPr>
      </w:pPr>
      <w:r w:rsidRPr="00AE6C1D">
        <w:rPr>
          <w:rFonts w:ascii="Times New Roman" w:hAnsi="Times New Roman" w:cs="Times New Roman"/>
          <w:sz w:val="26"/>
          <w:szCs w:val="26"/>
        </w:rPr>
        <w:t>Lập trình Python: Đang học</w:t>
      </w:r>
    </w:p>
    <w:p w14:paraId="390CE68E" w14:textId="77777777" w:rsidR="00AE6C1D" w:rsidRPr="00AE6C1D" w:rsidRDefault="00AE6C1D" w:rsidP="00C50891">
      <w:pPr>
        <w:numPr>
          <w:ilvl w:val="0"/>
          <w:numId w:val="40"/>
        </w:numPr>
        <w:tabs>
          <w:tab w:val="left" w:pos="1560"/>
        </w:tabs>
        <w:spacing w:line="312" w:lineRule="auto"/>
        <w:jc w:val="both"/>
        <w:rPr>
          <w:rFonts w:ascii="Times New Roman" w:hAnsi="Times New Roman" w:cs="Times New Roman"/>
          <w:sz w:val="26"/>
          <w:szCs w:val="26"/>
        </w:rPr>
      </w:pPr>
      <w:r w:rsidRPr="00AE6C1D">
        <w:rPr>
          <w:rFonts w:ascii="Times New Roman" w:hAnsi="Times New Roman" w:cs="Times New Roman"/>
          <w:sz w:val="26"/>
          <w:szCs w:val="26"/>
        </w:rPr>
        <w:t>Machine learning: Đang học</w:t>
      </w:r>
    </w:p>
    <w:p w14:paraId="3EF59FC4" w14:textId="77777777" w:rsidR="00AE6C1D" w:rsidRPr="00AE6C1D" w:rsidRDefault="00AE6C1D" w:rsidP="00C50891">
      <w:pPr>
        <w:numPr>
          <w:ilvl w:val="0"/>
          <w:numId w:val="40"/>
        </w:numPr>
        <w:tabs>
          <w:tab w:val="left" w:pos="1560"/>
        </w:tabs>
        <w:spacing w:line="312" w:lineRule="auto"/>
        <w:jc w:val="both"/>
        <w:rPr>
          <w:rFonts w:ascii="Times New Roman" w:hAnsi="Times New Roman" w:cs="Times New Roman"/>
          <w:sz w:val="26"/>
          <w:szCs w:val="26"/>
        </w:rPr>
      </w:pPr>
      <w:r w:rsidRPr="00AE6C1D">
        <w:rPr>
          <w:rFonts w:ascii="Times New Roman" w:hAnsi="Times New Roman" w:cs="Times New Roman"/>
          <w:sz w:val="26"/>
          <w:szCs w:val="26"/>
        </w:rPr>
        <w:t>CDIO 1, 2: Đã học</w:t>
      </w:r>
    </w:p>
    <w:p w14:paraId="6FFEF54C" w14:textId="77777777" w:rsidR="00AE6C1D" w:rsidRPr="00AE6C1D" w:rsidRDefault="00AE6C1D" w:rsidP="00C50891">
      <w:pPr>
        <w:numPr>
          <w:ilvl w:val="0"/>
          <w:numId w:val="48"/>
        </w:numPr>
        <w:tabs>
          <w:tab w:val="left" w:pos="1560"/>
        </w:tabs>
        <w:spacing w:line="312" w:lineRule="auto"/>
        <w:ind w:left="851" w:hanging="284"/>
        <w:rPr>
          <w:rFonts w:ascii="Times New Roman" w:hAnsi="Times New Roman" w:cs="Times New Roman"/>
          <w:i/>
          <w:iCs/>
          <w:sz w:val="26"/>
          <w:szCs w:val="26"/>
        </w:rPr>
      </w:pPr>
      <w:r w:rsidRPr="00AE6C1D">
        <w:rPr>
          <w:rFonts w:ascii="Times New Roman" w:hAnsi="Times New Roman" w:cs="Times New Roman"/>
          <w:i/>
          <w:iCs/>
          <w:sz w:val="26"/>
          <w:szCs w:val="26"/>
        </w:rPr>
        <w:t>Đánh giá khả năng phát triển sản phẩm</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3996"/>
      </w:tblGrid>
      <w:tr w:rsidR="00AE6C1D" w:rsidRPr="00AE6C1D" w14:paraId="534D8D91" w14:textId="77777777" w:rsidTr="00AB317C">
        <w:trPr>
          <w:trHeight w:val="961"/>
        </w:trPr>
        <w:tc>
          <w:tcPr>
            <w:tcW w:w="5002" w:type="dxa"/>
            <w:tcBorders>
              <w:top w:val="single" w:sz="4" w:space="0" w:color="auto"/>
              <w:left w:val="single" w:sz="4" w:space="0" w:color="auto"/>
              <w:bottom w:val="single" w:sz="4" w:space="0" w:color="auto"/>
              <w:right w:val="single" w:sz="4" w:space="0" w:color="auto"/>
            </w:tcBorders>
            <w:vAlign w:val="center"/>
            <w:hideMark/>
          </w:tcPr>
          <w:p w14:paraId="23154F4F" w14:textId="77777777" w:rsidR="00AE6C1D" w:rsidRPr="00AE6C1D" w:rsidRDefault="00AE6C1D" w:rsidP="00C50891">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Ước tính số lượng người sẽ hưởng lợi từ sản phẩm của bạn</w:t>
            </w:r>
          </w:p>
        </w:tc>
        <w:tc>
          <w:tcPr>
            <w:tcW w:w="3996" w:type="dxa"/>
            <w:tcBorders>
              <w:top w:val="single" w:sz="4" w:space="0" w:color="auto"/>
              <w:left w:val="single" w:sz="4" w:space="0" w:color="auto"/>
              <w:bottom w:val="single" w:sz="4" w:space="0" w:color="auto"/>
              <w:right w:val="single" w:sz="4" w:space="0" w:color="auto"/>
            </w:tcBorders>
            <w:vAlign w:val="center"/>
            <w:hideMark/>
          </w:tcPr>
          <w:p w14:paraId="0390565B" w14:textId="01433199" w:rsidR="00AE6C1D" w:rsidRPr="00AE6C1D" w:rsidRDefault="00AE6C1D" w:rsidP="00C50891">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100</w:t>
            </w:r>
            <w:r w:rsidR="00C50891">
              <w:rPr>
                <w:rFonts w:ascii="Times New Roman" w:hAnsi="Times New Roman" w:cs="Times New Roman"/>
                <w:sz w:val="26"/>
                <w:szCs w:val="26"/>
              </w:rPr>
              <w:t>0</w:t>
            </w:r>
          </w:p>
        </w:tc>
      </w:tr>
      <w:tr w:rsidR="00AE6C1D" w:rsidRPr="00AE6C1D" w14:paraId="38EE076B" w14:textId="77777777" w:rsidTr="00AB317C">
        <w:tc>
          <w:tcPr>
            <w:tcW w:w="5002" w:type="dxa"/>
            <w:tcBorders>
              <w:top w:val="single" w:sz="4" w:space="0" w:color="auto"/>
              <w:left w:val="single" w:sz="4" w:space="0" w:color="auto"/>
              <w:bottom w:val="single" w:sz="4" w:space="0" w:color="auto"/>
              <w:right w:val="single" w:sz="4" w:space="0" w:color="auto"/>
            </w:tcBorders>
            <w:vAlign w:val="center"/>
            <w:hideMark/>
          </w:tcPr>
          <w:p w14:paraId="613CC978" w14:textId="77777777" w:rsidR="00AE6C1D" w:rsidRPr="00AE6C1D" w:rsidRDefault="00AE6C1D" w:rsidP="00C50891">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Ước tính số lượng người sẽ bỏ tiền ra mua sản phẩm của bạn</w:t>
            </w:r>
          </w:p>
        </w:tc>
        <w:tc>
          <w:tcPr>
            <w:tcW w:w="3996" w:type="dxa"/>
            <w:tcBorders>
              <w:top w:val="single" w:sz="4" w:space="0" w:color="auto"/>
              <w:left w:val="single" w:sz="4" w:space="0" w:color="auto"/>
              <w:bottom w:val="single" w:sz="4" w:space="0" w:color="auto"/>
              <w:right w:val="single" w:sz="4" w:space="0" w:color="auto"/>
            </w:tcBorders>
            <w:vAlign w:val="center"/>
            <w:hideMark/>
          </w:tcPr>
          <w:p w14:paraId="7409D99B" w14:textId="77777777" w:rsidR="00AE6C1D" w:rsidRPr="00AE6C1D" w:rsidRDefault="00AE6C1D" w:rsidP="00C50891">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100</w:t>
            </w:r>
          </w:p>
        </w:tc>
      </w:tr>
      <w:tr w:rsidR="00AE6C1D" w:rsidRPr="00AE6C1D" w14:paraId="65FF7526" w14:textId="77777777" w:rsidTr="00AB317C">
        <w:trPr>
          <w:trHeight w:val="917"/>
        </w:trPr>
        <w:tc>
          <w:tcPr>
            <w:tcW w:w="5002" w:type="dxa"/>
            <w:tcBorders>
              <w:top w:val="single" w:sz="4" w:space="0" w:color="auto"/>
              <w:left w:val="single" w:sz="4" w:space="0" w:color="auto"/>
              <w:bottom w:val="single" w:sz="4" w:space="0" w:color="auto"/>
              <w:right w:val="single" w:sz="4" w:space="0" w:color="auto"/>
            </w:tcBorders>
            <w:vAlign w:val="center"/>
            <w:hideMark/>
          </w:tcPr>
          <w:p w14:paraId="1E9F744E" w14:textId="77777777" w:rsidR="00AE6C1D" w:rsidRPr="00AE6C1D" w:rsidRDefault="00AE6C1D" w:rsidP="00C50891">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Liệt kê các loại đối tượng sẽ được hưởng lợi từ ý tưởng sản phẩm của bạn (ít nhất là 1, nhiều nhất là 5):</w:t>
            </w:r>
          </w:p>
        </w:tc>
        <w:tc>
          <w:tcPr>
            <w:tcW w:w="3996" w:type="dxa"/>
            <w:tcBorders>
              <w:top w:val="single" w:sz="4" w:space="0" w:color="auto"/>
              <w:left w:val="single" w:sz="4" w:space="0" w:color="auto"/>
              <w:bottom w:val="single" w:sz="4" w:space="0" w:color="auto"/>
              <w:right w:val="single" w:sz="4" w:space="0" w:color="auto"/>
            </w:tcBorders>
            <w:hideMark/>
          </w:tcPr>
          <w:p w14:paraId="663DA568" w14:textId="67C308AF" w:rsidR="00AE6C1D" w:rsidRPr="00AE6C1D" w:rsidRDefault="00C50891" w:rsidP="00C50891">
            <w:pPr>
              <w:spacing w:line="312" w:lineRule="auto"/>
              <w:ind w:left="360"/>
              <w:jc w:val="both"/>
              <w:rPr>
                <w:rFonts w:ascii="Times New Roman" w:hAnsi="Times New Roman" w:cs="Times New Roman"/>
                <w:sz w:val="26"/>
                <w:szCs w:val="26"/>
              </w:rPr>
            </w:pPr>
            <w:r w:rsidRPr="00C50891">
              <w:rPr>
                <w:rFonts w:ascii="Times New Roman" w:hAnsi="Times New Roman" w:cs="Times New Roman"/>
                <w:sz w:val="26"/>
                <w:szCs w:val="26"/>
              </w:rPr>
              <w:t>Người dùng có nhu cầu giải trí khi ngoại tuyến; lập trình viên muốn phát triển logic trò chơi cao hơn</w:t>
            </w:r>
          </w:p>
        </w:tc>
      </w:tr>
    </w:tbl>
    <w:p w14:paraId="143E2200" w14:textId="77777777" w:rsidR="00AE6C1D" w:rsidRPr="00AE6C1D" w:rsidRDefault="00AE6C1D" w:rsidP="00C50891">
      <w:pPr>
        <w:spacing w:line="312" w:lineRule="auto"/>
        <w:ind w:left="360"/>
        <w:jc w:val="both"/>
        <w:rPr>
          <w:rFonts w:ascii="Times New Roman" w:hAnsi="Times New Roman" w:cs="Times New Roman"/>
          <w:sz w:val="26"/>
          <w:szCs w:val="26"/>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9"/>
        <w:gridCol w:w="1610"/>
        <w:gridCol w:w="1134"/>
        <w:gridCol w:w="1275"/>
        <w:gridCol w:w="1134"/>
      </w:tblGrid>
      <w:tr w:rsidR="00AE6C1D" w:rsidRPr="00AE6C1D" w14:paraId="1241AA46" w14:textId="77777777" w:rsidTr="00AB317C">
        <w:trPr>
          <w:trHeight w:val="745"/>
        </w:trPr>
        <w:tc>
          <w:tcPr>
            <w:tcW w:w="4009" w:type="dxa"/>
            <w:tcBorders>
              <w:top w:val="single" w:sz="4" w:space="0" w:color="auto"/>
              <w:left w:val="single" w:sz="4" w:space="0" w:color="auto"/>
              <w:bottom w:val="single" w:sz="4" w:space="0" w:color="auto"/>
              <w:right w:val="single" w:sz="4" w:space="0" w:color="auto"/>
            </w:tcBorders>
          </w:tcPr>
          <w:p w14:paraId="2EAB22C2" w14:textId="77777777" w:rsidR="00AE6C1D" w:rsidRPr="00AE6C1D" w:rsidRDefault="00AE6C1D" w:rsidP="00C50891">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br w:type="page"/>
            </w:r>
          </w:p>
        </w:tc>
        <w:tc>
          <w:tcPr>
            <w:tcW w:w="1610" w:type="dxa"/>
            <w:tcBorders>
              <w:top w:val="single" w:sz="4" w:space="0" w:color="auto"/>
              <w:left w:val="single" w:sz="4" w:space="0" w:color="auto"/>
              <w:bottom w:val="single" w:sz="4" w:space="0" w:color="auto"/>
              <w:right w:val="single" w:sz="4" w:space="0" w:color="auto"/>
            </w:tcBorders>
            <w:vAlign w:val="center"/>
            <w:hideMark/>
          </w:tcPr>
          <w:p w14:paraId="76612E43" w14:textId="77777777" w:rsidR="00AE6C1D" w:rsidRPr="00AE6C1D" w:rsidRDefault="00AE6C1D" w:rsidP="00C50891">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Trung bình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38AC9D" w14:textId="77777777" w:rsidR="00AE6C1D" w:rsidRPr="00AE6C1D" w:rsidRDefault="00AE6C1D" w:rsidP="00C50891">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Khá</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E42C8A4" w14:textId="77777777" w:rsidR="00AE6C1D" w:rsidRPr="00AE6C1D" w:rsidRDefault="00AE6C1D" w:rsidP="00C50891">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Cao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31831F7" w14:textId="77777777" w:rsidR="00AE6C1D" w:rsidRPr="00AE6C1D" w:rsidRDefault="00AE6C1D" w:rsidP="00C50891">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Rất cao</w:t>
            </w:r>
          </w:p>
        </w:tc>
      </w:tr>
      <w:tr w:rsidR="00AE6C1D" w:rsidRPr="00AE6C1D" w14:paraId="22585D10" w14:textId="77777777" w:rsidTr="00AB317C">
        <w:trPr>
          <w:trHeight w:val="1592"/>
        </w:trPr>
        <w:tc>
          <w:tcPr>
            <w:tcW w:w="4009" w:type="dxa"/>
            <w:tcBorders>
              <w:top w:val="single" w:sz="4" w:space="0" w:color="auto"/>
              <w:left w:val="single" w:sz="4" w:space="0" w:color="auto"/>
              <w:bottom w:val="single" w:sz="4" w:space="0" w:color="auto"/>
              <w:right w:val="single" w:sz="4" w:space="0" w:color="auto"/>
            </w:tcBorders>
            <w:vAlign w:val="center"/>
            <w:hideMark/>
          </w:tcPr>
          <w:p w14:paraId="7C2DF53A" w14:textId="77777777" w:rsidR="00AE6C1D" w:rsidRPr="00AE6C1D" w:rsidRDefault="00AE6C1D" w:rsidP="00C50891">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Đánh giá khả năng các nhà đầu tư sẽ bỏ tiền ra cho ý tưởng sản phẩm của bạn:</w:t>
            </w:r>
          </w:p>
        </w:tc>
        <w:tc>
          <w:tcPr>
            <w:tcW w:w="1610" w:type="dxa"/>
            <w:tcBorders>
              <w:top w:val="single" w:sz="4" w:space="0" w:color="auto"/>
              <w:left w:val="single" w:sz="4" w:space="0" w:color="auto"/>
              <w:bottom w:val="single" w:sz="4" w:space="0" w:color="auto"/>
              <w:right w:val="single" w:sz="4" w:space="0" w:color="auto"/>
            </w:tcBorders>
          </w:tcPr>
          <w:p w14:paraId="0A259BF3" w14:textId="77777777" w:rsidR="00AE6C1D" w:rsidRPr="00AE6C1D" w:rsidRDefault="00AE6C1D" w:rsidP="00C50891">
            <w:pPr>
              <w:spacing w:line="312" w:lineRule="auto"/>
              <w:ind w:left="360"/>
              <w:jc w:val="both"/>
              <w:rPr>
                <w:rFonts w:ascii="Times New Roman" w:hAnsi="Times New Roman" w:cs="Times New Roman"/>
                <w:sz w:val="26"/>
                <w:szCs w:val="26"/>
              </w:rPr>
            </w:pPr>
          </w:p>
        </w:tc>
        <w:tc>
          <w:tcPr>
            <w:tcW w:w="1134" w:type="dxa"/>
            <w:tcBorders>
              <w:top w:val="single" w:sz="4" w:space="0" w:color="auto"/>
              <w:left w:val="single" w:sz="4" w:space="0" w:color="auto"/>
              <w:bottom w:val="single" w:sz="4" w:space="0" w:color="auto"/>
              <w:right w:val="single" w:sz="4" w:space="0" w:color="auto"/>
            </w:tcBorders>
          </w:tcPr>
          <w:p w14:paraId="5FDC5FB7" w14:textId="77777777" w:rsidR="00AE6C1D" w:rsidRPr="00AE6C1D" w:rsidRDefault="00AE6C1D" w:rsidP="00C50891">
            <w:pPr>
              <w:spacing w:line="312" w:lineRule="auto"/>
              <w:ind w:left="360"/>
              <w:jc w:val="both"/>
              <w:rPr>
                <w:rFonts w:ascii="Times New Roman" w:hAnsi="Times New Roman" w:cs="Times New Roman"/>
                <w:sz w:val="26"/>
                <w:szCs w:val="26"/>
              </w:rPr>
            </w:pPr>
          </w:p>
          <w:p w14:paraId="2450D04A" w14:textId="5280E4A0" w:rsidR="00AE6C1D" w:rsidRPr="00AE6C1D" w:rsidRDefault="00C50891" w:rsidP="00C50891">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X</w:t>
            </w:r>
          </w:p>
        </w:tc>
        <w:tc>
          <w:tcPr>
            <w:tcW w:w="1275" w:type="dxa"/>
            <w:tcBorders>
              <w:top w:val="single" w:sz="4" w:space="0" w:color="auto"/>
              <w:left w:val="single" w:sz="4" w:space="0" w:color="auto"/>
              <w:bottom w:val="single" w:sz="4" w:space="0" w:color="auto"/>
              <w:right w:val="single" w:sz="4" w:space="0" w:color="auto"/>
            </w:tcBorders>
            <w:vAlign w:val="center"/>
          </w:tcPr>
          <w:p w14:paraId="4B53746F" w14:textId="53D94D8C" w:rsidR="00AE6C1D" w:rsidRPr="00AE6C1D" w:rsidRDefault="00AE6C1D" w:rsidP="00C50891">
            <w:pPr>
              <w:spacing w:line="312" w:lineRule="auto"/>
              <w:ind w:left="360"/>
              <w:jc w:val="both"/>
              <w:rPr>
                <w:rFonts w:ascii="Times New Roman" w:hAnsi="Times New Roman" w:cs="Times New Roman"/>
                <w:sz w:val="26"/>
                <w:szCs w:val="26"/>
              </w:rPr>
            </w:pPr>
          </w:p>
        </w:tc>
        <w:tc>
          <w:tcPr>
            <w:tcW w:w="1134" w:type="dxa"/>
            <w:tcBorders>
              <w:top w:val="single" w:sz="4" w:space="0" w:color="auto"/>
              <w:left w:val="single" w:sz="4" w:space="0" w:color="auto"/>
              <w:bottom w:val="single" w:sz="4" w:space="0" w:color="auto"/>
              <w:right w:val="single" w:sz="4" w:space="0" w:color="auto"/>
            </w:tcBorders>
            <w:vAlign w:val="center"/>
          </w:tcPr>
          <w:p w14:paraId="5BA6A016" w14:textId="77777777" w:rsidR="00AE6C1D" w:rsidRPr="00AE6C1D" w:rsidRDefault="00AE6C1D" w:rsidP="00C50891">
            <w:pPr>
              <w:spacing w:line="312" w:lineRule="auto"/>
              <w:ind w:left="360"/>
              <w:jc w:val="both"/>
              <w:rPr>
                <w:rFonts w:ascii="Times New Roman" w:hAnsi="Times New Roman" w:cs="Times New Roman"/>
                <w:sz w:val="26"/>
                <w:szCs w:val="26"/>
              </w:rPr>
            </w:pPr>
          </w:p>
        </w:tc>
      </w:tr>
    </w:tbl>
    <w:p w14:paraId="32F6E5F6" w14:textId="77777777" w:rsidR="00AE6C1D" w:rsidRPr="00AE6C1D" w:rsidRDefault="00AE6C1D" w:rsidP="00C50891">
      <w:pPr>
        <w:spacing w:line="312" w:lineRule="auto"/>
        <w:ind w:left="360"/>
        <w:jc w:val="both"/>
        <w:rPr>
          <w:rFonts w:ascii="Times New Roman" w:hAnsi="Times New Roman" w:cs="Times New Roman"/>
          <w:sz w:val="26"/>
          <w:szCs w:val="26"/>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4"/>
        <w:gridCol w:w="1534"/>
        <w:gridCol w:w="1151"/>
        <w:gridCol w:w="1151"/>
        <w:gridCol w:w="1199"/>
      </w:tblGrid>
      <w:tr w:rsidR="00AE6C1D" w:rsidRPr="00AE6C1D" w14:paraId="56EDD541" w14:textId="77777777" w:rsidTr="00AB317C">
        <w:trPr>
          <w:trHeight w:val="692"/>
        </w:trPr>
        <w:tc>
          <w:tcPr>
            <w:tcW w:w="4114" w:type="dxa"/>
            <w:tcBorders>
              <w:top w:val="single" w:sz="4" w:space="0" w:color="auto"/>
              <w:left w:val="single" w:sz="4" w:space="0" w:color="auto"/>
              <w:bottom w:val="single" w:sz="4" w:space="0" w:color="auto"/>
              <w:right w:val="single" w:sz="4" w:space="0" w:color="auto"/>
            </w:tcBorders>
          </w:tcPr>
          <w:p w14:paraId="44E0DC38" w14:textId="77777777" w:rsidR="00AE6C1D" w:rsidRPr="00AE6C1D" w:rsidRDefault="00AE6C1D" w:rsidP="00B31A54">
            <w:pPr>
              <w:spacing w:line="312" w:lineRule="auto"/>
              <w:ind w:left="360"/>
              <w:jc w:val="both"/>
              <w:rPr>
                <w:rFonts w:ascii="Times New Roman" w:hAnsi="Times New Roman" w:cs="Times New Roman"/>
                <w:sz w:val="26"/>
                <w:szCs w:val="26"/>
              </w:rPr>
            </w:pPr>
          </w:p>
        </w:tc>
        <w:tc>
          <w:tcPr>
            <w:tcW w:w="1534" w:type="dxa"/>
            <w:tcBorders>
              <w:top w:val="single" w:sz="4" w:space="0" w:color="auto"/>
              <w:left w:val="single" w:sz="4" w:space="0" w:color="auto"/>
              <w:bottom w:val="single" w:sz="4" w:space="0" w:color="auto"/>
              <w:right w:val="single" w:sz="4" w:space="0" w:color="auto"/>
            </w:tcBorders>
            <w:vAlign w:val="center"/>
            <w:hideMark/>
          </w:tcPr>
          <w:p w14:paraId="016D1F9F" w14:textId="77777777" w:rsidR="00AE6C1D" w:rsidRPr="00AE6C1D" w:rsidRDefault="00AE6C1D"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Trung bình</w:t>
            </w:r>
          </w:p>
        </w:tc>
        <w:tc>
          <w:tcPr>
            <w:tcW w:w="1151" w:type="dxa"/>
            <w:tcBorders>
              <w:top w:val="single" w:sz="4" w:space="0" w:color="auto"/>
              <w:left w:val="single" w:sz="4" w:space="0" w:color="auto"/>
              <w:bottom w:val="single" w:sz="4" w:space="0" w:color="auto"/>
              <w:right w:val="single" w:sz="4" w:space="0" w:color="auto"/>
            </w:tcBorders>
            <w:vAlign w:val="center"/>
            <w:hideMark/>
          </w:tcPr>
          <w:p w14:paraId="5262D0FB" w14:textId="77777777" w:rsidR="00AE6C1D" w:rsidRPr="00AE6C1D" w:rsidRDefault="00AE6C1D"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Khá</w:t>
            </w:r>
          </w:p>
        </w:tc>
        <w:tc>
          <w:tcPr>
            <w:tcW w:w="1151" w:type="dxa"/>
            <w:tcBorders>
              <w:top w:val="single" w:sz="4" w:space="0" w:color="auto"/>
              <w:left w:val="single" w:sz="4" w:space="0" w:color="auto"/>
              <w:bottom w:val="single" w:sz="4" w:space="0" w:color="auto"/>
              <w:right w:val="single" w:sz="4" w:space="0" w:color="auto"/>
            </w:tcBorders>
            <w:vAlign w:val="center"/>
            <w:hideMark/>
          </w:tcPr>
          <w:p w14:paraId="33F80C32" w14:textId="77777777" w:rsidR="00AE6C1D" w:rsidRPr="00AE6C1D" w:rsidRDefault="00AE6C1D"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Cao</w:t>
            </w:r>
          </w:p>
        </w:tc>
        <w:tc>
          <w:tcPr>
            <w:tcW w:w="1199" w:type="dxa"/>
            <w:tcBorders>
              <w:top w:val="single" w:sz="4" w:space="0" w:color="auto"/>
              <w:left w:val="single" w:sz="4" w:space="0" w:color="auto"/>
              <w:bottom w:val="single" w:sz="4" w:space="0" w:color="auto"/>
              <w:right w:val="single" w:sz="4" w:space="0" w:color="auto"/>
            </w:tcBorders>
            <w:vAlign w:val="center"/>
            <w:hideMark/>
          </w:tcPr>
          <w:p w14:paraId="4DF8A564" w14:textId="77777777" w:rsidR="00AE6C1D" w:rsidRPr="00AE6C1D" w:rsidRDefault="00AE6C1D"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Rất cao</w:t>
            </w:r>
          </w:p>
        </w:tc>
      </w:tr>
      <w:tr w:rsidR="00AE6C1D" w:rsidRPr="00AE6C1D" w14:paraId="7A8B9DD8" w14:textId="77777777" w:rsidTr="00AB317C">
        <w:trPr>
          <w:trHeight w:val="1027"/>
        </w:trPr>
        <w:tc>
          <w:tcPr>
            <w:tcW w:w="4114" w:type="dxa"/>
            <w:tcBorders>
              <w:top w:val="single" w:sz="4" w:space="0" w:color="auto"/>
              <w:left w:val="single" w:sz="4" w:space="0" w:color="auto"/>
              <w:bottom w:val="single" w:sz="4" w:space="0" w:color="auto"/>
              <w:right w:val="single" w:sz="4" w:space="0" w:color="auto"/>
            </w:tcBorders>
            <w:vAlign w:val="center"/>
            <w:hideMark/>
          </w:tcPr>
          <w:p w14:paraId="7D1AF5FA" w14:textId="77777777" w:rsidR="00AE6C1D" w:rsidRPr="00AE6C1D" w:rsidRDefault="00AE6C1D" w:rsidP="00B31A54">
            <w:pPr>
              <w:spacing w:line="312" w:lineRule="auto"/>
              <w:ind w:left="284"/>
              <w:jc w:val="both"/>
              <w:rPr>
                <w:rFonts w:ascii="Times New Roman" w:hAnsi="Times New Roman" w:cs="Times New Roman"/>
                <w:sz w:val="26"/>
                <w:szCs w:val="26"/>
              </w:rPr>
            </w:pPr>
            <w:r w:rsidRPr="00AE6C1D">
              <w:rPr>
                <w:rFonts w:ascii="Times New Roman" w:hAnsi="Times New Roman" w:cs="Times New Roman"/>
                <w:sz w:val="26"/>
                <w:szCs w:val="26"/>
              </w:rPr>
              <w:t>Ước tính độ khó để phát triển thành công sản phẩm của bạn:</w:t>
            </w:r>
          </w:p>
        </w:tc>
        <w:tc>
          <w:tcPr>
            <w:tcW w:w="1534" w:type="dxa"/>
            <w:tcBorders>
              <w:top w:val="single" w:sz="4" w:space="0" w:color="auto"/>
              <w:left w:val="single" w:sz="4" w:space="0" w:color="auto"/>
              <w:bottom w:val="single" w:sz="4" w:space="0" w:color="auto"/>
              <w:right w:val="single" w:sz="4" w:space="0" w:color="auto"/>
            </w:tcBorders>
            <w:vAlign w:val="center"/>
          </w:tcPr>
          <w:p w14:paraId="0E5B7015" w14:textId="77777777" w:rsidR="00AE6C1D" w:rsidRPr="00AE6C1D" w:rsidRDefault="00AE6C1D" w:rsidP="00B31A54">
            <w:pPr>
              <w:spacing w:line="312" w:lineRule="auto"/>
              <w:ind w:left="360"/>
              <w:jc w:val="both"/>
              <w:rPr>
                <w:rFonts w:ascii="Times New Roman" w:hAnsi="Times New Roman" w:cs="Times New Roman"/>
                <w:sz w:val="26"/>
                <w:szCs w:val="26"/>
              </w:rPr>
            </w:pPr>
          </w:p>
        </w:tc>
        <w:tc>
          <w:tcPr>
            <w:tcW w:w="1151" w:type="dxa"/>
            <w:tcBorders>
              <w:top w:val="single" w:sz="4" w:space="0" w:color="auto"/>
              <w:left w:val="single" w:sz="4" w:space="0" w:color="auto"/>
              <w:bottom w:val="single" w:sz="4" w:space="0" w:color="auto"/>
              <w:right w:val="single" w:sz="4" w:space="0" w:color="auto"/>
            </w:tcBorders>
          </w:tcPr>
          <w:p w14:paraId="64E79DA2" w14:textId="77777777" w:rsidR="00AE6C1D" w:rsidRPr="00AE6C1D" w:rsidRDefault="00AE6C1D" w:rsidP="00B31A54">
            <w:pPr>
              <w:spacing w:line="312" w:lineRule="auto"/>
              <w:ind w:left="360"/>
              <w:jc w:val="both"/>
              <w:rPr>
                <w:rFonts w:ascii="Times New Roman" w:hAnsi="Times New Roman" w:cs="Times New Roman"/>
                <w:sz w:val="26"/>
                <w:szCs w:val="26"/>
              </w:rPr>
            </w:pPr>
          </w:p>
          <w:p w14:paraId="24973F0C" w14:textId="7C8AC7F5" w:rsidR="00AE6C1D" w:rsidRPr="00AE6C1D" w:rsidRDefault="00C50891" w:rsidP="00B31A54">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X</w:t>
            </w:r>
          </w:p>
        </w:tc>
        <w:tc>
          <w:tcPr>
            <w:tcW w:w="1151" w:type="dxa"/>
            <w:tcBorders>
              <w:top w:val="single" w:sz="4" w:space="0" w:color="auto"/>
              <w:left w:val="single" w:sz="4" w:space="0" w:color="auto"/>
              <w:bottom w:val="single" w:sz="4" w:space="0" w:color="auto"/>
              <w:right w:val="single" w:sz="4" w:space="0" w:color="auto"/>
            </w:tcBorders>
            <w:vAlign w:val="center"/>
          </w:tcPr>
          <w:p w14:paraId="595A781D" w14:textId="35CFB620" w:rsidR="00AE6C1D" w:rsidRPr="00AE6C1D" w:rsidRDefault="00AE6C1D" w:rsidP="00B31A54">
            <w:pPr>
              <w:spacing w:line="312" w:lineRule="auto"/>
              <w:ind w:left="360"/>
              <w:jc w:val="both"/>
              <w:rPr>
                <w:rFonts w:ascii="Times New Roman" w:hAnsi="Times New Roman" w:cs="Times New Roman"/>
                <w:sz w:val="26"/>
                <w:szCs w:val="26"/>
              </w:rPr>
            </w:pPr>
          </w:p>
        </w:tc>
        <w:tc>
          <w:tcPr>
            <w:tcW w:w="1199" w:type="dxa"/>
            <w:tcBorders>
              <w:top w:val="single" w:sz="4" w:space="0" w:color="auto"/>
              <w:left w:val="single" w:sz="4" w:space="0" w:color="auto"/>
              <w:bottom w:val="single" w:sz="4" w:space="0" w:color="auto"/>
              <w:right w:val="single" w:sz="4" w:space="0" w:color="auto"/>
            </w:tcBorders>
            <w:vAlign w:val="center"/>
          </w:tcPr>
          <w:p w14:paraId="7EBED8AF" w14:textId="77777777" w:rsidR="00AE6C1D" w:rsidRPr="00AE6C1D" w:rsidRDefault="00AE6C1D" w:rsidP="00B31A54">
            <w:pPr>
              <w:spacing w:line="312" w:lineRule="auto"/>
              <w:ind w:left="360"/>
              <w:jc w:val="both"/>
              <w:rPr>
                <w:rFonts w:ascii="Times New Roman" w:hAnsi="Times New Roman" w:cs="Times New Roman"/>
                <w:sz w:val="26"/>
                <w:szCs w:val="26"/>
              </w:rPr>
            </w:pPr>
          </w:p>
        </w:tc>
      </w:tr>
    </w:tbl>
    <w:p w14:paraId="59335370" w14:textId="77777777" w:rsidR="00AE6C1D" w:rsidRPr="00AE6C1D" w:rsidRDefault="00AE6C1D" w:rsidP="00B31A54">
      <w:pPr>
        <w:spacing w:line="312" w:lineRule="auto"/>
        <w:ind w:left="360"/>
        <w:jc w:val="both"/>
        <w:rPr>
          <w:rFonts w:ascii="Times New Roman" w:hAnsi="Times New Roman" w:cs="Times New Roman"/>
          <w:sz w:val="26"/>
          <w:szCs w:val="26"/>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9"/>
        <w:gridCol w:w="5121"/>
      </w:tblGrid>
      <w:tr w:rsidR="00AE6C1D" w:rsidRPr="00AE6C1D" w14:paraId="33BA751B" w14:textId="77777777" w:rsidTr="00AB317C">
        <w:trPr>
          <w:trHeight w:val="988"/>
        </w:trPr>
        <w:tc>
          <w:tcPr>
            <w:tcW w:w="4059" w:type="dxa"/>
            <w:tcBorders>
              <w:top w:val="single" w:sz="4" w:space="0" w:color="auto"/>
              <w:left w:val="single" w:sz="4" w:space="0" w:color="auto"/>
              <w:bottom w:val="single" w:sz="4" w:space="0" w:color="auto"/>
              <w:right w:val="single" w:sz="4" w:space="0" w:color="auto"/>
            </w:tcBorders>
            <w:vAlign w:val="center"/>
            <w:hideMark/>
          </w:tcPr>
          <w:p w14:paraId="2114E627" w14:textId="77777777" w:rsidR="00AE6C1D" w:rsidRPr="00AE6C1D" w:rsidRDefault="00AE6C1D" w:rsidP="00B31A54">
            <w:pPr>
              <w:spacing w:line="312" w:lineRule="auto"/>
              <w:ind w:left="284"/>
              <w:jc w:val="both"/>
              <w:rPr>
                <w:rFonts w:ascii="Times New Roman" w:hAnsi="Times New Roman" w:cs="Times New Roman"/>
                <w:sz w:val="26"/>
                <w:szCs w:val="26"/>
              </w:rPr>
            </w:pPr>
            <w:r w:rsidRPr="00AE6C1D">
              <w:rPr>
                <w:rFonts w:ascii="Times New Roman" w:hAnsi="Times New Roman" w:cs="Times New Roman"/>
                <w:sz w:val="26"/>
                <w:szCs w:val="26"/>
              </w:rPr>
              <w:t>Ước lượng thời gian cần thiết để phát triển sản phẩm của bạn:</w:t>
            </w:r>
          </w:p>
        </w:tc>
        <w:tc>
          <w:tcPr>
            <w:tcW w:w="5121" w:type="dxa"/>
            <w:tcBorders>
              <w:top w:val="single" w:sz="4" w:space="0" w:color="auto"/>
              <w:left w:val="single" w:sz="4" w:space="0" w:color="auto"/>
              <w:bottom w:val="single" w:sz="4" w:space="0" w:color="auto"/>
              <w:right w:val="single" w:sz="4" w:space="0" w:color="auto"/>
            </w:tcBorders>
            <w:vAlign w:val="center"/>
            <w:hideMark/>
          </w:tcPr>
          <w:p w14:paraId="39CE2050" w14:textId="7540F358" w:rsidR="00AE6C1D" w:rsidRPr="00AE6C1D" w:rsidRDefault="00C50891" w:rsidP="00B31A54">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2</w:t>
            </w:r>
            <w:r w:rsidR="00AE6C1D" w:rsidRPr="00AE6C1D">
              <w:rPr>
                <w:rFonts w:ascii="Times New Roman" w:hAnsi="Times New Roman" w:cs="Times New Roman"/>
                <w:sz w:val="26"/>
                <w:szCs w:val="26"/>
              </w:rPr>
              <w:t xml:space="preserve"> </w:t>
            </w:r>
            <w:r>
              <w:rPr>
                <w:rFonts w:ascii="Times New Roman" w:hAnsi="Times New Roman" w:cs="Times New Roman"/>
                <w:sz w:val="26"/>
                <w:szCs w:val="26"/>
              </w:rPr>
              <w:t>tuần</w:t>
            </w:r>
          </w:p>
        </w:tc>
      </w:tr>
    </w:tbl>
    <w:p w14:paraId="539B3EB5" w14:textId="37492829" w:rsidR="00AE6C1D" w:rsidRPr="00B31A54" w:rsidRDefault="00C50891" w:rsidP="00B31A54">
      <w:pPr>
        <w:pStyle w:val="Heading3"/>
        <w:numPr>
          <w:ilvl w:val="0"/>
          <w:numId w:val="67"/>
        </w:numPr>
        <w:tabs>
          <w:tab w:val="left" w:pos="993"/>
        </w:tabs>
        <w:spacing w:before="0" w:after="0" w:line="312" w:lineRule="auto"/>
        <w:ind w:left="567" w:hanging="283"/>
        <w:rPr>
          <w:rFonts w:ascii="Times New Roman" w:hAnsi="Times New Roman" w:cs="Times New Roman"/>
          <w:sz w:val="26"/>
          <w:szCs w:val="26"/>
        </w:rPr>
      </w:pPr>
      <w:bookmarkStart w:id="8" w:name="_Toc179237813"/>
      <w:r w:rsidRPr="00B31A54">
        <w:rPr>
          <w:rFonts w:ascii="Times New Roman" w:hAnsi="Times New Roman" w:cs="Times New Roman"/>
          <w:sz w:val="26"/>
          <w:szCs w:val="26"/>
        </w:rPr>
        <w:t>Thành viên 3</w:t>
      </w:r>
      <w:bookmarkEnd w:id="8"/>
    </w:p>
    <w:p w14:paraId="44295221" w14:textId="7079B434" w:rsidR="00C50891" w:rsidRPr="00AE6C1D" w:rsidRDefault="00C50891" w:rsidP="00B31A54">
      <w:pPr>
        <w:numPr>
          <w:ilvl w:val="0"/>
          <w:numId w:val="45"/>
        </w:numPr>
        <w:tabs>
          <w:tab w:val="left" w:pos="993"/>
        </w:tabs>
        <w:spacing w:line="312" w:lineRule="auto"/>
        <w:ind w:left="709"/>
        <w:jc w:val="both"/>
        <w:rPr>
          <w:rFonts w:ascii="Times New Roman" w:hAnsi="Times New Roman" w:cs="Times New Roman"/>
          <w:sz w:val="26"/>
          <w:szCs w:val="26"/>
        </w:rPr>
      </w:pPr>
      <w:r w:rsidRPr="00AE6C1D">
        <w:rPr>
          <w:rFonts w:ascii="Times New Roman" w:hAnsi="Times New Roman" w:cs="Times New Roman"/>
          <w:sz w:val="26"/>
          <w:szCs w:val="26"/>
        </w:rPr>
        <w:t xml:space="preserve">Họ và tên sinh viên: </w:t>
      </w:r>
      <w:r>
        <w:rPr>
          <w:rFonts w:ascii="Times New Roman" w:hAnsi="Times New Roman" w:cs="Times New Roman"/>
          <w:sz w:val="26"/>
          <w:szCs w:val="26"/>
        </w:rPr>
        <w:t>Lê Ngọc Thịnh</w:t>
      </w:r>
      <w:r w:rsidRPr="00AE6C1D">
        <w:rPr>
          <w:rFonts w:ascii="Times New Roman" w:hAnsi="Times New Roman" w:cs="Times New Roman"/>
          <w:sz w:val="26"/>
          <w:szCs w:val="26"/>
        </w:rPr>
        <w:t xml:space="preserve"> </w:t>
      </w:r>
    </w:p>
    <w:p w14:paraId="00409130" w14:textId="77777777" w:rsidR="00C50891" w:rsidRPr="00AE6C1D" w:rsidRDefault="00C50891" w:rsidP="00B31A54">
      <w:pPr>
        <w:numPr>
          <w:ilvl w:val="0"/>
          <w:numId w:val="45"/>
        </w:numPr>
        <w:tabs>
          <w:tab w:val="left" w:pos="993"/>
        </w:tabs>
        <w:spacing w:line="312" w:lineRule="auto"/>
        <w:ind w:left="709"/>
        <w:jc w:val="both"/>
        <w:rPr>
          <w:rFonts w:ascii="Times New Roman" w:hAnsi="Times New Roman" w:cs="Times New Roman"/>
          <w:sz w:val="26"/>
          <w:szCs w:val="26"/>
        </w:rPr>
      </w:pPr>
      <w:r w:rsidRPr="00AE6C1D">
        <w:rPr>
          <w:rFonts w:ascii="Times New Roman" w:hAnsi="Times New Roman" w:cs="Times New Roman"/>
          <w:sz w:val="26"/>
          <w:szCs w:val="26"/>
        </w:rPr>
        <w:t xml:space="preserve">Chuyên ngành: Khoa học máy tính </w:t>
      </w:r>
    </w:p>
    <w:p w14:paraId="480E7FB5" w14:textId="179D8C1C" w:rsidR="00C50891" w:rsidRPr="00B31A54" w:rsidRDefault="00C50891" w:rsidP="00B31A54">
      <w:pPr>
        <w:numPr>
          <w:ilvl w:val="0"/>
          <w:numId w:val="45"/>
        </w:numPr>
        <w:spacing w:line="312" w:lineRule="auto"/>
        <w:ind w:left="709"/>
        <w:rPr>
          <w:rFonts w:ascii="Times New Roman" w:hAnsi="Times New Roman" w:cs="Times New Roman"/>
          <w:sz w:val="26"/>
          <w:szCs w:val="26"/>
        </w:rPr>
      </w:pPr>
      <w:r w:rsidRPr="00AE6C1D">
        <w:rPr>
          <w:rFonts w:ascii="Times New Roman" w:hAnsi="Times New Roman" w:cs="Times New Roman"/>
          <w:sz w:val="26"/>
          <w:szCs w:val="26"/>
        </w:rPr>
        <w:t xml:space="preserve">Tên ý tưởng (sản phẩm): </w:t>
      </w:r>
      <w:r w:rsidRPr="00C50891">
        <w:rPr>
          <w:rFonts w:ascii="Times New Roman" w:hAnsi="Times New Roman" w:cs="Times New Roman"/>
          <w:sz w:val="26"/>
          <w:szCs w:val="26"/>
        </w:rPr>
        <w:t xml:space="preserve">Xây dựng hệ thống quản lí điểm sinh viên </w:t>
      </w:r>
    </w:p>
    <w:p w14:paraId="6F460F1B" w14:textId="77777777" w:rsidR="00C50891" w:rsidRPr="00874F16" w:rsidRDefault="00C50891" w:rsidP="00B31A54">
      <w:pPr>
        <w:numPr>
          <w:ilvl w:val="3"/>
          <w:numId w:val="50"/>
        </w:numPr>
        <w:tabs>
          <w:tab w:val="left" w:pos="1560"/>
        </w:tabs>
        <w:spacing w:line="312" w:lineRule="auto"/>
        <w:ind w:left="1134" w:hanging="283"/>
        <w:jc w:val="both"/>
        <w:rPr>
          <w:rFonts w:ascii="Times New Roman" w:hAnsi="Times New Roman" w:cs="Times New Roman"/>
          <w:i/>
          <w:iCs/>
          <w:sz w:val="26"/>
          <w:szCs w:val="26"/>
        </w:rPr>
      </w:pPr>
      <w:r w:rsidRPr="00874F16">
        <w:rPr>
          <w:rFonts w:ascii="Times New Roman" w:eastAsia="Times New Roman" w:hAnsi="Times New Roman"/>
          <w:i/>
          <w:iCs/>
          <w:sz w:val="26"/>
          <w:szCs w:val="26"/>
        </w:rPr>
        <w:lastRenderedPageBreak/>
        <w:t>Mô tả ý tưởng sản phẩm</w:t>
      </w:r>
    </w:p>
    <w:p w14:paraId="0085601B" w14:textId="77777777" w:rsidR="00C50891" w:rsidRPr="00C50891" w:rsidRDefault="00C50891" w:rsidP="00B31A54">
      <w:pPr>
        <w:tabs>
          <w:tab w:val="left" w:pos="1560"/>
        </w:tabs>
        <w:spacing w:line="312" w:lineRule="auto"/>
        <w:ind w:firstLine="567"/>
        <w:jc w:val="both"/>
        <w:rPr>
          <w:rFonts w:ascii="Times New Roman" w:hAnsi="Times New Roman" w:cs="Times New Roman"/>
          <w:sz w:val="26"/>
          <w:szCs w:val="26"/>
        </w:rPr>
      </w:pPr>
      <w:r w:rsidRPr="00C50891">
        <w:rPr>
          <w:rFonts w:ascii="Times New Roman" w:hAnsi="Times New Roman" w:cs="Times New Roman"/>
          <w:sz w:val="26"/>
          <w:szCs w:val="26"/>
        </w:rPr>
        <w:t xml:space="preserve">Ngày nay, để quản lý một tập thể hay một cộng đồng đòi hỏi phải có một hệ thống nhất định. Cùng với thời đại công nghệ phát triển như hiện nay thì việc quản lý trở nên dễ dàng vì có các trang web hay hệ thống hỗ trợ. </w:t>
      </w:r>
    </w:p>
    <w:p w14:paraId="17C49D7D" w14:textId="77777777" w:rsidR="00C50891" w:rsidRPr="00C50891" w:rsidRDefault="00C50891" w:rsidP="00B31A54">
      <w:pPr>
        <w:tabs>
          <w:tab w:val="left" w:pos="567"/>
        </w:tabs>
        <w:spacing w:line="312" w:lineRule="auto"/>
        <w:ind w:firstLine="567"/>
        <w:jc w:val="both"/>
        <w:rPr>
          <w:rFonts w:ascii="Times New Roman" w:hAnsi="Times New Roman" w:cs="Times New Roman"/>
          <w:sz w:val="26"/>
          <w:szCs w:val="26"/>
        </w:rPr>
      </w:pPr>
      <w:r w:rsidRPr="00C50891">
        <w:rPr>
          <w:rFonts w:ascii="Times New Roman" w:hAnsi="Times New Roman" w:cs="Times New Roman"/>
          <w:sz w:val="26"/>
          <w:szCs w:val="26"/>
        </w:rPr>
        <w:tab/>
        <w:t xml:space="preserve">Hệ thống quản lý điểm sinh viên được phát triển dựa trên nền tảng Java, là một giải pháp toàn diện, giúp tự động hóa toàn bộ quá trình quản lý điểm số từ việc nhập liệu, tính toán đến việc tạo báo cáo thống kê chi tiết. Với giao diện trực quan và thân thiện, sinh viên có thể dễ dàng tra cứu điểm số, lịch thi, thông báo của mình mọi lúc mọi nơi. Giảng viên có thể nhanh chóng nhập điểm, tạo báo cáo điểm theo lớp, theo môn học, theo học kỳ, đồng thời theo dõi tiến độ học tập của sinh viên một cách hiệu quả. Nhà trường có thể sử dụng hệ thống để quản lý toàn bộ dữ liệu sinh viên, phân tích điểm số để đánh giá chất lượng đào tạo và đưa ra các quyết định điều chỉnh phù hợp. </w:t>
      </w:r>
    </w:p>
    <w:p w14:paraId="5D5750E5" w14:textId="6CDA884B" w:rsidR="00C50891" w:rsidRPr="00C50891" w:rsidRDefault="00C50891" w:rsidP="00B31A54">
      <w:pPr>
        <w:tabs>
          <w:tab w:val="left" w:pos="1560"/>
        </w:tabs>
        <w:spacing w:line="312" w:lineRule="auto"/>
        <w:ind w:firstLine="567"/>
        <w:jc w:val="both"/>
        <w:rPr>
          <w:rFonts w:ascii="Times New Roman" w:hAnsi="Times New Roman" w:cs="Times New Roman"/>
          <w:i/>
          <w:iCs/>
          <w:sz w:val="26"/>
          <w:szCs w:val="26"/>
        </w:rPr>
      </w:pPr>
      <w:r w:rsidRPr="00C50891">
        <w:rPr>
          <w:rFonts w:ascii="Times New Roman" w:hAnsi="Times New Roman" w:cs="Times New Roman"/>
          <w:sz w:val="26"/>
          <w:szCs w:val="26"/>
        </w:rPr>
        <w:t>Hệ thống được xây dựng dựa trên cơ sở dữ liệu MySQL, sử dụng framework Spring và Hibernate để đảm bảo tính ổn định và khả năng mở rộng. Ngoài ra, hệ thống còn tích hợp tính năng gửi thông báo tự động qua email hoặc SMS, giúp sinh viên và giảng viên luôn được cập nhật thông tin mới nhất. Với các tính năng bảo mật cao, hệ thống đảm bảo an toàn cho dữ liệu của sinh viên và nhà trường.</w:t>
      </w:r>
    </w:p>
    <w:p w14:paraId="79C73AF4" w14:textId="77777777" w:rsidR="00C50891" w:rsidRPr="00AE6C1D" w:rsidRDefault="00C50891" w:rsidP="00B31A54">
      <w:pPr>
        <w:numPr>
          <w:ilvl w:val="0"/>
          <w:numId w:val="47"/>
        </w:numPr>
        <w:tabs>
          <w:tab w:val="left" w:pos="1560"/>
        </w:tabs>
        <w:spacing w:line="312" w:lineRule="auto"/>
        <w:ind w:left="851" w:hanging="284"/>
        <w:jc w:val="both"/>
        <w:rPr>
          <w:rFonts w:ascii="Times New Roman" w:hAnsi="Times New Roman" w:cs="Times New Roman"/>
          <w:i/>
          <w:iCs/>
          <w:sz w:val="26"/>
          <w:szCs w:val="26"/>
        </w:rPr>
      </w:pPr>
      <w:r w:rsidRPr="00AE6C1D">
        <w:rPr>
          <w:rFonts w:ascii="Times New Roman" w:hAnsi="Times New Roman" w:cs="Times New Roman"/>
          <w:i/>
          <w:iCs/>
          <w:sz w:val="26"/>
          <w:szCs w:val="26"/>
        </w:rPr>
        <w:t>Đánh giá cơ sở kiến thức của sinh viên</w:t>
      </w:r>
    </w:p>
    <w:p w14:paraId="6B2D93B5" w14:textId="77777777" w:rsidR="00C50891" w:rsidRPr="00AE6C1D" w:rsidRDefault="00C50891" w:rsidP="00B31A54">
      <w:pPr>
        <w:numPr>
          <w:ilvl w:val="0"/>
          <w:numId w:val="40"/>
        </w:numPr>
        <w:tabs>
          <w:tab w:val="left" w:pos="1560"/>
        </w:tabs>
        <w:spacing w:line="312" w:lineRule="auto"/>
        <w:jc w:val="both"/>
        <w:rPr>
          <w:rFonts w:ascii="Times New Roman" w:hAnsi="Times New Roman" w:cs="Times New Roman"/>
          <w:sz w:val="26"/>
          <w:szCs w:val="26"/>
        </w:rPr>
      </w:pPr>
      <w:r w:rsidRPr="00AE6C1D">
        <w:rPr>
          <w:rFonts w:ascii="Times New Roman" w:hAnsi="Times New Roman" w:cs="Times New Roman"/>
          <w:sz w:val="26"/>
          <w:szCs w:val="26"/>
        </w:rPr>
        <w:t>Lập trình cơ sở: Đã học</w:t>
      </w:r>
    </w:p>
    <w:p w14:paraId="4E886457" w14:textId="77777777" w:rsidR="00C50891" w:rsidRPr="00AE6C1D" w:rsidRDefault="00C50891" w:rsidP="00B31A54">
      <w:pPr>
        <w:numPr>
          <w:ilvl w:val="0"/>
          <w:numId w:val="40"/>
        </w:numPr>
        <w:tabs>
          <w:tab w:val="left" w:pos="1560"/>
        </w:tabs>
        <w:spacing w:line="312" w:lineRule="auto"/>
        <w:jc w:val="both"/>
        <w:rPr>
          <w:rFonts w:ascii="Times New Roman" w:hAnsi="Times New Roman" w:cs="Times New Roman"/>
          <w:sz w:val="26"/>
          <w:szCs w:val="26"/>
        </w:rPr>
      </w:pPr>
      <w:r w:rsidRPr="00AE6C1D">
        <w:rPr>
          <w:rFonts w:ascii="Times New Roman" w:hAnsi="Times New Roman" w:cs="Times New Roman"/>
          <w:sz w:val="26"/>
          <w:szCs w:val="26"/>
        </w:rPr>
        <w:t>Lập trình Python: Đang học</w:t>
      </w:r>
    </w:p>
    <w:p w14:paraId="617E327F" w14:textId="77777777" w:rsidR="00C50891" w:rsidRPr="00AE6C1D" w:rsidRDefault="00C50891" w:rsidP="00B31A54">
      <w:pPr>
        <w:numPr>
          <w:ilvl w:val="0"/>
          <w:numId w:val="40"/>
        </w:numPr>
        <w:tabs>
          <w:tab w:val="left" w:pos="1560"/>
        </w:tabs>
        <w:spacing w:line="312" w:lineRule="auto"/>
        <w:jc w:val="both"/>
        <w:rPr>
          <w:rFonts w:ascii="Times New Roman" w:hAnsi="Times New Roman" w:cs="Times New Roman"/>
          <w:sz w:val="26"/>
          <w:szCs w:val="26"/>
        </w:rPr>
      </w:pPr>
      <w:r w:rsidRPr="00AE6C1D">
        <w:rPr>
          <w:rFonts w:ascii="Times New Roman" w:hAnsi="Times New Roman" w:cs="Times New Roman"/>
          <w:sz w:val="26"/>
          <w:szCs w:val="26"/>
        </w:rPr>
        <w:t>Machine learning: Đang học</w:t>
      </w:r>
    </w:p>
    <w:p w14:paraId="41642A9F" w14:textId="77777777" w:rsidR="00C50891" w:rsidRPr="00AE6C1D" w:rsidRDefault="00C50891" w:rsidP="00B31A54">
      <w:pPr>
        <w:numPr>
          <w:ilvl w:val="0"/>
          <w:numId w:val="40"/>
        </w:numPr>
        <w:tabs>
          <w:tab w:val="left" w:pos="1560"/>
        </w:tabs>
        <w:spacing w:line="312" w:lineRule="auto"/>
        <w:jc w:val="both"/>
        <w:rPr>
          <w:rFonts w:ascii="Times New Roman" w:hAnsi="Times New Roman" w:cs="Times New Roman"/>
          <w:sz w:val="26"/>
          <w:szCs w:val="26"/>
        </w:rPr>
      </w:pPr>
      <w:r w:rsidRPr="00AE6C1D">
        <w:rPr>
          <w:rFonts w:ascii="Times New Roman" w:hAnsi="Times New Roman" w:cs="Times New Roman"/>
          <w:sz w:val="26"/>
          <w:szCs w:val="26"/>
        </w:rPr>
        <w:t>CDIO 1, 2: Đã học</w:t>
      </w:r>
    </w:p>
    <w:p w14:paraId="3AC3F299" w14:textId="77777777" w:rsidR="00C50891" w:rsidRPr="00AE6C1D" w:rsidRDefault="00C50891" w:rsidP="00B31A54">
      <w:pPr>
        <w:numPr>
          <w:ilvl w:val="0"/>
          <w:numId w:val="48"/>
        </w:numPr>
        <w:tabs>
          <w:tab w:val="left" w:pos="1560"/>
        </w:tabs>
        <w:spacing w:line="312" w:lineRule="auto"/>
        <w:ind w:left="851" w:hanging="284"/>
        <w:rPr>
          <w:rFonts w:ascii="Times New Roman" w:hAnsi="Times New Roman" w:cs="Times New Roman"/>
          <w:i/>
          <w:iCs/>
          <w:sz w:val="26"/>
          <w:szCs w:val="26"/>
        </w:rPr>
      </w:pPr>
      <w:r w:rsidRPr="00AE6C1D">
        <w:rPr>
          <w:rFonts w:ascii="Times New Roman" w:hAnsi="Times New Roman" w:cs="Times New Roman"/>
          <w:i/>
          <w:iCs/>
          <w:sz w:val="26"/>
          <w:szCs w:val="26"/>
        </w:rPr>
        <w:t>Đánh giá khả năng phát triển sản phẩm</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3996"/>
      </w:tblGrid>
      <w:tr w:rsidR="00C50891" w:rsidRPr="00AE6C1D" w14:paraId="470BC1B8" w14:textId="77777777" w:rsidTr="00AB317C">
        <w:trPr>
          <w:trHeight w:val="961"/>
        </w:trPr>
        <w:tc>
          <w:tcPr>
            <w:tcW w:w="5002" w:type="dxa"/>
            <w:tcBorders>
              <w:top w:val="single" w:sz="4" w:space="0" w:color="auto"/>
              <w:left w:val="single" w:sz="4" w:space="0" w:color="auto"/>
              <w:bottom w:val="single" w:sz="4" w:space="0" w:color="auto"/>
              <w:right w:val="single" w:sz="4" w:space="0" w:color="auto"/>
            </w:tcBorders>
            <w:vAlign w:val="center"/>
            <w:hideMark/>
          </w:tcPr>
          <w:p w14:paraId="0A3EB373" w14:textId="77777777" w:rsidR="00C50891" w:rsidRPr="00AE6C1D" w:rsidRDefault="00C50891" w:rsidP="00B31A54">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Ước tính số lượng người sẽ hưởng lợi từ sản phẩm của bạn</w:t>
            </w:r>
          </w:p>
        </w:tc>
        <w:tc>
          <w:tcPr>
            <w:tcW w:w="3996" w:type="dxa"/>
            <w:tcBorders>
              <w:top w:val="single" w:sz="4" w:space="0" w:color="auto"/>
              <w:left w:val="single" w:sz="4" w:space="0" w:color="auto"/>
              <w:bottom w:val="single" w:sz="4" w:space="0" w:color="auto"/>
              <w:right w:val="single" w:sz="4" w:space="0" w:color="auto"/>
            </w:tcBorders>
            <w:vAlign w:val="center"/>
            <w:hideMark/>
          </w:tcPr>
          <w:p w14:paraId="2276EA6B" w14:textId="52650DB5" w:rsidR="00C50891" w:rsidRPr="00AE6C1D" w:rsidRDefault="00C50891" w:rsidP="00B31A54">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100</w:t>
            </w:r>
            <w:r>
              <w:rPr>
                <w:rFonts w:ascii="Times New Roman" w:hAnsi="Times New Roman" w:cs="Times New Roman"/>
                <w:sz w:val="26"/>
                <w:szCs w:val="26"/>
              </w:rPr>
              <w:t>0</w:t>
            </w:r>
            <w:r>
              <w:rPr>
                <w:rFonts w:ascii="Times New Roman" w:hAnsi="Times New Roman" w:cs="Times New Roman"/>
                <w:sz w:val="26"/>
                <w:szCs w:val="26"/>
              </w:rPr>
              <w:t>0</w:t>
            </w:r>
          </w:p>
        </w:tc>
      </w:tr>
      <w:tr w:rsidR="00C50891" w:rsidRPr="00AE6C1D" w14:paraId="09E29477" w14:textId="77777777" w:rsidTr="00AB317C">
        <w:tc>
          <w:tcPr>
            <w:tcW w:w="5002" w:type="dxa"/>
            <w:tcBorders>
              <w:top w:val="single" w:sz="4" w:space="0" w:color="auto"/>
              <w:left w:val="single" w:sz="4" w:space="0" w:color="auto"/>
              <w:bottom w:val="single" w:sz="4" w:space="0" w:color="auto"/>
              <w:right w:val="single" w:sz="4" w:space="0" w:color="auto"/>
            </w:tcBorders>
            <w:vAlign w:val="center"/>
            <w:hideMark/>
          </w:tcPr>
          <w:p w14:paraId="29138830" w14:textId="77777777" w:rsidR="00C50891" w:rsidRPr="00AE6C1D" w:rsidRDefault="00C50891" w:rsidP="00B31A54">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Ước tính số lượng người sẽ bỏ tiền ra mua sản phẩm của bạn</w:t>
            </w:r>
          </w:p>
        </w:tc>
        <w:tc>
          <w:tcPr>
            <w:tcW w:w="3996" w:type="dxa"/>
            <w:tcBorders>
              <w:top w:val="single" w:sz="4" w:space="0" w:color="auto"/>
              <w:left w:val="single" w:sz="4" w:space="0" w:color="auto"/>
              <w:bottom w:val="single" w:sz="4" w:space="0" w:color="auto"/>
              <w:right w:val="single" w:sz="4" w:space="0" w:color="auto"/>
            </w:tcBorders>
            <w:vAlign w:val="center"/>
            <w:hideMark/>
          </w:tcPr>
          <w:p w14:paraId="6D5C52D5" w14:textId="77777777" w:rsidR="00C50891" w:rsidRPr="00AE6C1D" w:rsidRDefault="00C50891" w:rsidP="00B31A54">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100</w:t>
            </w:r>
          </w:p>
        </w:tc>
      </w:tr>
      <w:tr w:rsidR="00C50891" w:rsidRPr="00AE6C1D" w14:paraId="07CA1FC8" w14:textId="77777777" w:rsidTr="00AB317C">
        <w:trPr>
          <w:trHeight w:val="917"/>
        </w:trPr>
        <w:tc>
          <w:tcPr>
            <w:tcW w:w="5002" w:type="dxa"/>
            <w:tcBorders>
              <w:top w:val="single" w:sz="4" w:space="0" w:color="auto"/>
              <w:left w:val="single" w:sz="4" w:space="0" w:color="auto"/>
              <w:bottom w:val="single" w:sz="4" w:space="0" w:color="auto"/>
              <w:right w:val="single" w:sz="4" w:space="0" w:color="auto"/>
            </w:tcBorders>
            <w:vAlign w:val="center"/>
            <w:hideMark/>
          </w:tcPr>
          <w:p w14:paraId="54666009" w14:textId="77777777" w:rsidR="00C50891" w:rsidRPr="00AE6C1D" w:rsidRDefault="00C50891" w:rsidP="00B31A54">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Liệt kê các loại đối tượng sẽ được hưởng lợi từ ý tưởng sản phẩm của bạn (ít nhất là 1, nhiều nhất là 5):</w:t>
            </w:r>
          </w:p>
        </w:tc>
        <w:tc>
          <w:tcPr>
            <w:tcW w:w="3996" w:type="dxa"/>
            <w:tcBorders>
              <w:top w:val="single" w:sz="4" w:space="0" w:color="auto"/>
              <w:left w:val="single" w:sz="4" w:space="0" w:color="auto"/>
              <w:bottom w:val="single" w:sz="4" w:space="0" w:color="auto"/>
              <w:right w:val="single" w:sz="4" w:space="0" w:color="auto"/>
            </w:tcBorders>
            <w:hideMark/>
          </w:tcPr>
          <w:p w14:paraId="767F2C0F" w14:textId="2E65A6BA" w:rsidR="00C50891" w:rsidRPr="00AE6C1D" w:rsidRDefault="00C50891" w:rsidP="00B31A54">
            <w:pPr>
              <w:spacing w:line="312" w:lineRule="auto"/>
              <w:ind w:left="360"/>
              <w:jc w:val="both"/>
              <w:rPr>
                <w:rFonts w:ascii="Times New Roman" w:hAnsi="Times New Roman" w:cs="Times New Roman"/>
                <w:sz w:val="26"/>
                <w:szCs w:val="26"/>
              </w:rPr>
            </w:pPr>
            <w:r w:rsidRPr="00C50891">
              <w:rPr>
                <w:rFonts w:ascii="Times New Roman" w:hAnsi="Times New Roman" w:cs="Times New Roman"/>
                <w:sz w:val="26"/>
                <w:szCs w:val="26"/>
              </w:rPr>
              <w:t>Giảng viên, giáo viên có nhu cầu quản lí điểm học sinh/sinh viên; Học sinh/sinh viên có nhu cầu quản lí điểm số của bản thân</w:t>
            </w:r>
          </w:p>
        </w:tc>
      </w:tr>
    </w:tbl>
    <w:p w14:paraId="7031F785" w14:textId="77777777" w:rsidR="00C50891" w:rsidRPr="00AE6C1D" w:rsidRDefault="00C50891" w:rsidP="00B31A54">
      <w:pPr>
        <w:spacing w:line="312" w:lineRule="auto"/>
        <w:ind w:left="360"/>
        <w:rPr>
          <w:rFonts w:ascii="Times New Roman" w:hAnsi="Times New Roman" w:cs="Times New Roman"/>
          <w:sz w:val="26"/>
          <w:szCs w:val="26"/>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9"/>
        <w:gridCol w:w="1610"/>
        <w:gridCol w:w="1134"/>
        <w:gridCol w:w="1275"/>
        <w:gridCol w:w="1134"/>
      </w:tblGrid>
      <w:tr w:rsidR="00C50891" w:rsidRPr="00AE6C1D" w14:paraId="6DFEC29A" w14:textId="77777777" w:rsidTr="00AB317C">
        <w:trPr>
          <w:trHeight w:val="745"/>
        </w:trPr>
        <w:tc>
          <w:tcPr>
            <w:tcW w:w="4009" w:type="dxa"/>
            <w:tcBorders>
              <w:top w:val="single" w:sz="4" w:space="0" w:color="auto"/>
              <w:left w:val="single" w:sz="4" w:space="0" w:color="auto"/>
              <w:bottom w:val="single" w:sz="4" w:space="0" w:color="auto"/>
              <w:right w:val="single" w:sz="4" w:space="0" w:color="auto"/>
            </w:tcBorders>
          </w:tcPr>
          <w:p w14:paraId="47F1AE8A" w14:textId="77777777" w:rsidR="00C50891" w:rsidRPr="00AE6C1D" w:rsidRDefault="00C50891"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br w:type="page"/>
            </w:r>
          </w:p>
        </w:tc>
        <w:tc>
          <w:tcPr>
            <w:tcW w:w="1610" w:type="dxa"/>
            <w:tcBorders>
              <w:top w:val="single" w:sz="4" w:space="0" w:color="auto"/>
              <w:left w:val="single" w:sz="4" w:space="0" w:color="auto"/>
              <w:bottom w:val="single" w:sz="4" w:space="0" w:color="auto"/>
              <w:right w:val="single" w:sz="4" w:space="0" w:color="auto"/>
            </w:tcBorders>
            <w:vAlign w:val="center"/>
            <w:hideMark/>
          </w:tcPr>
          <w:p w14:paraId="1DC1BC7A" w14:textId="77777777" w:rsidR="00C50891" w:rsidRPr="00AE6C1D" w:rsidRDefault="00C50891"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Trung bình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684DB8" w14:textId="77777777" w:rsidR="00C50891" w:rsidRPr="00AE6C1D" w:rsidRDefault="00C50891"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Khá</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87A4491" w14:textId="77777777" w:rsidR="00C50891" w:rsidRPr="00AE6C1D" w:rsidRDefault="00C50891"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Cao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A53568" w14:textId="77777777" w:rsidR="00C50891" w:rsidRPr="00AE6C1D" w:rsidRDefault="00C50891"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Rất cao</w:t>
            </w:r>
          </w:p>
        </w:tc>
      </w:tr>
      <w:tr w:rsidR="00C50891" w:rsidRPr="00AE6C1D" w14:paraId="34ECFF37" w14:textId="77777777" w:rsidTr="00AB317C">
        <w:trPr>
          <w:trHeight w:val="1592"/>
        </w:trPr>
        <w:tc>
          <w:tcPr>
            <w:tcW w:w="4009" w:type="dxa"/>
            <w:tcBorders>
              <w:top w:val="single" w:sz="4" w:space="0" w:color="auto"/>
              <w:left w:val="single" w:sz="4" w:space="0" w:color="auto"/>
              <w:bottom w:val="single" w:sz="4" w:space="0" w:color="auto"/>
              <w:right w:val="single" w:sz="4" w:space="0" w:color="auto"/>
            </w:tcBorders>
            <w:vAlign w:val="center"/>
            <w:hideMark/>
          </w:tcPr>
          <w:p w14:paraId="617C7665" w14:textId="77777777" w:rsidR="00C50891" w:rsidRPr="00AE6C1D" w:rsidRDefault="00C50891" w:rsidP="00B31A54">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lastRenderedPageBreak/>
              <w:t>Đánh giá khả năng các nhà đầu tư sẽ bỏ tiền ra cho ý tưởng sản phẩm của bạn:</w:t>
            </w:r>
          </w:p>
        </w:tc>
        <w:tc>
          <w:tcPr>
            <w:tcW w:w="1610" w:type="dxa"/>
            <w:tcBorders>
              <w:top w:val="single" w:sz="4" w:space="0" w:color="auto"/>
              <w:left w:val="single" w:sz="4" w:space="0" w:color="auto"/>
              <w:bottom w:val="single" w:sz="4" w:space="0" w:color="auto"/>
              <w:right w:val="single" w:sz="4" w:space="0" w:color="auto"/>
            </w:tcBorders>
          </w:tcPr>
          <w:p w14:paraId="7ED6E29F" w14:textId="77777777" w:rsidR="00C50891" w:rsidRPr="00AE6C1D" w:rsidRDefault="00C50891" w:rsidP="00B31A54">
            <w:pPr>
              <w:spacing w:line="312" w:lineRule="auto"/>
              <w:ind w:left="360"/>
              <w:jc w:val="both"/>
              <w:rPr>
                <w:rFonts w:ascii="Times New Roman" w:hAnsi="Times New Roman" w:cs="Times New Roman"/>
                <w:sz w:val="26"/>
                <w:szCs w:val="26"/>
              </w:rPr>
            </w:pPr>
          </w:p>
        </w:tc>
        <w:tc>
          <w:tcPr>
            <w:tcW w:w="1134" w:type="dxa"/>
            <w:tcBorders>
              <w:top w:val="single" w:sz="4" w:space="0" w:color="auto"/>
              <w:left w:val="single" w:sz="4" w:space="0" w:color="auto"/>
              <w:bottom w:val="single" w:sz="4" w:space="0" w:color="auto"/>
              <w:right w:val="single" w:sz="4" w:space="0" w:color="auto"/>
            </w:tcBorders>
          </w:tcPr>
          <w:p w14:paraId="14C0D71D" w14:textId="77777777" w:rsidR="00C50891" w:rsidRPr="00AE6C1D" w:rsidRDefault="00C50891" w:rsidP="00B31A54">
            <w:pPr>
              <w:spacing w:line="312" w:lineRule="auto"/>
              <w:ind w:left="360"/>
              <w:jc w:val="both"/>
              <w:rPr>
                <w:rFonts w:ascii="Times New Roman" w:hAnsi="Times New Roman" w:cs="Times New Roman"/>
                <w:sz w:val="26"/>
                <w:szCs w:val="26"/>
              </w:rPr>
            </w:pPr>
          </w:p>
          <w:p w14:paraId="450935FF" w14:textId="5AEB1405" w:rsidR="00C50891" w:rsidRPr="00AE6C1D" w:rsidRDefault="00C50891" w:rsidP="00B31A54">
            <w:pPr>
              <w:spacing w:line="312" w:lineRule="auto"/>
              <w:ind w:left="360"/>
              <w:jc w:val="both"/>
              <w:rPr>
                <w:rFonts w:ascii="Times New Roman" w:hAnsi="Times New Roman" w:cs="Times New Roman"/>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tcPr>
          <w:p w14:paraId="0D6955E6" w14:textId="076BECB8" w:rsidR="00C50891" w:rsidRPr="00AE6C1D" w:rsidRDefault="00C50891" w:rsidP="00B31A54">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14:paraId="1D111F5D" w14:textId="77777777" w:rsidR="00C50891" w:rsidRPr="00AE6C1D" w:rsidRDefault="00C50891" w:rsidP="00B31A54">
            <w:pPr>
              <w:spacing w:line="312" w:lineRule="auto"/>
              <w:ind w:left="360"/>
              <w:jc w:val="both"/>
              <w:rPr>
                <w:rFonts w:ascii="Times New Roman" w:hAnsi="Times New Roman" w:cs="Times New Roman"/>
                <w:sz w:val="26"/>
                <w:szCs w:val="26"/>
              </w:rPr>
            </w:pPr>
          </w:p>
        </w:tc>
      </w:tr>
    </w:tbl>
    <w:p w14:paraId="03079EF3" w14:textId="77777777" w:rsidR="00C50891" w:rsidRPr="00AE6C1D" w:rsidRDefault="00C50891" w:rsidP="00B31A54">
      <w:pPr>
        <w:spacing w:line="312" w:lineRule="auto"/>
        <w:ind w:left="360"/>
        <w:jc w:val="both"/>
        <w:rPr>
          <w:rFonts w:ascii="Times New Roman" w:hAnsi="Times New Roman" w:cs="Times New Roman"/>
          <w:sz w:val="26"/>
          <w:szCs w:val="26"/>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4"/>
        <w:gridCol w:w="1534"/>
        <w:gridCol w:w="1151"/>
        <w:gridCol w:w="1151"/>
        <w:gridCol w:w="1199"/>
      </w:tblGrid>
      <w:tr w:rsidR="00C50891" w:rsidRPr="00AE6C1D" w14:paraId="40DB9B49" w14:textId="77777777" w:rsidTr="00AB317C">
        <w:trPr>
          <w:trHeight w:val="692"/>
        </w:trPr>
        <w:tc>
          <w:tcPr>
            <w:tcW w:w="4114" w:type="dxa"/>
            <w:tcBorders>
              <w:top w:val="single" w:sz="4" w:space="0" w:color="auto"/>
              <w:left w:val="single" w:sz="4" w:space="0" w:color="auto"/>
              <w:bottom w:val="single" w:sz="4" w:space="0" w:color="auto"/>
              <w:right w:val="single" w:sz="4" w:space="0" w:color="auto"/>
            </w:tcBorders>
          </w:tcPr>
          <w:p w14:paraId="56698C12" w14:textId="77777777" w:rsidR="00C50891" w:rsidRPr="00AE6C1D" w:rsidRDefault="00C50891" w:rsidP="00B31A54">
            <w:pPr>
              <w:spacing w:line="312" w:lineRule="auto"/>
              <w:ind w:left="360"/>
              <w:jc w:val="both"/>
              <w:rPr>
                <w:rFonts w:ascii="Times New Roman" w:hAnsi="Times New Roman" w:cs="Times New Roman"/>
                <w:sz w:val="26"/>
                <w:szCs w:val="26"/>
              </w:rPr>
            </w:pPr>
          </w:p>
        </w:tc>
        <w:tc>
          <w:tcPr>
            <w:tcW w:w="1534" w:type="dxa"/>
            <w:tcBorders>
              <w:top w:val="single" w:sz="4" w:space="0" w:color="auto"/>
              <w:left w:val="single" w:sz="4" w:space="0" w:color="auto"/>
              <w:bottom w:val="single" w:sz="4" w:space="0" w:color="auto"/>
              <w:right w:val="single" w:sz="4" w:space="0" w:color="auto"/>
            </w:tcBorders>
            <w:vAlign w:val="center"/>
            <w:hideMark/>
          </w:tcPr>
          <w:p w14:paraId="2A2F666F" w14:textId="77777777" w:rsidR="00C50891" w:rsidRPr="00AE6C1D" w:rsidRDefault="00C50891"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Trung bình</w:t>
            </w:r>
          </w:p>
        </w:tc>
        <w:tc>
          <w:tcPr>
            <w:tcW w:w="1151" w:type="dxa"/>
            <w:tcBorders>
              <w:top w:val="single" w:sz="4" w:space="0" w:color="auto"/>
              <w:left w:val="single" w:sz="4" w:space="0" w:color="auto"/>
              <w:bottom w:val="single" w:sz="4" w:space="0" w:color="auto"/>
              <w:right w:val="single" w:sz="4" w:space="0" w:color="auto"/>
            </w:tcBorders>
            <w:vAlign w:val="center"/>
            <w:hideMark/>
          </w:tcPr>
          <w:p w14:paraId="77797D46" w14:textId="77777777" w:rsidR="00C50891" w:rsidRPr="00AE6C1D" w:rsidRDefault="00C50891"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Khá</w:t>
            </w:r>
          </w:p>
        </w:tc>
        <w:tc>
          <w:tcPr>
            <w:tcW w:w="1151" w:type="dxa"/>
            <w:tcBorders>
              <w:top w:val="single" w:sz="4" w:space="0" w:color="auto"/>
              <w:left w:val="single" w:sz="4" w:space="0" w:color="auto"/>
              <w:bottom w:val="single" w:sz="4" w:space="0" w:color="auto"/>
              <w:right w:val="single" w:sz="4" w:space="0" w:color="auto"/>
            </w:tcBorders>
            <w:vAlign w:val="center"/>
            <w:hideMark/>
          </w:tcPr>
          <w:p w14:paraId="0AC7D52D" w14:textId="77777777" w:rsidR="00C50891" w:rsidRPr="00AE6C1D" w:rsidRDefault="00C50891"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Cao</w:t>
            </w:r>
          </w:p>
        </w:tc>
        <w:tc>
          <w:tcPr>
            <w:tcW w:w="1199" w:type="dxa"/>
            <w:tcBorders>
              <w:top w:val="single" w:sz="4" w:space="0" w:color="auto"/>
              <w:left w:val="single" w:sz="4" w:space="0" w:color="auto"/>
              <w:bottom w:val="single" w:sz="4" w:space="0" w:color="auto"/>
              <w:right w:val="single" w:sz="4" w:space="0" w:color="auto"/>
            </w:tcBorders>
            <w:vAlign w:val="center"/>
            <w:hideMark/>
          </w:tcPr>
          <w:p w14:paraId="2F49E4CF" w14:textId="77777777" w:rsidR="00C50891" w:rsidRPr="00AE6C1D" w:rsidRDefault="00C50891"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Rất cao</w:t>
            </w:r>
          </w:p>
        </w:tc>
      </w:tr>
      <w:tr w:rsidR="00C50891" w:rsidRPr="00AE6C1D" w14:paraId="24CCD29B" w14:textId="77777777" w:rsidTr="00AB317C">
        <w:trPr>
          <w:trHeight w:val="1027"/>
        </w:trPr>
        <w:tc>
          <w:tcPr>
            <w:tcW w:w="4114" w:type="dxa"/>
            <w:tcBorders>
              <w:top w:val="single" w:sz="4" w:space="0" w:color="auto"/>
              <w:left w:val="single" w:sz="4" w:space="0" w:color="auto"/>
              <w:bottom w:val="single" w:sz="4" w:space="0" w:color="auto"/>
              <w:right w:val="single" w:sz="4" w:space="0" w:color="auto"/>
            </w:tcBorders>
            <w:vAlign w:val="center"/>
            <w:hideMark/>
          </w:tcPr>
          <w:p w14:paraId="43E1214D" w14:textId="77777777" w:rsidR="00C50891" w:rsidRPr="00AE6C1D" w:rsidRDefault="00C50891" w:rsidP="00B31A54">
            <w:pPr>
              <w:spacing w:line="312" w:lineRule="auto"/>
              <w:ind w:left="284"/>
              <w:jc w:val="both"/>
              <w:rPr>
                <w:rFonts w:ascii="Times New Roman" w:hAnsi="Times New Roman" w:cs="Times New Roman"/>
                <w:sz w:val="26"/>
                <w:szCs w:val="26"/>
              </w:rPr>
            </w:pPr>
            <w:r w:rsidRPr="00AE6C1D">
              <w:rPr>
                <w:rFonts w:ascii="Times New Roman" w:hAnsi="Times New Roman" w:cs="Times New Roman"/>
                <w:sz w:val="26"/>
                <w:szCs w:val="26"/>
              </w:rPr>
              <w:t>Ước tính độ khó để phát triển thành công sản phẩm của bạn:</w:t>
            </w:r>
          </w:p>
        </w:tc>
        <w:tc>
          <w:tcPr>
            <w:tcW w:w="1534" w:type="dxa"/>
            <w:tcBorders>
              <w:top w:val="single" w:sz="4" w:space="0" w:color="auto"/>
              <w:left w:val="single" w:sz="4" w:space="0" w:color="auto"/>
              <w:bottom w:val="single" w:sz="4" w:space="0" w:color="auto"/>
              <w:right w:val="single" w:sz="4" w:space="0" w:color="auto"/>
            </w:tcBorders>
            <w:vAlign w:val="center"/>
          </w:tcPr>
          <w:p w14:paraId="2EC76263" w14:textId="77777777" w:rsidR="00C50891" w:rsidRPr="00AE6C1D" w:rsidRDefault="00C50891" w:rsidP="00B31A54">
            <w:pPr>
              <w:spacing w:line="312" w:lineRule="auto"/>
              <w:ind w:left="360"/>
              <w:jc w:val="both"/>
              <w:rPr>
                <w:rFonts w:ascii="Times New Roman" w:hAnsi="Times New Roman" w:cs="Times New Roman"/>
                <w:sz w:val="26"/>
                <w:szCs w:val="26"/>
              </w:rPr>
            </w:pPr>
          </w:p>
        </w:tc>
        <w:tc>
          <w:tcPr>
            <w:tcW w:w="1151" w:type="dxa"/>
            <w:tcBorders>
              <w:top w:val="single" w:sz="4" w:space="0" w:color="auto"/>
              <w:left w:val="single" w:sz="4" w:space="0" w:color="auto"/>
              <w:bottom w:val="single" w:sz="4" w:space="0" w:color="auto"/>
              <w:right w:val="single" w:sz="4" w:space="0" w:color="auto"/>
            </w:tcBorders>
          </w:tcPr>
          <w:p w14:paraId="32163A85" w14:textId="77777777" w:rsidR="00C50891" w:rsidRPr="00AE6C1D" w:rsidRDefault="00C50891" w:rsidP="00B31A54">
            <w:pPr>
              <w:spacing w:line="312" w:lineRule="auto"/>
              <w:ind w:left="360"/>
              <w:jc w:val="both"/>
              <w:rPr>
                <w:rFonts w:ascii="Times New Roman" w:hAnsi="Times New Roman" w:cs="Times New Roman"/>
                <w:sz w:val="26"/>
                <w:szCs w:val="26"/>
              </w:rPr>
            </w:pPr>
          </w:p>
          <w:p w14:paraId="19CFCFE5" w14:textId="2C8878EC" w:rsidR="00C50891" w:rsidRPr="00AE6C1D" w:rsidRDefault="00C50891" w:rsidP="00B31A54">
            <w:pPr>
              <w:spacing w:line="312" w:lineRule="auto"/>
              <w:ind w:left="360"/>
              <w:jc w:val="both"/>
              <w:rPr>
                <w:rFonts w:ascii="Times New Roman" w:hAnsi="Times New Roman" w:cs="Times New Roman"/>
                <w:sz w:val="26"/>
                <w:szCs w:val="26"/>
              </w:rPr>
            </w:pPr>
          </w:p>
        </w:tc>
        <w:tc>
          <w:tcPr>
            <w:tcW w:w="1151" w:type="dxa"/>
            <w:tcBorders>
              <w:top w:val="single" w:sz="4" w:space="0" w:color="auto"/>
              <w:left w:val="single" w:sz="4" w:space="0" w:color="auto"/>
              <w:bottom w:val="single" w:sz="4" w:space="0" w:color="auto"/>
              <w:right w:val="single" w:sz="4" w:space="0" w:color="auto"/>
            </w:tcBorders>
            <w:vAlign w:val="center"/>
          </w:tcPr>
          <w:p w14:paraId="546733EB" w14:textId="0A93BE0B" w:rsidR="00C50891" w:rsidRPr="00AE6C1D" w:rsidRDefault="0024689D" w:rsidP="00B31A54">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X</w:t>
            </w:r>
          </w:p>
        </w:tc>
        <w:tc>
          <w:tcPr>
            <w:tcW w:w="1199" w:type="dxa"/>
            <w:tcBorders>
              <w:top w:val="single" w:sz="4" w:space="0" w:color="auto"/>
              <w:left w:val="single" w:sz="4" w:space="0" w:color="auto"/>
              <w:bottom w:val="single" w:sz="4" w:space="0" w:color="auto"/>
              <w:right w:val="single" w:sz="4" w:space="0" w:color="auto"/>
            </w:tcBorders>
            <w:vAlign w:val="center"/>
          </w:tcPr>
          <w:p w14:paraId="163FB343" w14:textId="77777777" w:rsidR="00C50891" w:rsidRPr="00AE6C1D" w:rsidRDefault="00C50891" w:rsidP="00B31A54">
            <w:pPr>
              <w:spacing w:line="312" w:lineRule="auto"/>
              <w:ind w:left="360"/>
              <w:jc w:val="both"/>
              <w:rPr>
                <w:rFonts w:ascii="Times New Roman" w:hAnsi="Times New Roman" w:cs="Times New Roman"/>
                <w:sz w:val="26"/>
                <w:szCs w:val="26"/>
              </w:rPr>
            </w:pPr>
          </w:p>
        </w:tc>
      </w:tr>
    </w:tbl>
    <w:p w14:paraId="60B83FCD" w14:textId="77777777" w:rsidR="00C50891" w:rsidRPr="00AE6C1D" w:rsidRDefault="00C50891" w:rsidP="00B31A54">
      <w:pPr>
        <w:spacing w:line="312" w:lineRule="auto"/>
        <w:ind w:left="360"/>
        <w:jc w:val="both"/>
        <w:rPr>
          <w:rFonts w:ascii="Times New Roman" w:hAnsi="Times New Roman" w:cs="Times New Roman"/>
          <w:sz w:val="26"/>
          <w:szCs w:val="26"/>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9"/>
        <w:gridCol w:w="5121"/>
      </w:tblGrid>
      <w:tr w:rsidR="00C50891" w:rsidRPr="00AE6C1D" w14:paraId="6CEBE038" w14:textId="77777777" w:rsidTr="00AB317C">
        <w:trPr>
          <w:trHeight w:val="988"/>
        </w:trPr>
        <w:tc>
          <w:tcPr>
            <w:tcW w:w="4059" w:type="dxa"/>
            <w:tcBorders>
              <w:top w:val="single" w:sz="4" w:space="0" w:color="auto"/>
              <w:left w:val="single" w:sz="4" w:space="0" w:color="auto"/>
              <w:bottom w:val="single" w:sz="4" w:space="0" w:color="auto"/>
              <w:right w:val="single" w:sz="4" w:space="0" w:color="auto"/>
            </w:tcBorders>
            <w:vAlign w:val="center"/>
            <w:hideMark/>
          </w:tcPr>
          <w:p w14:paraId="17747DDB" w14:textId="77777777" w:rsidR="00C50891" w:rsidRPr="00AE6C1D" w:rsidRDefault="00C50891" w:rsidP="00B31A54">
            <w:pPr>
              <w:spacing w:line="312" w:lineRule="auto"/>
              <w:ind w:left="284"/>
              <w:jc w:val="both"/>
              <w:rPr>
                <w:rFonts w:ascii="Times New Roman" w:hAnsi="Times New Roman" w:cs="Times New Roman"/>
                <w:sz w:val="26"/>
                <w:szCs w:val="26"/>
              </w:rPr>
            </w:pPr>
            <w:r w:rsidRPr="00AE6C1D">
              <w:rPr>
                <w:rFonts w:ascii="Times New Roman" w:hAnsi="Times New Roman" w:cs="Times New Roman"/>
                <w:sz w:val="26"/>
                <w:szCs w:val="26"/>
              </w:rPr>
              <w:t>Ước lượng thời gian cần thiết để phát triển sản phẩm của bạn:</w:t>
            </w:r>
          </w:p>
        </w:tc>
        <w:tc>
          <w:tcPr>
            <w:tcW w:w="5121" w:type="dxa"/>
            <w:tcBorders>
              <w:top w:val="single" w:sz="4" w:space="0" w:color="auto"/>
              <w:left w:val="single" w:sz="4" w:space="0" w:color="auto"/>
              <w:bottom w:val="single" w:sz="4" w:space="0" w:color="auto"/>
              <w:right w:val="single" w:sz="4" w:space="0" w:color="auto"/>
            </w:tcBorders>
            <w:vAlign w:val="center"/>
            <w:hideMark/>
          </w:tcPr>
          <w:p w14:paraId="6B0D00FD" w14:textId="6B31EE99" w:rsidR="00C50891" w:rsidRPr="00AE6C1D" w:rsidRDefault="0024689D" w:rsidP="00B31A54">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1 tháng</w:t>
            </w:r>
          </w:p>
        </w:tc>
      </w:tr>
    </w:tbl>
    <w:p w14:paraId="1A886C3C" w14:textId="79A232C8" w:rsidR="00C50891" w:rsidRPr="00B31A54" w:rsidRDefault="009A38C7" w:rsidP="00B31A54">
      <w:pPr>
        <w:pStyle w:val="Heading3"/>
        <w:numPr>
          <w:ilvl w:val="0"/>
          <w:numId w:val="68"/>
        </w:numPr>
        <w:tabs>
          <w:tab w:val="left" w:pos="993"/>
        </w:tabs>
        <w:spacing w:before="0" w:after="0" w:line="312" w:lineRule="auto"/>
        <w:ind w:left="567" w:hanging="283"/>
        <w:rPr>
          <w:rFonts w:ascii="Times New Roman" w:hAnsi="Times New Roman" w:cs="Times New Roman"/>
          <w:sz w:val="26"/>
          <w:szCs w:val="26"/>
        </w:rPr>
      </w:pPr>
      <w:bookmarkStart w:id="9" w:name="_Toc179237814"/>
      <w:r w:rsidRPr="00B31A54">
        <w:rPr>
          <w:rFonts w:ascii="Times New Roman" w:hAnsi="Times New Roman" w:cs="Times New Roman"/>
          <w:sz w:val="26"/>
          <w:szCs w:val="26"/>
        </w:rPr>
        <w:t>Thành viên 4</w:t>
      </w:r>
      <w:bookmarkEnd w:id="9"/>
    </w:p>
    <w:p w14:paraId="6F087B61" w14:textId="18C5BC22" w:rsidR="009A38C7" w:rsidRPr="009A38C7" w:rsidRDefault="009A38C7" w:rsidP="00B31A54">
      <w:pPr>
        <w:numPr>
          <w:ilvl w:val="0"/>
          <w:numId w:val="52"/>
        </w:numPr>
        <w:tabs>
          <w:tab w:val="left" w:pos="993"/>
        </w:tabs>
        <w:spacing w:line="312" w:lineRule="auto"/>
        <w:jc w:val="both"/>
        <w:rPr>
          <w:rFonts w:ascii="Times New Roman" w:hAnsi="Times New Roman" w:cs="Times New Roman"/>
          <w:sz w:val="26"/>
          <w:szCs w:val="26"/>
        </w:rPr>
      </w:pPr>
      <w:r w:rsidRPr="009A38C7">
        <w:rPr>
          <w:rFonts w:ascii="Times New Roman" w:hAnsi="Times New Roman" w:cs="Times New Roman"/>
          <w:sz w:val="26"/>
          <w:szCs w:val="26"/>
        </w:rPr>
        <w:t>Họ và tên (sinh viên): Nguyễn Hồng Phúc</w:t>
      </w:r>
    </w:p>
    <w:p w14:paraId="33721DFE" w14:textId="47A6D3A1" w:rsidR="009A38C7" w:rsidRPr="009A38C7" w:rsidRDefault="009A38C7" w:rsidP="00B31A54">
      <w:pPr>
        <w:numPr>
          <w:ilvl w:val="0"/>
          <w:numId w:val="52"/>
        </w:numPr>
        <w:tabs>
          <w:tab w:val="left" w:pos="993"/>
        </w:tabs>
        <w:spacing w:line="312" w:lineRule="auto"/>
        <w:jc w:val="both"/>
        <w:rPr>
          <w:rFonts w:ascii="Times New Roman" w:hAnsi="Times New Roman" w:cs="Times New Roman"/>
          <w:sz w:val="26"/>
          <w:szCs w:val="26"/>
        </w:rPr>
      </w:pPr>
      <w:r w:rsidRPr="009A38C7">
        <w:rPr>
          <w:rFonts w:ascii="Times New Roman" w:hAnsi="Times New Roman" w:cs="Times New Roman"/>
          <w:sz w:val="26"/>
          <w:szCs w:val="26"/>
        </w:rPr>
        <w:t>Chuyên ngành: Trí Tuệ Nhân Tạo (AI)</w:t>
      </w:r>
    </w:p>
    <w:p w14:paraId="1B02BF6D" w14:textId="4B1C7F92" w:rsidR="009A38C7" w:rsidRDefault="009A38C7" w:rsidP="00B31A54">
      <w:pPr>
        <w:numPr>
          <w:ilvl w:val="0"/>
          <w:numId w:val="52"/>
        </w:numPr>
        <w:tabs>
          <w:tab w:val="left" w:pos="993"/>
        </w:tabs>
        <w:spacing w:line="312" w:lineRule="auto"/>
        <w:jc w:val="both"/>
        <w:rPr>
          <w:rFonts w:ascii="Times New Roman" w:hAnsi="Times New Roman" w:cs="Times New Roman"/>
          <w:sz w:val="26"/>
          <w:szCs w:val="26"/>
        </w:rPr>
      </w:pPr>
      <w:r w:rsidRPr="009A38C7">
        <w:rPr>
          <w:rFonts w:ascii="Times New Roman" w:hAnsi="Times New Roman" w:cs="Times New Roman"/>
          <w:sz w:val="26"/>
          <w:szCs w:val="26"/>
        </w:rPr>
        <w:t>Tên ý tưởng (sản phẩm): Sử dụng thuật toán Dijkstra ứng dụng vào AI tạo ra trò chơi thoát khỏi mê cung</w:t>
      </w:r>
    </w:p>
    <w:p w14:paraId="2BCA17BC" w14:textId="44BFDD9E" w:rsidR="009A38C7" w:rsidRDefault="00A05A2A" w:rsidP="00B31A54">
      <w:pPr>
        <w:numPr>
          <w:ilvl w:val="0"/>
          <w:numId w:val="53"/>
        </w:numPr>
        <w:tabs>
          <w:tab w:val="left" w:pos="993"/>
        </w:tabs>
        <w:spacing w:line="312" w:lineRule="auto"/>
        <w:jc w:val="both"/>
        <w:rPr>
          <w:rFonts w:ascii="Times New Roman" w:hAnsi="Times New Roman" w:cs="Times New Roman"/>
          <w:i/>
          <w:iCs/>
          <w:sz w:val="26"/>
          <w:szCs w:val="26"/>
        </w:rPr>
      </w:pPr>
      <w:r w:rsidRPr="00A05A2A">
        <w:rPr>
          <w:rFonts w:ascii="Times New Roman" w:hAnsi="Times New Roman" w:cs="Times New Roman"/>
          <w:i/>
          <w:iCs/>
          <w:sz w:val="26"/>
          <w:szCs w:val="26"/>
        </w:rPr>
        <w:t>Mô tả ý tưởng sản phẩm</w:t>
      </w:r>
    </w:p>
    <w:p w14:paraId="6F44C366" w14:textId="77777777" w:rsidR="00A05A2A" w:rsidRPr="00A05A2A" w:rsidRDefault="00A05A2A" w:rsidP="00B31A54">
      <w:pPr>
        <w:tabs>
          <w:tab w:val="left" w:pos="993"/>
        </w:tabs>
        <w:spacing w:line="312" w:lineRule="auto"/>
        <w:ind w:firstLine="567"/>
        <w:jc w:val="both"/>
        <w:rPr>
          <w:rFonts w:ascii="Times New Roman" w:hAnsi="Times New Roman" w:cs="Times New Roman"/>
          <w:sz w:val="26"/>
          <w:szCs w:val="26"/>
        </w:rPr>
      </w:pPr>
      <w:r w:rsidRPr="00A05A2A">
        <w:rPr>
          <w:rFonts w:ascii="Times New Roman" w:hAnsi="Times New Roman" w:cs="Times New Roman"/>
          <w:sz w:val="26"/>
          <w:szCs w:val="26"/>
        </w:rPr>
        <w:t>Trò chơi thoát khỏi mê cung sử dụng thuật toán Dijkstra và trí tuệ nhân tạo (AI) là một dự án kết hợp giữa các kỹ thuật tối ưu hóa đường đi và phát triển trò chơi. Trong trò chơi, người chơi sẽ phải điều hướng nhân vật thoát ra khỏi một mê cung phức tạp. Mỗi lần di chuyển sẽ được hỗ trợ bởi một hệ thống thông minh, ứng dụng thuật toán Dijkstra để tìm đường ngắn nhất từ vị trí hiện tại đến đích. Bên cạnh đó, AI có thể giúp điều chỉnh độ khó của trò chơi dựa trên khả năng của người chơi, tạo ra trải nghiệm phù hợp và thử thách.</w:t>
      </w:r>
    </w:p>
    <w:p w14:paraId="48963D2E" w14:textId="3C0909C7" w:rsidR="00A05A2A" w:rsidRPr="00A05A2A" w:rsidRDefault="00A05A2A" w:rsidP="00B31A54">
      <w:pPr>
        <w:tabs>
          <w:tab w:val="left" w:pos="993"/>
        </w:tabs>
        <w:spacing w:line="312" w:lineRule="auto"/>
        <w:ind w:firstLine="567"/>
        <w:jc w:val="both"/>
        <w:rPr>
          <w:rFonts w:ascii="Times New Roman" w:hAnsi="Times New Roman" w:cs="Times New Roman"/>
          <w:sz w:val="26"/>
          <w:szCs w:val="26"/>
        </w:rPr>
      </w:pPr>
      <w:r w:rsidRPr="00A05A2A">
        <w:rPr>
          <w:rFonts w:ascii="Times New Roman" w:hAnsi="Times New Roman" w:cs="Times New Roman"/>
          <w:sz w:val="26"/>
          <w:szCs w:val="26"/>
        </w:rPr>
        <w:t>Dự án này được lựa chọn vì thuật toán Dijkstra nổi tiếng trong việc tìm đường tối ưu, và có thể được tích hợp vào các trò chơi để nâng cao tính chiến lược và thử thách của người chơi. Sự kết hợp của AI sẽ làm cho trò chơi trở nên sống động và có khả năng tương tác tốt hơn với người chơi, giúp duy trì sự hứng thú lâu dài. Trò chơi có thể được phát triển cho cả thiết bị di động và máy tính cá nhân, phù hợp với nhiều đối tượng người chơi khác nhau.</w:t>
      </w:r>
    </w:p>
    <w:p w14:paraId="6A97AB52" w14:textId="471E06CE" w:rsidR="00A05A2A" w:rsidRDefault="00A05A2A" w:rsidP="00B31A54">
      <w:pPr>
        <w:numPr>
          <w:ilvl w:val="0"/>
          <w:numId w:val="54"/>
        </w:numPr>
        <w:tabs>
          <w:tab w:val="left" w:pos="993"/>
        </w:tabs>
        <w:spacing w:line="312" w:lineRule="auto"/>
        <w:jc w:val="both"/>
        <w:rPr>
          <w:rFonts w:ascii="Times New Roman" w:hAnsi="Times New Roman" w:cs="Times New Roman"/>
          <w:i/>
          <w:iCs/>
          <w:sz w:val="26"/>
          <w:szCs w:val="26"/>
        </w:rPr>
      </w:pPr>
      <w:r>
        <w:rPr>
          <w:rFonts w:ascii="Times New Roman" w:hAnsi="Times New Roman" w:cs="Times New Roman"/>
          <w:i/>
          <w:iCs/>
          <w:sz w:val="26"/>
          <w:szCs w:val="26"/>
        </w:rPr>
        <w:t>Đánh giá cơ sở kiến thức của sinh viên</w:t>
      </w:r>
    </w:p>
    <w:p w14:paraId="01CD70CA" w14:textId="77777777" w:rsidR="00A05A2A" w:rsidRPr="00AE6C1D" w:rsidRDefault="00A05A2A" w:rsidP="00B31A54">
      <w:pPr>
        <w:numPr>
          <w:ilvl w:val="0"/>
          <w:numId w:val="57"/>
        </w:numPr>
        <w:tabs>
          <w:tab w:val="left" w:pos="1560"/>
        </w:tabs>
        <w:spacing w:line="312" w:lineRule="auto"/>
        <w:ind w:left="709"/>
        <w:jc w:val="both"/>
        <w:rPr>
          <w:rFonts w:ascii="Times New Roman" w:hAnsi="Times New Roman" w:cs="Times New Roman"/>
          <w:sz w:val="26"/>
          <w:szCs w:val="26"/>
        </w:rPr>
      </w:pPr>
      <w:r w:rsidRPr="00AE6C1D">
        <w:rPr>
          <w:rFonts w:ascii="Times New Roman" w:hAnsi="Times New Roman" w:cs="Times New Roman"/>
          <w:sz w:val="26"/>
          <w:szCs w:val="26"/>
        </w:rPr>
        <w:t>Lập trình cơ sở: Đã học</w:t>
      </w:r>
    </w:p>
    <w:p w14:paraId="416C9BF9" w14:textId="77777777" w:rsidR="00A05A2A" w:rsidRPr="00AE6C1D" w:rsidRDefault="00A05A2A" w:rsidP="00B31A54">
      <w:pPr>
        <w:numPr>
          <w:ilvl w:val="0"/>
          <w:numId w:val="57"/>
        </w:numPr>
        <w:tabs>
          <w:tab w:val="left" w:pos="1560"/>
        </w:tabs>
        <w:spacing w:line="312" w:lineRule="auto"/>
        <w:ind w:left="709"/>
        <w:jc w:val="both"/>
        <w:rPr>
          <w:rFonts w:ascii="Times New Roman" w:hAnsi="Times New Roman" w:cs="Times New Roman"/>
          <w:sz w:val="26"/>
          <w:szCs w:val="26"/>
        </w:rPr>
      </w:pPr>
      <w:r w:rsidRPr="00AE6C1D">
        <w:rPr>
          <w:rFonts w:ascii="Times New Roman" w:hAnsi="Times New Roman" w:cs="Times New Roman"/>
          <w:sz w:val="26"/>
          <w:szCs w:val="26"/>
        </w:rPr>
        <w:t>Lập trình Python: Đang học</w:t>
      </w:r>
    </w:p>
    <w:p w14:paraId="7EA867D6" w14:textId="77777777" w:rsidR="00A05A2A" w:rsidRPr="00AE6C1D" w:rsidRDefault="00A05A2A" w:rsidP="00B31A54">
      <w:pPr>
        <w:numPr>
          <w:ilvl w:val="0"/>
          <w:numId w:val="57"/>
        </w:numPr>
        <w:tabs>
          <w:tab w:val="left" w:pos="1560"/>
        </w:tabs>
        <w:spacing w:line="312" w:lineRule="auto"/>
        <w:ind w:left="709"/>
        <w:jc w:val="both"/>
        <w:rPr>
          <w:rFonts w:ascii="Times New Roman" w:hAnsi="Times New Roman" w:cs="Times New Roman"/>
          <w:sz w:val="26"/>
          <w:szCs w:val="26"/>
        </w:rPr>
      </w:pPr>
      <w:r w:rsidRPr="00AE6C1D">
        <w:rPr>
          <w:rFonts w:ascii="Times New Roman" w:hAnsi="Times New Roman" w:cs="Times New Roman"/>
          <w:sz w:val="26"/>
          <w:szCs w:val="26"/>
        </w:rPr>
        <w:t>Machine learning: Đang học</w:t>
      </w:r>
    </w:p>
    <w:p w14:paraId="1DA47F6B" w14:textId="77777777" w:rsidR="00A05A2A" w:rsidRPr="00AE6C1D" w:rsidRDefault="00A05A2A" w:rsidP="00B31A54">
      <w:pPr>
        <w:numPr>
          <w:ilvl w:val="0"/>
          <w:numId w:val="57"/>
        </w:numPr>
        <w:tabs>
          <w:tab w:val="left" w:pos="1560"/>
        </w:tabs>
        <w:spacing w:line="312" w:lineRule="auto"/>
        <w:ind w:left="709"/>
        <w:jc w:val="both"/>
        <w:rPr>
          <w:rFonts w:ascii="Times New Roman" w:hAnsi="Times New Roman" w:cs="Times New Roman"/>
          <w:sz w:val="26"/>
          <w:szCs w:val="26"/>
        </w:rPr>
      </w:pPr>
      <w:r w:rsidRPr="00AE6C1D">
        <w:rPr>
          <w:rFonts w:ascii="Times New Roman" w:hAnsi="Times New Roman" w:cs="Times New Roman"/>
          <w:sz w:val="26"/>
          <w:szCs w:val="26"/>
        </w:rPr>
        <w:t>CDIO 1, 2: Đã học</w:t>
      </w:r>
    </w:p>
    <w:p w14:paraId="53BE9F92" w14:textId="77777777" w:rsidR="00A05A2A" w:rsidRPr="00A05A2A" w:rsidRDefault="00A05A2A" w:rsidP="00B31A54">
      <w:pPr>
        <w:tabs>
          <w:tab w:val="left" w:pos="993"/>
        </w:tabs>
        <w:spacing w:line="312" w:lineRule="auto"/>
        <w:jc w:val="both"/>
        <w:rPr>
          <w:rFonts w:ascii="Times New Roman" w:hAnsi="Times New Roman" w:cs="Times New Roman"/>
          <w:sz w:val="26"/>
          <w:szCs w:val="26"/>
        </w:rPr>
      </w:pPr>
    </w:p>
    <w:p w14:paraId="705C8368" w14:textId="4E3E4664" w:rsidR="00A05A2A" w:rsidRDefault="00A05A2A" w:rsidP="00B31A54">
      <w:pPr>
        <w:numPr>
          <w:ilvl w:val="0"/>
          <w:numId w:val="55"/>
        </w:numPr>
        <w:tabs>
          <w:tab w:val="left" w:pos="993"/>
        </w:tabs>
        <w:spacing w:line="312" w:lineRule="auto"/>
        <w:jc w:val="both"/>
        <w:rPr>
          <w:rFonts w:ascii="Times New Roman" w:hAnsi="Times New Roman" w:cs="Times New Roman"/>
          <w:i/>
          <w:iCs/>
          <w:sz w:val="26"/>
          <w:szCs w:val="26"/>
        </w:rPr>
      </w:pPr>
      <w:r>
        <w:rPr>
          <w:rFonts w:ascii="Times New Roman" w:hAnsi="Times New Roman" w:cs="Times New Roman"/>
          <w:i/>
          <w:iCs/>
          <w:sz w:val="26"/>
          <w:szCs w:val="26"/>
        </w:rPr>
        <w:t>Đánh giá khả năng phát triển sản phẩm</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3996"/>
      </w:tblGrid>
      <w:tr w:rsidR="00A05A2A" w:rsidRPr="00AE6C1D" w14:paraId="3CD658CD" w14:textId="77777777" w:rsidTr="00AB317C">
        <w:trPr>
          <w:trHeight w:val="961"/>
        </w:trPr>
        <w:tc>
          <w:tcPr>
            <w:tcW w:w="5002" w:type="dxa"/>
            <w:tcBorders>
              <w:top w:val="single" w:sz="4" w:space="0" w:color="auto"/>
              <w:left w:val="single" w:sz="4" w:space="0" w:color="auto"/>
              <w:bottom w:val="single" w:sz="4" w:space="0" w:color="auto"/>
              <w:right w:val="single" w:sz="4" w:space="0" w:color="auto"/>
            </w:tcBorders>
            <w:vAlign w:val="center"/>
            <w:hideMark/>
          </w:tcPr>
          <w:p w14:paraId="4E784B9D" w14:textId="77777777" w:rsidR="00A05A2A" w:rsidRPr="00AE6C1D" w:rsidRDefault="00A05A2A" w:rsidP="00B31A54">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Ước tính số lượng người sẽ hưởng lợi từ sản phẩm của bạn</w:t>
            </w:r>
          </w:p>
        </w:tc>
        <w:tc>
          <w:tcPr>
            <w:tcW w:w="3996" w:type="dxa"/>
            <w:tcBorders>
              <w:top w:val="single" w:sz="4" w:space="0" w:color="auto"/>
              <w:left w:val="single" w:sz="4" w:space="0" w:color="auto"/>
              <w:bottom w:val="single" w:sz="4" w:space="0" w:color="auto"/>
              <w:right w:val="single" w:sz="4" w:space="0" w:color="auto"/>
            </w:tcBorders>
            <w:vAlign w:val="center"/>
            <w:hideMark/>
          </w:tcPr>
          <w:p w14:paraId="77F99502" w14:textId="2CAE2356" w:rsidR="00A05A2A" w:rsidRPr="00AE6C1D" w:rsidRDefault="00A05A2A" w:rsidP="00B31A54">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100</w:t>
            </w:r>
            <w:r>
              <w:rPr>
                <w:rFonts w:ascii="Times New Roman" w:hAnsi="Times New Roman" w:cs="Times New Roman"/>
                <w:sz w:val="26"/>
                <w:szCs w:val="26"/>
              </w:rPr>
              <w:t>0</w:t>
            </w:r>
          </w:p>
        </w:tc>
      </w:tr>
      <w:tr w:rsidR="00A05A2A" w:rsidRPr="00AE6C1D" w14:paraId="1B9F61F6" w14:textId="77777777" w:rsidTr="00AB317C">
        <w:tc>
          <w:tcPr>
            <w:tcW w:w="5002" w:type="dxa"/>
            <w:tcBorders>
              <w:top w:val="single" w:sz="4" w:space="0" w:color="auto"/>
              <w:left w:val="single" w:sz="4" w:space="0" w:color="auto"/>
              <w:bottom w:val="single" w:sz="4" w:space="0" w:color="auto"/>
              <w:right w:val="single" w:sz="4" w:space="0" w:color="auto"/>
            </w:tcBorders>
            <w:vAlign w:val="center"/>
            <w:hideMark/>
          </w:tcPr>
          <w:p w14:paraId="061979AE" w14:textId="77777777" w:rsidR="00A05A2A" w:rsidRPr="00AE6C1D" w:rsidRDefault="00A05A2A" w:rsidP="00B31A54">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Ước tính số lượng người sẽ bỏ tiền ra mua sản phẩm của bạn</w:t>
            </w:r>
          </w:p>
        </w:tc>
        <w:tc>
          <w:tcPr>
            <w:tcW w:w="3996" w:type="dxa"/>
            <w:tcBorders>
              <w:top w:val="single" w:sz="4" w:space="0" w:color="auto"/>
              <w:left w:val="single" w:sz="4" w:space="0" w:color="auto"/>
              <w:bottom w:val="single" w:sz="4" w:space="0" w:color="auto"/>
              <w:right w:val="single" w:sz="4" w:space="0" w:color="auto"/>
            </w:tcBorders>
            <w:vAlign w:val="center"/>
            <w:hideMark/>
          </w:tcPr>
          <w:p w14:paraId="1A5DCD73" w14:textId="77777777" w:rsidR="00A05A2A" w:rsidRPr="00AE6C1D" w:rsidRDefault="00A05A2A" w:rsidP="00B31A54">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100</w:t>
            </w:r>
          </w:p>
        </w:tc>
      </w:tr>
      <w:tr w:rsidR="00A05A2A" w:rsidRPr="00AE6C1D" w14:paraId="4E45BBD6" w14:textId="77777777" w:rsidTr="00AB317C">
        <w:trPr>
          <w:trHeight w:val="917"/>
        </w:trPr>
        <w:tc>
          <w:tcPr>
            <w:tcW w:w="5002" w:type="dxa"/>
            <w:tcBorders>
              <w:top w:val="single" w:sz="4" w:space="0" w:color="auto"/>
              <w:left w:val="single" w:sz="4" w:space="0" w:color="auto"/>
              <w:bottom w:val="single" w:sz="4" w:space="0" w:color="auto"/>
              <w:right w:val="single" w:sz="4" w:space="0" w:color="auto"/>
            </w:tcBorders>
            <w:vAlign w:val="center"/>
            <w:hideMark/>
          </w:tcPr>
          <w:p w14:paraId="4C7DE226" w14:textId="77777777" w:rsidR="00A05A2A" w:rsidRPr="00AE6C1D" w:rsidRDefault="00A05A2A" w:rsidP="00B31A54">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Liệt kê các loại đối tượng sẽ được hưởng lợi từ ý tưởng sản phẩm của bạn (ít nhất là 1, nhiều nhất là 5):</w:t>
            </w:r>
          </w:p>
        </w:tc>
        <w:tc>
          <w:tcPr>
            <w:tcW w:w="3996" w:type="dxa"/>
            <w:tcBorders>
              <w:top w:val="single" w:sz="4" w:space="0" w:color="auto"/>
              <w:left w:val="single" w:sz="4" w:space="0" w:color="auto"/>
              <w:bottom w:val="single" w:sz="4" w:space="0" w:color="auto"/>
              <w:right w:val="single" w:sz="4" w:space="0" w:color="auto"/>
            </w:tcBorders>
            <w:hideMark/>
          </w:tcPr>
          <w:p w14:paraId="1459A619" w14:textId="4F30B78B" w:rsidR="00A05A2A" w:rsidRPr="00AE6C1D" w:rsidRDefault="00A05A2A" w:rsidP="00B31A54">
            <w:pPr>
              <w:spacing w:line="312" w:lineRule="auto"/>
              <w:ind w:left="360"/>
              <w:jc w:val="both"/>
              <w:rPr>
                <w:rFonts w:ascii="Times New Roman" w:hAnsi="Times New Roman" w:cs="Times New Roman"/>
                <w:sz w:val="26"/>
                <w:szCs w:val="26"/>
              </w:rPr>
            </w:pPr>
            <w:r w:rsidRPr="00C50891">
              <w:rPr>
                <w:rFonts w:ascii="Times New Roman" w:hAnsi="Times New Roman" w:cs="Times New Roman"/>
                <w:sz w:val="26"/>
                <w:szCs w:val="26"/>
              </w:rPr>
              <w:t>Người dùng có nhu cầu giải trí</w:t>
            </w:r>
            <w:r>
              <w:rPr>
                <w:rFonts w:ascii="Times New Roman" w:hAnsi="Times New Roman" w:cs="Times New Roman"/>
                <w:sz w:val="26"/>
                <w:szCs w:val="26"/>
              </w:rPr>
              <w:t>,</w:t>
            </w:r>
            <w:r w:rsidRPr="00C50891">
              <w:rPr>
                <w:rFonts w:ascii="Times New Roman" w:hAnsi="Times New Roman" w:cs="Times New Roman"/>
                <w:sz w:val="26"/>
                <w:szCs w:val="26"/>
              </w:rPr>
              <w:t xml:space="preserve"> lập trình viên muốn phát triển logic trò chơi</w:t>
            </w:r>
          </w:p>
        </w:tc>
      </w:tr>
    </w:tbl>
    <w:p w14:paraId="6443E7C4" w14:textId="77777777" w:rsidR="00A05A2A" w:rsidRPr="00AE6C1D" w:rsidRDefault="00A05A2A" w:rsidP="00B31A54">
      <w:pPr>
        <w:spacing w:line="312" w:lineRule="auto"/>
        <w:ind w:left="360"/>
        <w:rPr>
          <w:rFonts w:ascii="Times New Roman" w:hAnsi="Times New Roman" w:cs="Times New Roman"/>
          <w:sz w:val="26"/>
          <w:szCs w:val="26"/>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9"/>
        <w:gridCol w:w="1610"/>
        <w:gridCol w:w="1134"/>
        <w:gridCol w:w="1275"/>
        <w:gridCol w:w="1134"/>
      </w:tblGrid>
      <w:tr w:rsidR="00A05A2A" w:rsidRPr="00AE6C1D" w14:paraId="01B98C23" w14:textId="77777777" w:rsidTr="00AB317C">
        <w:trPr>
          <w:trHeight w:val="745"/>
        </w:trPr>
        <w:tc>
          <w:tcPr>
            <w:tcW w:w="4009" w:type="dxa"/>
            <w:tcBorders>
              <w:top w:val="single" w:sz="4" w:space="0" w:color="auto"/>
              <w:left w:val="single" w:sz="4" w:space="0" w:color="auto"/>
              <w:bottom w:val="single" w:sz="4" w:space="0" w:color="auto"/>
              <w:right w:val="single" w:sz="4" w:space="0" w:color="auto"/>
            </w:tcBorders>
          </w:tcPr>
          <w:p w14:paraId="1C1F410B" w14:textId="77777777" w:rsidR="00A05A2A" w:rsidRPr="00AE6C1D" w:rsidRDefault="00A05A2A"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br w:type="page"/>
            </w:r>
          </w:p>
        </w:tc>
        <w:tc>
          <w:tcPr>
            <w:tcW w:w="1610" w:type="dxa"/>
            <w:tcBorders>
              <w:top w:val="single" w:sz="4" w:space="0" w:color="auto"/>
              <w:left w:val="single" w:sz="4" w:space="0" w:color="auto"/>
              <w:bottom w:val="single" w:sz="4" w:space="0" w:color="auto"/>
              <w:right w:val="single" w:sz="4" w:space="0" w:color="auto"/>
            </w:tcBorders>
            <w:vAlign w:val="center"/>
            <w:hideMark/>
          </w:tcPr>
          <w:p w14:paraId="760EF99E" w14:textId="77777777" w:rsidR="00A05A2A" w:rsidRPr="00AE6C1D" w:rsidRDefault="00A05A2A"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Trung bình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8B0C33" w14:textId="77777777" w:rsidR="00A05A2A" w:rsidRPr="00AE6C1D" w:rsidRDefault="00A05A2A"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Khá</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C5FC649" w14:textId="77777777" w:rsidR="00A05A2A" w:rsidRPr="00AE6C1D" w:rsidRDefault="00A05A2A"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Cao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146BC7B" w14:textId="77777777" w:rsidR="00A05A2A" w:rsidRPr="00AE6C1D" w:rsidRDefault="00A05A2A"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Rất cao</w:t>
            </w:r>
          </w:p>
        </w:tc>
      </w:tr>
      <w:tr w:rsidR="00A05A2A" w:rsidRPr="00AE6C1D" w14:paraId="1805554B" w14:textId="77777777" w:rsidTr="00AB317C">
        <w:trPr>
          <w:trHeight w:val="1592"/>
        </w:trPr>
        <w:tc>
          <w:tcPr>
            <w:tcW w:w="4009" w:type="dxa"/>
            <w:tcBorders>
              <w:top w:val="single" w:sz="4" w:space="0" w:color="auto"/>
              <w:left w:val="single" w:sz="4" w:space="0" w:color="auto"/>
              <w:bottom w:val="single" w:sz="4" w:space="0" w:color="auto"/>
              <w:right w:val="single" w:sz="4" w:space="0" w:color="auto"/>
            </w:tcBorders>
            <w:vAlign w:val="center"/>
            <w:hideMark/>
          </w:tcPr>
          <w:p w14:paraId="4641B8D6" w14:textId="77777777" w:rsidR="00A05A2A" w:rsidRPr="00AE6C1D" w:rsidRDefault="00A05A2A" w:rsidP="00B31A54">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Đánh giá khả năng các nhà đầu tư sẽ bỏ tiền ra cho ý tưởng sản phẩm của bạn:</w:t>
            </w:r>
          </w:p>
        </w:tc>
        <w:tc>
          <w:tcPr>
            <w:tcW w:w="1610" w:type="dxa"/>
            <w:tcBorders>
              <w:top w:val="single" w:sz="4" w:space="0" w:color="auto"/>
              <w:left w:val="single" w:sz="4" w:space="0" w:color="auto"/>
              <w:bottom w:val="single" w:sz="4" w:space="0" w:color="auto"/>
              <w:right w:val="single" w:sz="4" w:space="0" w:color="auto"/>
            </w:tcBorders>
          </w:tcPr>
          <w:p w14:paraId="625CC455" w14:textId="77777777" w:rsidR="00A05A2A" w:rsidRPr="00AE6C1D" w:rsidRDefault="00A05A2A" w:rsidP="00B31A54">
            <w:pPr>
              <w:spacing w:line="312" w:lineRule="auto"/>
              <w:ind w:left="360"/>
              <w:jc w:val="both"/>
              <w:rPr>
                <w:rFonts w:ascii="Times New Roman" w:hAnsi="Times New Roman" w:cs="Times New Roman"/>
                <w:sz w:val="26"/>
                <w:szCs w:val="26"/>
              </w:rPr>
            </w:pPr>
          </w:p>
        </w:tc>
        <w:tc>
          <w:tcPr>
            <w:tcW w:w="1134" w:type="dxa"/>
            <w:tcBorders>
              <w:top w:val="single" w:sz="4" w:space="0" w:color="auto"/>
              <w:left w:val="single" w:sz="4" w:space="0" w:color="auto"/>
              <w:bottom w:val="single" w:sz="4" w:space="0" w:color="auto"/>
              <w:right w:val="single" w:sz="4" w:space="0" w:color="auto"/>
            </w:tcBorders>
          </w:tcPr>
          <w:p w14:paraId="1BE4D283" w14:textId="77777777" w:rsidR="00A05A2A" w:rsidRPr="00AE6C1D" w:rsidRDefault="00A05A2A" w:rsidP="00B31A54">
            <w:pPr>
              <w:spacing w:line="312" w:lineRule="auto"/>
              <w:ind w:left="360"/>
              <w:jc w:val="both"/>
              <w:rPr>
                <w:rFonts w:ascii="Times New Roman" w:hAnsi="Times New Roman" w:cs="Times New Roman"/>
                <w:sz w:val="26"/>
                <w:szCs w:val="26"/>
              </w:rPr>
            </w:pPr>
          </w:p>
          <w:p w14:paraId="346CB911" w14:textId="54634A05" w:rsidR="00A05A2A" w:rsidRPr="00AE6C1D" w:rsidRDefault="00A05A2A" w:rsidP="00B31A54">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X</w:t>
            </w:r>
          </w:p>
        </w:tc>
        <w:tc>
          <w:tcPr>
            <w:tcW w:w="1275" w:type="dxa"/>
            <w:tcBorders>
              <w:top w:val="single" w:sz="4" w:space="0" w:color="auto"/>
              <w:left w:val="single" w:sz="4" w:space="0" w:color="auto"/>
              <w:bottom w:val="single" w:sz="4" w:space="0" w:color="auto"/>
              <w:right w:val="single" w:sz="4" w:space="0" w:color="auto"/>
            </w:tcBorders>
            <w:vAlign w:val="center"/>
          </w:tcPr>
          <w:p w14:paraId="4A0493F9" w14:textId="2411A7E9" w:rsidR="00A05A2A" w:rsidRPr="00AE6C1D" w:rsidRDefault="00A05A2A" w:rsidP="00B31A54">
            <w:pPr>
              <w:spacing w:line="312" w:lineRule="auto"/>
              <w:ind w:left="360"/>
              <w:jc w:val="both"/>
              <w:rPr>
                <w:rFonts w:ascii="Times New Roman" w:hAnsi="Times New Roman" w:cs="Times New Roman"/>
                <w:sz w:val="26"/>
                <w:szCs w:val="26"/>
              </w:rPr>
            </w:pPr>
          </w:p>
        </w:tc>
        <w:tc>
          <w:tcPr>
            <w:tcW w:w="1134" w:type="dxa"/>
            <w:tcBorders>
              <w:top w:val="single" w:sz="4" w:space="0" w:color="auto"/>
              <w:left w:val="single" w:sz="4" w:space="0" w:color="auto"/>
              <w:bottom w:val="single" w:sz="4" w:space="0" w:color="auto"/>
              <w:right w:val="single" w:sz="4" w:space="0" w:color="auto"/>
            </w:tcBorders>
            <w:vAlign w:val="center"/>
          </w:tcPr>
          <w:p w14:paraId="2CAD8648" w14:textId="77777777" w:rsidR="00A05A2A" w:rsidRPr="00AE6C1D" w:rsidRDefault="00A05A2A" w:rsidP="00B31A54">
            <w:pPr>
              <w:spacing w:line="312" w:lineRule="auto"/>
              <w:ind w:left="360"/>
              <w:jc w:val="both"/>
              <w:rPr>
                <w:rFonts w:ascii="Times New Roman" w:hAnsi="Times New Roman" w:cs="Times New Roman"/>
                <w:sz w:val="26"/>
                <w:szCs w:val="26"/>
              </w:rPr>
            </w:pPr>
          </w:p>
        </w:tc>
      </w:tr>
    </w:tbl>
    <w:p w14:paraId="1FA5EF9F" w14:textId="77777777" w:rsidR="00A05A2A" w:rsidRPr="00AE6C1D" w:rsidRDefault="00A05A2A" w:rsidP="00B31A54">
      <w:pPr>
        <w:spacing w:line="312" w:lineRule="auto"/>
        <w:ind w:left="360"/>
        <w:jc w:val="both"/>
        <w:rPr>
          <w:rFonts w:ascii="Times New Roman" w:hAnsi="Times New Roman" w:cs="Times New Roman"/>
          <w:sz w:val="26"/>
          <w:szCs w:val="26"/>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4"/>
        <w:gridCol w:w="1534"/>
        <w:gridCol w:w="1151"/>
        <w:gridCol w:w="1151"/>
        <w:gridCol w:w="1199"/>
      </w:tblGrid>
      <w:tr w:rsidR="00A05A2A" w:rsidRPr="00AE6C1D" w14:paraId="33DF5104" w14:textId="77777777" w:rsidTr="00AB317C">
        <w:trPr>
          <w:trHeight w:val="692"/>
        </w:trPr>
        <w:tc>
          <w:tcPr>
            <w:tcW w:w="4114" w:type="dxa"/>
            <w:tcBorders>
              <w:top w:val="single" w:sz="4" w:space="0" w:color="auto"/>
              <w:left w:val="single" w:sz="4" w:space="0" w:color="auto"/>
              <w:bottom w:val="single" w:sz="4" w:space="0" w:color="auto"/>
              <w:right w:val="single" w:sz="4" w:space="0" w:color="auto"/>
            </w:tcBorders>
          </w:tcPr>
          <w:p w14:paraId="3BE66447" w14:textId="77777777" w:rsidR="00A05A2A" w:rsidRPr="00AE6C1D" w:rsidRDefault="00A05A2A" w:rsidP="00B31A54">
            <w:pPr>
              <w:spacing w:line="312" w:lineRule="auto"/>
              <w:ind w:left="360"/>
              <w:jc w:val="both"/>
              <w:rPr>
                <w:rFonts w:ascii="Times New Roman" w:hAnsi="Times New Roman" w:cs="Times New Roman"/>
                <w:sz w:val="26"/>
                <w:szCs w:val="26"/>
              </w:rPr>
            </w:pPr>
          </w:p>
        </w:tc>
        <w:tc>
          <w:tcPr>
            <w:tcW w:w="1534" w:type="dxa"/>
            <w:tcBorders>
              <w:top w:val="single" w:sz="4" w:space="0" w:color="auto"/>
              <w:left w:val="single" w:sz="4" w:space="0" w:color="auto"/>
              <w:bottom w:val="single" w:sz="4" w:space="0" w:color="auto"/>
              <w:right w:val="single" w:sz="4" w:space="0" w:color="auto"/>
            </w:tcBorders>
            <w:vAlign w:val="center"/>
            <w:hideMark/>
          </w:tcPr>
          <w:p w14:paraId="10A1D681" w14:textId="77777777" w:rsidR="00A05A2A" w:rsidRPr="00AE6C1D" w:rsidRDefault="00A05A2A"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Trung bình</w:t>
            </w:r>
          </w:p>
        </w:tc>
        <w:tc>
          <w:tcPr>
            <w:tcW w:w="1151" w:type="dxa"/>
            <w:tcBorders>
              <w:top w:val="single" w:sz="4" w:space="0" w:color="auto"/>
              <w:left w:val="single" w:sz="4" w:space="0" w:color="auto"/>
              <w:bottom w:val="single" w:sz="4" w:space="0" w:color="auto"/>
              <w:right w:val="single" w:sz="4" w:space="0" w:color="auto"/>
            </w:tcBorders>
            <w:vAlign w:val="center"/>
            <w:hideMark/>
          </w:tcPr>
          <w:p w14:paraId="2BAEDD1E" w14:textId="77777777" w:rsidR="00A05A2A" w:rsidRPr="00AE6C1D" w:rsidRDefault="00A05A2A"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Khá</w:t>
            </w:r>
          </w:p>
        </w:tc>
        <w:tc>
          <w:tcPr>
            <w:tcW w:w="1151" w:type="dxa"/>
            <w:tcBorders>
              <w:top w:val="single" w:sz="4" w:space="0" w:color="auto"/>
              <w:left w:val="single" w:sz="4" w:space="0" w:color="auto"/>
              <w:bottom w:val="single" w:sz="4" w:space="0" w:color="auto"/>
              <w:right w:val="single" w:sz="4" w:space="0" w:color="auto"/>
            </w:tcBorders>
            <w:vAlign w:val="center"/>
            <w:hideMark/>
          </w:tcPr>
          <w:p w14:paraId="6E65A1F6" w14:textId="77777777" w:rsidR="00A05A2A" w:rsidRPr="00AE6C1D" w:rsidRDefault="00A05A2A"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Cao</w:t>
            </w:r>
          </w:p>
        </w:tc>
        <w:tc>
          <w:tcPr>
            <w:tcW w:w="1199" w:type="dxa"/>
            <w:tcBorders>
              <w:top w:val="single" w:sz="4" w:space="0" w:color="auto"/>
              <w:left w:val="single" w:sz="4" w:space="0" w:color="auto"/>
              <w:bottom w:val="single" w:sz="4" w:space="0" w:color="auto"/>
              <w:right w:val="single" w:sz="4" w:space="0" w:color="auto"/>
            </w:tcBorders>
            <w:vAlign w:val="center"/>
            <w:hideMark/>
          </w:tcPr>
          <w:p w14:paraId="4C0340F2" w14:textId="77777777" w:rsidR="00A05A2A" w:rsidRPr="00AE6C1D" w:rsidRDefault="00A05A2A" w:rsidP="00B31A54">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Rất cao</w:t>
            </w:r>
          </w:p>
        </w:tc>
      </w:tr>
      <w:tr w:rsidR="00A05A2A" w:rsidRPr="00AE6C1D" w14:paraId="6F27A29B" w14:textId="77777777" w:rsidTr="00AB317C">
        <w:trPr>
          <w:trHeight w:val="1027"/>
        </w:trPr>
        <w:tc>
          <w:tcPr>
            <w:tcW w:w="4114" w:type="dxa"/>
            <w:tcBorders>
              <w:top w:val="single" w:sz="4" w:space="0" w:color="auto"/>
              <w:left w:val="single" w:sz="4" w:space="0" w:color="auto"/>
              <w:bottom w:val="single" w:sz="4" w:space="0" w:color="auto"/>
              <w:right w:val="single" w:sz="4" w:space="0" w:color="auto"/>
            </w:tcBorders>
            <w:vAlign w:val="center"/>
            <w:hideMark/>
          </w:tcPr>
          <w:p w14:paraId="1933DCC6" w14:textId="77777777" w:rsidR="00A05A2A" w:rsidRPr="00AE6C1D" w:rsidRDefault="00A05A2A" w:rsidP="00B31A54">
            <w:pPr>
              <w:spacing w:line="312" w:lineRule="auto"/>
              <w:ind w:left="284"/>
              <w:jc w:val="both"/>
              <w:rPr>
                <w:rFonts w:ascii="Times New Roman" w:hAnsi="Times New Roman" w:cs="Times New Roman"/>
                <w:sz w:val="26"/>
                <w:szCs w:val="26"/>
              </w:rPr>
            </w:pPr>
            <w:r w:rsidRPr="00AE6C1D">
              <w:rPr>
                <w:rFonts w:ascii="Times New Roman" w:hAnsi="Times New Roman" w:cs="Times New Roman"/>
                <w:sz w:val="26"/>
                <w:szCs w:val="26"/>
              </w:rPr>
              <w:t>Ước tính độ khó để phát triển thành công sản phẩm của bạn:</w:t>
            </w:r>
          </w:p>
        </w:tc>
        <w:tc>
          <w:tcPr>
            <w:tcW w:w="1534" w:type="dxa"/>
            <w:tcBorders>
              <w:top w:val="single" w:sz="4" w:space="0" w:color="auto"/>
              <w:left w:val="single" w:sz="4" w:space="0" w:color="auto"/>
              <w:bottom w:val="single" w:sz="4" w:space="0" w:color="auto"/>
              <w:right w:val="single" w:sz="4" w:space="0" w:color="auto"/>
            </w:tcBorders>
            <w:vAlign w:val="center"/>
          </w:tcPr>
          <w:p w14:paraId="75A954FE" w14:textId="77777777" w:rsidR="00A05A2A" w:rsidRPr="00AE6C1D" w:rsidRDefault="00A05A2A" w:rsidP="00B31A54">
            <w:pPr>
              <w:spacing w:line="312" w:lineRule="auto"/>
              <w:ind w:left="360"/>
              <w:jc w:val="both"/>
              <w:rPr>
                <w:rFonts w:ascii="Times New Roman" w:hAnsi="Times New Roman" w:cs="Times New Roman"/>
                <w:sz w:val="26"/>
                <w:szCs w:val="26"/>
              </w:rPr>
            </w:pPr>
          </w:p>
        </w:tc>
        <w:tc>
          <w:tcPr>
            <w:tcW w:w="1151" w:type="dxa"/>
            <w:tcBorders>
              <w:top w:val="single" w:sz="4" w:space="0" w:color="auto"/>
              <w:left w:val="single" w:sz="4" w:space="0" w:color="auto"/>
              <w:bottom w:val="single" w:sz="4" w:space="0" w:color="auto"/>
              <w:right w:val="single" w:sz="4" w:space="0" w:color="auto"/>
            </w:tcBorders>
          </w:tcPr>
          <w:p w14:paraId="7C2E95E5" w14:textId="77777777" w:rsidR="00A05A2A" w:rsidRPr="00AE6C1D" w:rsidRDefault="00A05A2A" w:rsidP="00B31A54">
            <w:pPr>
              <w:spacing w:line="312" w:lineRule="auto"/>
              <w:ind w:left="360"/>
              <w:jc w:val="both"/>
              <w:rPr>
                <w:rFonts w:ascii="Times New Roman" w:hAnsi="Times New Roman" w:cs="Times New Roman"/>
                <w:sz w:val="26"/>
                <w:szCs w:val="26"/>
              </w:rPr>
            </w:pPr>
          </w:p>
          <w:p w14:paraId="22397BB0" w14:textId="0641C43A" w:rsidR="00A05A2A" w:rsidRPr="00AE6C1D" w:rsidRDefault="00A05A2A" w:rsidP="00B31A54">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X</w:t>
            </w:r>
          </w:p>
        </w:tc>
        <w:tc>
          <w:tcPr>
            <w:tcW w:w="1151" w:type="dxa"/>
            <w:tcBorders>
              <w:top w:val="single" w:sz="4" w:space="0" w:color="auto"/>
              <w:left w:val="single" w:sz="4" w:space="0" w:color="auto"/>
              <w:bottom w:val="single" w:sz="4" w:space="0" w:color="auto"/>
              <w:right w:val="single" w:sz="4" w:space="0" w:color="auto"/>
            </w:tcBorders>
            <w:vAlign w:val="center"/>
          </w:tcPr>
          <w:p w14:paraId="124ACE68" w14:textId="2F8E6EEA" w:rsidR="00A05A2A" w:rsidRPr="00AE6C1D" w:rsidRDefault="00A05A2A" w:rsidP="00B31A54">
            <w:pPr>
              <w:spacing w:line="312" w:lineRule="auto"/>
              <w:ind w:left="360"/>
              <w:jc w:val="both"/>
              <w:rPr>
                <w:rFonts w:ascii="Times New Roman" w:hAnsi="Times New Roman" w:cs="Times New Roman"/>
                <w:sz w:val="26"/>
                <w:szCs w:val="26"/>
              </w:rPr>
            </w:pPr>
          </w:p>
        </w:tc>
        <w:tc>
          <w:tcPr>
            <w:tcW w:w="1199" w:type="dxa"/>
            <w:tcBorders>
              <w:top w:val="single" w:sz="4" w:space="0" w:color="auto"/>
              <w:left w:val="single" w:sz="4" w:space="0" w:color="auto"/>
              <w:bottom w:val="single" w:sz="4" w:space="0" w:color="auto"/>
              <w:right w:val="single" w:sz="4" w:space="0" w:color="auto"/>
            </w:tcBorders>
            <w:vAlign w:val="center"/>
          </w:tcPr>
          <w:p w14:paraId="5ADD197C" w14:textId="77777777" w:rsidR="00A05A2A" w:rsidRPr="00AE6C1D" w:rsidRDefault="00A05A2A" w:rsidP="00B31A54">
            <w:pPr>
              <w:spacing w:line="312" w:lineRule="auto"/>
              <w:ind w:left="360"/>
              <w:jc w:val="both"/>
              <w:rPr>
                <w:rFonts w:ascii="Times New Roman" w:hAnsi="Times New Roman" w:cs="Times New Roman"/>
                <w:sz w:val="26"/>
                <w:szCs w:val="26"/>
              </w:rPr>
            </w:pPr>
          </w:p>
        </w:tc>
      </w:tr>
    </w:tbl>
    <w:p w14:paraId="5E95F81D" w14:textId="77777777" w:rsidR="00A05A2A" w:rsidRPr="00AE6C1D" w:rsidRDefault="00A05A2A" w:rsidP="00B31A54">
      <w:pPr>
        <w:spacing w:line="312" w:lineRule="auto"/>
        <w:ind w:left="360"/>
        <w:jc w:val="both"/>
        <w:rPr>
          <w:rFonts w:ascii="Times New Roman" w:hAnsi="Times New Roman" w:cs="Times New Roman"/>
          <w:sz w:val="26"/>
          <w:szCs w:val="26"/>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9"/>
        <w:gridCol w:w="5121"/>
      </w:tblGrid>
      <w:tr w:rsidR="00A05A2A" w:rsidRPr="00AE6C1D" w14:paraId="19203D50" w14:textId="77777777" w:rsidTr="00AB317C">
        <w:trPr>
          <w:trHeight w:val="988"/>
        </w:trPr>
        <w:tc>
          <w:tcPr>
            <w:tcW w:w="4059" w:type="dxa"/>
            <w:tcBorders>
              <w:top w:val="single" w:sz="4" w:space="0" w:color="auto"/>
              <w:left w:val="single" w:sz="4" w:space="0" w:color="auto"/>
              <w:bottom w:val="single" w:sz="4" w:space="0" w:color="auto"/>
              <w:right w:val="single" w:sz="4" w:space="0" w:color="auto"/>
            </w:tcBorders>
            <w:vAlign w:val="center"/>
            <w:hideMark/>
          </w:tcPr>
          <w:p w14:paraId="3A5C4847" w14:textId="77777777" w:rsidR="00A05A2A" w:rsidRPr="00AE6C1D" w:rsidRDefault="00A05A2A" w:rsidP="00B31A54">
            <w:pPr>
              <w:spacing w:line="312" w:lineRule="auto"/>
              <w:ind w:left="284"/>
              <w:jc w:val="both"/>
              <w:rPr>
                <w:rFonts w:ascii="Times New Roman" w:hAnsi="Times New Roman" w:cs="Times New Roman"/>
                <w:sz w:val="26"/>
                <w:szCs w:val="26"/>
              </w:rPr>
            </w:pPr>
            <w:r w:rsidRPr="00AE6C1D">
              <w:rPr>
                <w:rFonts w:ascii="Times New Roman" w:hAnsi="Times New Roman" w:cs="Times New Roman"/>
                <w:sz w:val="26"/>
                <w:szCs w:val="26"/>
              </w:rPr>
              <w:t>Ước lượng thời gian cần thiết để phát triển sản phẩm của bạn:</w:t>
            </w:r>
          </w:p>
        </w:tc>
        <w:tc>
          <w:tcPr>
            <w:tcW w:w="5121" w:type="dxa"/>
            <w:tcBorders>
              <w:top w:val="single" w:sz="4" w:space="0" w:color="auto"/>
              <w:left w:val="single" w:sz="4" w:space="0" w:color="auto"/>
              <w:bottom w:val="single" w:sz="4" w:space="0" w:color="auto"/>
              <w:right w:val="single" w:sz="4" w:space="0" w:color="auto"/>
            </w:tcBorders>
            <w:vAlign w:val="center"/>
            <w:hideMark/>
          </w:tcPr>
          <w:p w14:paraId="014D9A2C" w14:textId="77777777" w:rsidR="00A05A2A" w:rsidRPr="00AE6C1D" w:rsidRDefault="00A05A2A" w:rsidP="00B31A54">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1 tháng</w:t>
            </w:r>
          </w:p>
        </w:tc>
      </w:tr>
    </w:tbl>
    <w:p w14:paraId="7D9AF7BF" w14:textId="7FCACEB7" w:rsidR="00A05A2A" w:rsidRPr="00B31A54" w:rsidRDefault="00A05A2A" w:rsidP="00B31A54">
      <w:pPr>
        <w:pStyle w:val="Heading3"/>
        <w:numPr>
          <w:ilvl w:val="0"/>
          <w:numId w:val="69"/>
        </w:numPr>
        <w:tabs>
          <w:tab w:val="left" w:pos="993"/>
        </w:tabs>
        <w:spacing w:before="0" w:after="0" w:line="312" w:lineRule="auto"/>
        <w:ind w:left="567" w:hanging="283"/>
        <w:rPr>
          <w:rFonts w:ascii="Times New Roman" w:hAnsi="Times New Roman" w:cs="Times New Roman"/>
          <w:sz w:val="26"/>
          <w:szCs w:val="26"/>
        </w:rPr>
      </w:pPr>
      <w:bookmarkStart w:id="10" w:name="_Toc179237815"/>
      <w:r w:rsidRPr="00B31A54">
        <w:rPr>
          <w:rFonts w:ascii="Times New Roman" w:hAnsi="Times New Roman" w:cs="Times New Roman"/>
          <w:sz w:val="26"/>
          <w:szCs w:val="26"/>
        </w:rPr>
        <w:t>Thành viên 5</w:t>
      </w:r>
      <w:bookmarkEnd w:id="10"/>
    </w:p>
    <w:p w14:paraId="45419634" w14:textId="0833824A" w:rsidR="00AC398F" w:rsidRPr="00AC398F" w:rsidRDefault="00AC398F" w:rsidP="00B31A54">
      <w:pPr>
        <w:numPr>
          <w:ilvl w:val="0"/>
          <w:numId w:val="63"/>
        </w:numPr>
        <w:tabs>
          <w:tab w:val="left" w:pos="993"/>
        </w:tabs>
        <w:spacing w:line="312" w:lineRule="auto"/>
        <w:jc w:val="both"/>
        <w:rPr>
          <w:rFonts w:ascii="Times New Roman" w:hAnsi="Times New Roman" w:cs="Times New Roman"/>
          <w:sz w:val="26"/>
          <w:szCs w:val="26"/>
        </w:rPr>
      </w:pPr>
      <w:r w:rsidRPr="00AC398F">
        <w:rPr>
          <w:rFonts w:ascii="Times New Roman" w:hAnsi="Times New Roman" w:cs="Times New Roman"/>
          <w:sz w:val="26"/>
          <w:szCs w:val="26"/>
        </w:rPr>
        <w:t xml:space="preserve">Họ và tên (sinh viên): </w:t>
      </w:r>
      <w:r w:rsidRPr="00AC398F">
        <w:rPr>
          <w:rFonts w:ascii="Times New Roman" w:hAnsi="Times New Roman" w:cs="Times New Roman"/>
          <w:sz w:val="26"/>
          <w:szCs w:val="26"/>
        </w:rPr>
        <w:t>Võ Th</w:t>
      </w:r>
      <w:r>
        <w:rPr>
          <w:rFonts w:ascii="Times New Roman" w:hAnsi="Times New Roman" w:cs="Times New Roman"/>
          <w:sz w:val="26"/>
          <w:szCs w:val="26"/>
        </w:rPr>
        <w:t>ị Khánh Ly</w:t>
      </w:r>
    </w:p>
    <w:p w14:paraId="002C1F83" w14:textId="6EDAE7C2" w:rsidR="00AC398F" w:rsidRPr="009A38C7" w:rsidRDefault="00AC398F" w:rsidP="00B31A54">
      <w:pPr>
        <w:numPr>
          <w:ilvl w:val="0"/>
          <w:numId w:val="63"/>
        </w:numPr>
        <w:tabs>
          <w:tab w:val="left" w:pos="993"/>
        </w:tabs>
        <w:spacing w:line="312" w:lineRule="auto"/>
        <w:jc w:val="both"/>
        <w:rPr>
          <w:rFonts w:ascii="Times New Roman" w:hAnsi="Times New Roman" w:cs="Times New Roman"/>
          <w:sz w:val="26"/>
          <w:szCs w:val="26"/>
        </w:rPr>
      </w:pPr>
      <w:r w:rsidRPr="009A38C7">
        <w:rPr>
          <w:rFonts w:ascii="Times New Roman" w:hAnsi="Times New Roman" w:cs="Times New Roman"/>
          <w:sz w:val="26"/>
          <w:szCs w:val="26"/>
        </w:rPr>
        <w:t xml:space="preserve">Chuyên ngành: </w:t>
      </w:r>
      <w:r>
        <w:rPr>
          <w:rFonts w:ascii="Times New Roman" w:hAnsi="Times New Roman" w:cs="Times New Roman"/>
          <w:sz w:val="26"/>
          <w:szCs w:val="26"/>
        </w:rPr>
        <w:t>Khoa học máy tính</w:t>
      </w:r>
    </w:p>
    <w:p w14:paraId="39AE48B3" w14:textId="6C09D29B" w:rsidR="00AC398F" w:rsidRPr="00AC398F" w:rsidRDefault="00AC398F" w:rsidP="00AC398F">
      <w:pPr>
        <w:numPr>
          <w:ilvl w:val="0"/>
          <w:numId w:val="63"/>
        </w:numPr>
        <w:tabs>
          <w:tab w:val="left" w:pos="993"/>
        </w:tabs>
        <w:spacing w:line="312" w:lineRule="auto"/>
        <w:jc w:val="both"/>
        <w:rPr>
          <w:rFonts w:ascii="Times New Roman" w:hAnsi="Times New Roman" w:cs="Times New Roman"/>
          <w:sz w:val="26"/>
          <w:szCs w:val="26"/>
        </w:rPr>
      </w:pPr>
      <w:r w:rsidRPr="009A38C7">
        <w:rPr>
          <w:rFonts w:ascii="Times New Roman" w:hAnsi="Times New Roman" w:cs="Times New Roman"/>
          <w:sz w:val="26"/>
          <w:szCs w:val="26"/>
        </w:rPr>
        <w:t xml:space="preserve">Tên ý tưởng (sản phẩm): </w:t>
      </w:r>
      <w:r>
        <w:rPr>
          <w:rFonts w:ascii="Times New Roman" w:hAnsi="Times New Roman" w:cs="Times New Roman"/>
          <w:sz w:val="26"/>
          <w:szCs w:val="26"/>
        </w:rPr>
        <w:t>App quản lý tài chính cá nhân</w:t>
      </w:r>
    </w:p>
    <w:p w14:paraId="3E7C4D4B" w14:textId="5FC5BD31" w:rsidR="00A05A2A" w:rsidRDefault="00A05A2A" w:rsidP="00A05A2A">
      <w:pPr>
        <w:numPr>
          <w:ilvl w:val="0"/>
          <w:numId w:val="59"/>
        </w:numPr>
        <w:tabs>
          <w:tab w:val="left" w:pos="1560"/>
        </w:tabs>
        <w:spacing w:line="312" w:lineRule="auto"/>
        <w:ind w:left="1134" w:hanging="283"/>
        <w:jc w:val="both"/>
        <w:rPr>
          <w:rFonts w:ascii="Times New Roman" w:hAnsi="Times New Roman" w:cs="Times New Roman"/>
          <w:i/>
          <w:iCs/>
          <w:sz w:val="26"/>
          <w:szCs w:val="26"/>
        </w:rPr>
      </w:pPr>
      <w:r>
        <w:rPr>
          <w:rFonts w:ascii="Times New Roman" w:hAnsi="Times New Roman" w:cs="Times New Roman"/>
          <w:i/>
          <w:iCs/>
          <w:sz w:val="26"/>
          <w:szCs w:val="26"/>
        </w:rPr>
        <w:t>Mô tả ý tưởng sản phẩm</w:t>
      </w:r>
    </w:p>
    <w:p w14:paraId="6A4D99DD" w14:textId="4FE182B6" w:rsidR="00A05A2A" w:rsidRPr="00A05A2A" w:rsidRDefault="00A05A2A" w:rsidP="00AC398F">
      <w:pPr>
        <w:tabs>
          <w:tab w:val="left" w:pos="1560"/>
        </w:tabs>
        <w:spacing w:line="312" w:lineRule="auto"/>
        <w:ind w:firstLine="567"/>
        <w:jc w:val="both"/>
        <w:rPr>
          <w:rFonts w:ascii="Times New Roman" w:hAnsi="Times New Roman" w:cs="Times New Roman"/>
          <w:sz w:val="26"/>
          <w:szCs w:val="26"/>
        </w:rPr>
      </w:pPr>
      <w:r w:rsidRPr="00A05A2A">
        <w:rPr>
          <w:rFonts w:ascii="Times New Roman" w:hAnsi="Times New Roman" w:cs="Times New Roman"/>
          <w:sz w:val="26"/>
          <w:szCs w:val="26"/>
        </w:rPr>
        <w:t xml:space="preserve">Ngày nay, việc phát triển ứng dụng quản lý tài chính cá nhân có thể đóng vai trò quan trọng trong việc cải thiện trải nghiệm người dùng, giúp họ kiểm soát và tối ưu hóa các khía cạnh tài chính cá nhân trên nhiều nền tảng công nghệ khác nhau. Các ứng dụng này có thể cung cấp nền tảng vững chắc để người dùng theo dõi chi tiêu, lập kế hoạch tiết kiệm và đạt được các mục tiêu tài chính dài hạn. Chúng cũng có thể giúp </w:t>
      </w:r>
      <w:r w:rsidRPr="00A05A2A">
        <w:rPr>
          <w:rFonts w:ascii="Times New Roman" w:hAnsi="Times New Roman" w:cs="Times New Roman"/>
          <w:sz w:val="26"/>
          <w:szCs w:val="26"/>
        </w:rPr>
        <w:lastRenderedPageBreak/>
        <w:t>đưa ra các phân tích, báo cáo chi tiết dựa trên dữ liệu thu thập được, từ đó cung cấp cái nhìn sâu sắc và cá nhân hóa cho người dùng.</w:t>
      </w:r>
    </w:p>
    <w:p w14:paraId="26544BAB" w14:textId="3E1494EB" w:rsidR="00A05A2A" w:rsidRPr="00A05A2A" w:rsidRDefault="00A05A2A" w:rsidP="00A05A2A">
      <w:pPr>
        <w:tabs>
          <w:tab w:val="left" w:pos="1560"/>
        </w:tabs>
        <w:spacing w:line="312" w:lineRule="auto"/>
        <w:ind w:firstLine="567"/>
        <w:jc w:val="both"/>
        <w:rPr>
          <w:rFonts w:ascii="Times New Roman" w:hAnsi="Times New Roman" w:cs="Times New Roman"/>
          <w:sz w:val="26"/>
          <w:szCs w:val="26"/>
        </w:rPr>
      </w:pPr>
      <w:r w:rsidRPr="00A05A2A">
        <w:rPr>
          <w:rFonts w:ascii="Times New Roman" w:hAnsi="Times New Roman" w:cs="Times New Roman"/>
          <w:sz w:val="26"/>
          <w:szCs w:val="26"/>
        </w:rPr>
        <w:t>Tuy nhiên, việc phát triển ứng dụng quản lý tài chính cá nhân yêu cầu giải quyết nhiều thách thức về phân tích dữ liệu tài chính, bảo mật thông tin, và cung cấp trải nghiệm người dùng trực quan. Việc đảm bảo tính chính xác trong việc phân loại các giao dịch, dự đoán chi tiêu và cung cấp các gợi ý tài chính phù hợp là nhiệm vụ khó khăn về cả mặt dữ liệu và trải nghiệm người dùng. Ứng dụng cần tích hợp các công nghệ như trí tuệ nhân tạo (AI) và học máy (Machine Learning) để tối ưu hóa và cải thiện hiệu quả phân tích tài chính, giúp người dùng đưa ra quyết định tài chính thông minh hơn.</w:t>
      </w:r>
    </w:p>
    <w:p w14:paraId="4750F002" w14:textId="5631183A" w:rsidR="00A05A2A" w:rsidRDefault="00A05A2A" w:rsidP="00A05A2A">
      <w:pPr>
        <w:numPr>
          <w:ilvl w:val="0"/>
          <w:numId w:val="60"/>
        </w:numPr>
        <w:tabs>
          <w:tab w:val="left" w:pos="1560"/>
        </w:tabs>
        <w:spacing w:line="312" w:lineRule="auto"/>
        <w:ind w:left="1134" w:hanging="283"/>
        <w:jc w:val="both"/>
        <w:rPr>
          <w:rFonts w:ascii="Times New Roman" w:hAnsi="Times New Roman" w:cs="Times New Roman"/>
          <w:i/>
          <w:iCs/>
          <w:sz w:val="26"/>
          <w:szCs w:val="26"/>
        </w:rPr>
      </w:pPr>
      <w:r>
        <w:rPr>
          <w:rFonts w:ascii="Times New Roman" w:hAnsi="Times New Roman" w:cs="Times New Roman"/>
          <w:i/>
          <w:iCs/>
          <w:sz w:val="26"/>
          <w:szCs w:val="26"/>
        </w:rPr>
        <w:t>Đánh giá cơ sở kiến thức của sinh viên</w:t>
      </w:r>
    </w:p>
    <w:p w14:paraId="1F7BA136" w14:textId="77777777" w:rsidR="00A05A2A" w:rsidRPr="00AE6C1D" w:rsidRDefault="00A05A2A" w:rsidP="00A05A2A">
      <w:pPr>
        <w:numPr>
          <w:ilvl w:val="0"/>
          <w:numId w:val="62"/>
        </w:numPr>
        <w:tabs>
          <w:tab w:val="left" w:pos="1560"/>
        </w:tabs>
        <w:spacing w:line="312" w:lineRule="auto"/>
        <w:ind w:left="851"/>
        <w:jc w:val="both"/>
        <w:rPr>
          <w:rFonts w:ascii="Times New Roman" w:hAnsi="Times New Roman" w:cs="Times New Roman"/>
          <w:sz w:val="26"/>
          <w:szCs w:val="26"/>
        </w:rPr>
      </w:pPr>
      <w:r w:rsidRPr="00AE6C1D">
        <w:rPr>
          <w:rFonts w:ascii="Times New Roman" w:hAnsi="Times New Roman" w:cs="Times New Roman"/>
          <w:sz w:val="26"/>
          <w:szCs w:val="26"/>
        </w:rPr>
        <w:t>Lập trình cơ sở: Đã học</w:t>
      </w:r>
    </w:p>
    <w:p w14:paraId="64E462B1" w14:textId="77777777" w:rsidR="00A05A2A" w:rsidRPr="00AE6C1D" w:rsidRDefault="00A05A2A" w:rsidP="00A05A2A">
      <w:pPr>
        <w:numPr>
          <w:ilvl w:val="0"/>
          <w:numId w:val="62"/>
        </w:numPr>
        <w:tabs>
          <w:tab w:val="left" w:pos="1560"/>
        </w:tabs>
        <w:spacing w:line="312" w:lineRule="auto"/>
        <w:ind w:left="851"/>
        <w:jc w:val="both"/>
        <w:rPr>
          <w:rFonts w:ascii="Times New Roman" w:hAnsi="Times New Roman" w:cs="Times New Roman"/>
          <w:sz w:val="26"/>
          <w:szCs w:val="26"/>
        </w:rPr>
      </w:pPr>
      <w:r w:rsidRPr="00AE6C1D">
        <w:rPr>
          <w:rFonts w:ascii="Times New Roman" w:hAnsi="Times New Roman" w:cs="Times New Roman"/>
          <w:sz w:val="26"/>
          <w:szCs w:val="26"/>
        </w:rPr>
        <w:t>Lập trình Python: Đang học</w:t>
      </w:r>
    </w:p>
    <w:p w14:paraId="28AB047B" w14:textId="77777777" w:rsidR="00A05A2A" w:rsidRPr="00AE6C1D" w:rsidRDefault="00A05A2A" w:rsidP="00A05A2A">
      <w:pPr>
        <w:numPr>
          <w:ilvl w:val="0"/>
          <w:numId w:val="62"/>
        </w:numPr>
        <w:tabs>
          <w:tab w:val="left" w:pos="1560"/>
        </w:tabs>
        <w:spacing w:line="312" w:lineRule="auto"/>
        <w:ind w:left="851"/>
        <w:jc w:val="both"/>
        <w:rPr>
          <w:rFonts w:ascii="Times New Roman" w:hAnsi="Times New Roman" w:cs="Times New Roman"/>
          <w:sz w:val="26"/>
          <w:szCs w:val="26"/>
        </w:rPr>
      </w:pPr>
      <w:r w:rsidRPr="00AE6C1D">
        <w:rPr>
          <w:rFonts w:ascii="Times New Roman" w:hAnsi="Times New Roman" w:cs="Times New Roman"/>
          <w:sz w:val="26"/>
          <w:szCs w:val="26"/>
        </w:rPr>
        <w:t>Machine learning: Đang học</w:t>
      </w:r>
    </w:p>
    <w:p w14:paraId="695F378C" w14:textId="4FBEF649" w:rsidR="00A05A2A" w:rsidRPr="00A05A2A" w:rsidRDefault="00A05A2A" w:rsidP="00A05A2A">
      <w:pPr>
        <w:numPr>
          <w:ilvl w:val="0"/>
          <w:numId w:val="62"/>
        </w:numPr>
        <w:tabs>
          <w:tab w:val="left" w:pos="1560"/>
        </w:tabs>
        <w:spacing w:line="312" w:lineRule="auto"/>
        <w:ind w:left="851"/>
        <w:jc w:val="both"/>
        <w:rPr>
          <w:rFonts w:ascii="Times New Roman" w:hAnsi="Times New Roman" w:cs="Times New Roman"/>
          <w:sz w:val="26"/>
          <w:szCs w:val="26"/>
        </w:rPr>
      </w:pPr>
      <w:r w:rsidRPr="00AE6C1D">
        <w:rPr>
          <w:rFonts w:ascii="Times New Roman" w:hAnsi="Times New Roman" w:cs="Times New Roman"/>
          <w:sz w:val="26"/>
          <w:szCs w:val="26"/>
        </w:rPr>
        <w:t>CDIO 1, 2: Đã học</w:t>
      </w:r>
    </w:p>
    <w:p w14:paraId="7B9CA9F4" w14:textId="5245C0A6" w:rsidR="00A05A2A" w:rsidRDefault="00A05A2A" w:rsidP="00A05A2A">
      <w:pPr>
        <w:numPr>
          <w:ilvl w:val="0"/>
          <w:numId w:val="61"/>
        </w:numPr>
        <w:tabs>
          <w:tab w:val="left" w:pos="1560"/>
        </w:tabs>
        <w:spacing w:line="312" w:lineRule="auto"/>
        <w:ind w:left="1134" w:hanging="283"/>
        <w:jc w:val="both"/>
        <w:rPr>
          <w:rFonts w:ascii="Times New Roman" w:hAnsi="Times New Roman" w:cs="Times New Roman"/>
          <w:i/>
          <w:iCs/>
          <w:sz w:val="26"/>
          <w:szCs w:val="26"/>
        </w:rPr>
      </w:pPr>
      <w:r>
        <w:rPr>
          <w:rFonts w:ascii="Times New Roman" w:hAnsi="Times New Roman" w:cs="Times New Roman"/>
          <w:i/>
          <w:iCs/>
          <w:sz w:val="26"/>
          <w:szCs w:val="26"/>
        </w:rPr>
        <w:t>Đánh giá khả năng phát triển của sản phẩm</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3996"/>
      </w:tblGrid>
      <w:tr w:rsidR="00A05A2A" w:rsidRPr="00AE6C1D" w14:paraId="0C27566E" w14:textId="77777777" w:rsidTr="00AB317C">
        <w:trPr>
          <w:trHeight w:val="961"/>
        </w:trPr>
        <w:tc>
          <w:tcPr>
            <w:tcW w:w="5002" w:type="dxa"/>
            <w:tcBorders>
              <w:top w:val="single" w:sz="4" w:space="0" w:color="auto"/>
              <w:left w:val="single" w:sz="4" w:space="0" w:color="auto"/>
              <w:bottom w:val="single" w:sz="4" w:space="0" w:color="auto"/>
              <w:right w:val="single" w:sz="4" w:space="0" w:color="auto"/>
            </w:tcBorders>
            <w:vAlign w:val="center"/>
            <w:hideMark/>
          </w:tcPr>
          <w:p w14:paraId="26EB0634" w14:textId="77777777" w:rsidR="00A05A2A" w:rsidRPr="00AE6C1D" w:rsidRDefault="00A05A2A" w:rsidP="00A05A2A">
            <w:pPr>
              <w:numPr>
                <w:ilvl w:val="0"/>
                <w:numId w:val="61"/>
              </w:numPr>
              <w:spacing w:line="312" w:lineRule="auto"/>
              <w:jc w:val="both"/>
              <w:rPr>
                <w:rFonts w:ascii="Times New Roman" w:hAnsi="Times New Roman" w:cs="Times New Roman"/>
                <w:sz w:val="26"/>
                <w:szCs w:val="26"/>
              </w:rPr>
            </w:pPr>
            <w:r w:rsidRPr="00AE6C1D">
              <w:rPr>
                <w:rFonts w:ascii="Times New Roman" w:hAnsi="Times New Roman" w:cs="Times New Roman"/>
                <w:sz w:val="26"/>
                <w:szCs w:val="26"/>
              </w:rPr>
              <w:t>Ước tính số lượng người sẽ hưởng lợi từ sản phẩm của bạn</w:t>
            </w:r>
          </w:p>
        </w:tc>
        <w:tc>
          <w:tcPr>
            <w:tcW w:w="3996" w:type="dxa"/>
            <w:tcBorders>
              <w:top w:val="single" w:sz="4" w:space="0" w:color="auto"/>
              <w:left w:val="single" w:sz="4" w:space="0" w:color="auto"/>
              <w:bottom w:val="single" w:sz="4" w:space="0" w:color="auto"/>
              <w:right w:val="single" w:sz="4" w:space="0" w:color="auto"/>
            </w:tcBorders>
            <w:vAlign w:val="center"/>
            <w:hideMark/>
          </w:tcPr>
          <w:p w14:paraId="2159C6AB" w14:textId="3D742C2E" w:rsidR="00A05A2A" w:rsidRPr="00AE6C1D" w:rsidRDefault="00A05A2A" w:rsidP="00AB317C">
            <w:pPr>
              <w:spacing w:line="312" w:lineRule="auto"/>
              <w:ind w:left="360"/>
              <w:rPr>
                <w:rFonts w:ascii="Times New Roman" w:hAnsi="Times New Roman" w:cs="Times New Roman"/>
                <w:sz w:val="26"/>
                <w:szCs w:val="26"/>
              </w:rPr>
            </w:pPr>
            <w:r w:rsidRPr="00AE6C1D">
              <w:rPr>
                <w:rFonts w:ascii="Times New Roman" w:hAnsi="Times New Roman" w:cs="Times New Roman"/>
                <w:sz w:val="26"/>
                <w:szCs w:val="26"/>
              </w:rPr>
              <w:t>100</w:t>
            </w:r>
            <w:r>
              <w:rPr>
                <w:rFonts w:ascii="Times New Roman" w:hAnsi="Times New Roman" w:cs="Times New Roman"/>
                <w:sz w:val="26"/>
                <w:szCs w:val="26"/>
              </w:rPr>
              <w:t>0</w:t>
            </w:r>
            <w:r>
              <w:rPr>
                <w:rFonts w:ascii="Times New Roman" w:hAnsi="Times New Roman" w:cs="Times New Roman"/>
                <w:sz w:val="26"/>
                <w:szCs w:val="26"/>
              </w:rPr>
              <w:t>0</w:t>
            </w:r>
          </w:p>
        </w:tc>
      </w:tr>
      <w:tr w:rsidR="00A05A2A" w:rsidRPr="00AE6C1D" w14:paraId="102B23F6" w14:textId="77777777" w:rsidTr="00AB317C">
        <w:tc>
          <w:tcPr>
            <w:tcW w:w="5002" w:type="dxa"/>
            <w:tcBorders>
              <w:top w:val="single" w:sz="4" w:space="0" w:color="auto"/>
              <w:left w:val="single" w:sz="4" w:space="0" w:color="auto"/>
              <w:bottom w:val="single" w:sz="4" w:space="0" w:color="auto"/>
              <w:right w:val="single" w:sz="4" w:space="0" w:color="auto"/>
            </w:tcBorders>
            <w:vAlign w:val="center"/>
            <w:hideMark/>
          </w:tcPr>
          <w:p w14:paraId="5C2B784D" w14:textId="77777777" w:rsidR="00A05A2A" w:rsidRPr="00AE6C1D" w:rsidRDefault="00A05A2A" w:rsidP="00AB317C">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Ước tính số lượng người sẽ bỏ tiền ra mua sản phẩm của bạn</w:t>
            </w:r>
          </w:p>
        </w:tc>
        <w:tc>
          <w:tcPr>
            <w:tcW w:w="3996" w:type="dxa"/>
            <w:tcBorders>
              <w:top w:val="single" w:sz="4" w:space="0" w:color="auto"/>
              <w:left w:val="single" w:sz="4" w:space="0" w:color="auto"/>
              <w:bottom w:val="single" w:sz="4" w:space="0" w:color="auto"/>
              <w:right w:val="single" w:sz="4" w:space="0" w:color="auto"/>
            </w:tcBorders>
            <w:vAlign w:val="center"/>
            <w:hideMark/>
          </w:tcPr>
          <w:p w14:paraId="0AB3009C" w14:textId="2EB346D9" w:rsidR="00A05A2A" w:rsidRPr="00AE6C1D" w:rsidRDefault="00AC398F" w:rsidP="00AB317C">
            <w:pPr>
              <w:spacing w:line="312" w:lineRule="auto"/>
              <w:ind w:left="360"/>
              <w:rPr>
                <w:rFonts w:ascii="Times New Roman" w:hAnsi="Times New Roman" w:cs="Times New Roman"/>
                <w:sz w:val="26"/>
                <w:szCs w:val="26"/>
              </w:rPr>
            </w:pPr>
            <w:r>
              <w:rPr>
                <w:rFonts w:ascii="Times New Roman" w:hAnsi="Times New Roman" w:cs="Times New Roman"/>
                <w:sz w:val="26"/>
                <w:szCs w:val="26"/>
              </w:rPr>
              <w:t>2</w:t>
            </w:r>
            <w:r w:rsidR="00A05A2A" w:rsidRPr="00AE6C1D">
              <w:rPr>
                <w:rFonts w:ascii="Times New Roman" w:hAnsi="Times New Roman" w:cs="Times New Roman"/>
                <w:sz w:val="26"/>
                <w:szCs w:val="26"/>
              </w:rPr>
              <w:t>00</w:t>
            </w:r>
          </w:p>
        </w:tc>
      </w:tr>
      <w:tr w:rsidR="00A05A2A" w:rsidRPr="00AC398F" w14:paraId="69FA6B20" w14:textId="77777777" w:rsidTr="00AB317C">
        <w:trPr>
          <w:trHeight w:val="917"/>
        </w:trPr>
        <w:tc>
          <w:tcPr>
            <w:tcW w:w="5002" w:type="dxa"/>
            <w:tcBorders>
              <w:top w:val="single" w:sz="4" w:space="0" w:color="auto"/>
              <w:left w:val="single" w:sz="4" w:space="0" w:color="auto"/>
              <w:bottom w:val="single" w:sz="4" w:space="0" w:color="auto"/>
              <w:right w:val="single" w:sz="4" w:space="0" w:color="auto"/>
            </w:tcBorders>
            <w:vAlign w:val="center"/>
            <w:hideMark/>
          </w:tcPr>
          <w:p w14:paraId="620F4C30" w14:textId="77777777" w:rsidR="00A05A2A" w:rsidRPr="00AE6C1D" w:rsidRDefault="00A05A2A" w:rsidP="00AB317C">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Liệt kê các loại đối tượng sẽ được hưởng lợi từ ý tưởng sản phẩm của bạn (ít nhất là 1, nhiều nhất là 5):</w:t>
            </w:r>
          </w:p>
        </w:tc>
        <w:tc>
          <w:tcPr>
            <w:tcW w:w="3996" w:type="dxa"/>
            <w:tcBorders>
              <w:top w:val="single" w:sz="4" w:space="0" w:color="auto"/>
              <w:left w:val="single" w:sz="4" w:space="0" w:color="auto"/>
              <w:bottom w:val="single" w:sz="4" w:space="0" w:color="auto"/>
              <w:right w:val="single" w:sz="4" w:space="0" w:color="auto"/>
            </w:tcBorders>
            <w:hideMark/>
          </w:tcPr>
          <w:p w14:paraId="7FEAB3A3" w14:textId="4C2E6757" w:rsidR="00A05A2A" w:rsidRPr="00AC398F" w:rsidRDefault="00AC398F" w:rsidP="00AB317C">
            <w:pPr>
              <w:spacing w:line="312" w:lineRule="auto"/>
              <w:ind w:left="360"/>
              <w:jc w:val="both"/>
              <w:rPr>
                <w:rFonts w:ascii="Times New Roman" w:hAnsi="Times New Roman" w:cs="Times New Roman"/>
                <w:sz w:val="26"/>
                <w:szCs w:val="26"/>
              </w:rPr>
            </w:pPr>
            <w:r w:rsidRPr="00AC398F">
              <w:rPr>
                <w:rFonts w:ascii="Times New Roman" w:hAnsi="Times New Roman" w:cs="Times New Roman"/>
                <w:sz w:val="26"/>
                <w:szCs w:val="26"/>
              </w:rPr>
              <w:t>Cá nhâ</w:t>
            </w:r>
            <w:r>
              <w:rPr>
                <w:rFonts w:ascii="Times New Roman" w:hAnsi="Times New Roman" w:cs="Times New Roman"/>
                <w:sz w:val="26"/>
                <w:szCs w:val="26"/>
              </w:rPr>
              <w:t>n hay gia đình có nhu cầu quản lý chi tiêu, thu thập.</w:t>
            </w:r>
          </w:p>
        </w:tc>
      </w:tr>
    </w:tbl>
    <w:p w14:paraId="46EC8EA7" w14:textId="77777777" w:rsidR="00A05A2A" w:rsidRPr="00AC398F" w:rsidRDefault="00A05A2A" w:rsidP="00A05A2A">
      <w:pPr>
        <w:spacing w:line="312" w:lineRule="auto"/>
        <w:ind w:left="360"/>
        <w:rPr>
          <w:rFonts w:ascii="Times New Roman" w:hAnsi="Times New Roman" w:cs="Times New Roman"/>
          <w:sz w:val="26"/>
          <w:szCs w:val="26"/>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9"/>
        <w:gridCol w:w="1610"/>
        <w:gridCol w:w="1134"/>
        <w:gridCol w:w="1275"/>
        <w:gridCol w:w="1134"/>
      </w:tblGrid>
      <w:tr w:rsidR="00A05A2A" w:rsidRPr="00AE6C1D" w14:paraId="50B22414" w14:textId="77777777" w:rsidTr="00AB317C">
        <w:trPr>
          <w:trHeight w:val="745"/>
        </w:trPr>
        <w:tc>
          <w:tcPr>
            <w:tcW w:w="4009" w:type="dxa"/>
            <w:tcBorders>
              <w:top w:val="single" w:sz="4" w:space="0" w:color="auto"/>
              <w:left w:val="single" w:sz="4" w:space="0" w:color="auto"/>
              <w:bottom w:val="single" w:sz="4" w:space="0" w:color="auto"/>
              <w:right w:val="single" w:sz="4" w:space="0" w:color="auto"/>
            </w:tcBorders>
          </w:tcPr>
          <w:p w14:paraId="7C298950" w14:textId="77777777" w:rsidR="00A05A2A" w:rsidRPr="00AC398F" w:rsidRDefault="00A05A2A" w:rsidP="00AB317C">
            <w:pPr>
              <w:spacing w:line="312" w:lineRule="auto"/>
              <w:ind w:left="360"/>
              <w:jc w:val="both"/>
              <w:rPr>
                <w:rFonts w:ascii="Times New Roman" w:hAnsi="Times New Roman" w:cs="Times New Roman"/>
                <w:sz w:val="26"/>
                <w:szCs w:val="26"/>
              </w:rPr>
            </w:pPr>
            <w:r w:rsidRPr="00AC398F">
              <w:rPr>
                <w:rFonts w:ascii="Times New Roman" w:hAnsi="Times New Roman" w:cs="Times New Roman"/>
                <w:sz w:val="26"/>
                <w:szCs w:val="26"/>
              </w:rPr>
              <w:br w:type="page"/>
            </w:r>
          </w:p>
        </w:tc>
        <w:tc>
          <w:tcPr>
            <w:tcW w:w="1610" w:type="dxa"/>
            <w:tcBorders>
              <w:top w:val="single" w:sz="4" w:space="0" w:color="auto"/>
              <w:left w:val="single" w:sz="4" w:space="0" w:color="auto"/>
              <w:bottom w:val="single" w:sz="4" w:space="0" w:color="auto"/>
              <w:right w:val="single" w:sz="4" w:space="0" w:color="auto"/>
            </w:tcBorders>
            <w:vAlign w:val="center"/>
            <w:hideMark/>
          </w:tcPr>
          <w:p w14:paraId="6085AA70" w14:textId="77777777" w:rsidR="00A05A2A" w:rsidRPr="00AE6C1D" w:rsidRDefault="00A05A2A" w:rsidP="00AB317C">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Trung bình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6594" w14:textId="77777777" w:rsidR="00A05A2A" w:rsidRPr="00AE6C1D" w:rsidRDefault="00A05A2A" w:rsidP="00AB317C">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Khá</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88D9EE8" w14:textId="77777777" w:rsidR="00A05A2A" w:rsidRPr="00AE6C1D" w:rsidRDefault="00A05A2A" w:rsidP="00AB317C">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Cao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15F057" w14:textId="77777777" w:rsidR="00A05A2A" w:rsidRPr="00AE6C1D" w:rsidRDefault="00A05A2A" w:rsidP="00AB317C">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Rất cao</w:t>
            </w:r>
          </w:p>
        </w:tc>
      </w:tr>
      <w:tr w:rsidR="00A05A2A" w:rsidRPr="00AE6C1D" w14:paraId="7F23E8AF" w14:textId="77777777" w:rsidTr="00AB317C">
        <w:trPr>
          <w:trHeight w:val="1592"/>
        </w:trPr>
        <w:tc>
          <w:tcPr>
            <w:tcW w:w="4009" w:type="dxa"/>
            <w:tcBorders>
              <w:top w:val="single" w:sz="4" w:space="0" w:color="auto"/>
              <w:left w:val="single" w:sz="4" w:space="0" w:color="auto"/>
              <w:bottom w:val="single" w:sz="4" w:space="0" w:color="auto"/>
              <w:right w:val="single" w:sz="4" w:space="0" w:color="auto"/>
            </w:tcBorders>
            <w:vAlign w:val="center"/>
            <w:hideMark/>
          </w:tcPr>
          <w:p w14:paraId="5D1EF160" w14:textId="77777777" w:rsidR="00A05A2A" w:rsidRPr="00AE6C1D" w:rsidRDefault="00A05A2A" w:rsidP="00AB317C">
            <w:pPr>
              <w:spacing w:line="312" w:lineRule="auto"/>
              <w:ind w:left="270"/>
              <w:jc w:val="both"/>
              <w:rPr>
                <w:rFonts w:ascii="Times New Roman" w:hAnsi="Times New Roman" w:cs="Times New Roman"/>
                <w:sz w:val="26"/>
                <w:szCs w:val="26"/>
              </w:rPr>
            </w:pPr>
            <w:r w:rsidRPr="00AE6C1D">
              <w:rPr>
                <w:rFonts w:ascii="Times New Roman" w:hAnsi="Times New Roman" w:cs="Times New Roman"/>
                <w:sz w:val="26"/>
                <w:szCs w:val="26"/>
              </w:rPr>
              <w:t>Đánh giá khả năng các nhà đầu tư sẽ bỏ tiền ra cho ý tưởng sản phẩm của bạn:</w:t>
            </w:r>
          </w:p>
        </w:tc>
        <w:tc>
          <w:tcPr>
            <w:tcW w:w="1610" w:type="dxa"/>
            <w:tcBorders>
              <w:top w:val="single" w:sz="4" w:space="0" w:color="auto"/>
              <w:left w:val="single" w:sz="4" w:space="0" w:color="auto"/>
              <w:bottom w:val="single" w:sz="4" w:space="0" w:color="auto"/>
              <w:right w:val="single" w:sz="4" w:space="0" w:color="auto"/>
            </w:tcBorders>
          </w:tcPr>
          <w:p w14:paraId="071ECF1D" w14:textId="77777777" w:rsidR="00A05A2A" w:rsidRPr="00AE6C1D" w:rsidRDefault="00A05A2A" w:rsidP="00AB317C">
            <w:pPr>
              <w:spacing w:line="312" w:lineRule="auto"/>
              <w:ind w:left="360"/>
              <w:jc w:val="both"/>
              <w:rPr>
                <w:rFonts w:ascii="Times New Roman" w:hAnsi="Times New Roman" w:cs="Times New Roman"/>
                <w:sz w:val="26"/>
                <w:szCs w:val="26"/>
              </w:rPr>
            </w:pPr>
          </w:p>
        </w:tc>
        <w:tc>
          <w:tcPr>
            <w:tcW w:w="1134" w:type="dxa"/>
            <w:tcBorders>
              <w:top w:val="single" w:sz="4" w:space="0" w:color="auto"/>
              <w:left w:val="single" w:sz="4" w:space="0" w:color="auto"/>
              <w:bottom w:val="single" w:sz="4" w:space="0" w:color="auto"/>
              <w:right w:val="single" w:sz="4" w:space="0" w:color="auto"/>
            </w:tcBorders>
          </w:tcPr>
          <w:p w14:paraId="3E43D0B0" w14:textId="6AB1E85D" w:rsidR="00A05A2A" w:rsidRPr="00AE6C1D" w:rsidRDefault="00A05A2A" w:rsidP="00A05A2A">
            <w:pPr>
              <w:spacing w:line="312" w:lineRule="auto"/>
              <w:jc w:val="both"/>
              <w:rPr>
                <w:rFonts w:ascii="Times New Roman" w:hAnsi="Times New Roman" w:cs="Times New Roman"/>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tcPr>
          <w:p w14:paraId="4AA9B2C6" w14:textId="2E14B008" w:rsidR="00A05A2A" w:rsidRPr="00AE6C1D" w:rsidRDefault="00A05A2A" w:rsidP="00AB317C">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X</w:t>
            </w:r>
          </w:p>
        </w:tc>
        <w:tc>
          <w:tcPr>
            <w:tcW w:w="1134" w:type="dxa"/>
            <w:tcBorders>
              <w:top w:val="single" w:sz="4" w:space="0" w:color="auto"/>
              <w:left w:val="single" w:sz="4" w:space="0" w:color="auto"/>
              <w:bottom w:val="single" w:sz="4" w:space="0" w:color="auto"/>
              <w:right w:val="single" w:sz="4" w:space="0" w:color="auto"/>
            </w:tcBorders>
            <w:vAlign w:val="center"/>
          </w:tcPr>
          <w:p w14:paraId="6B3C30AA" w14:textId="77777777" w:rsidR="00A05A2A" w:rsidRPr="00AE6C1D" w:rsidRDefault="00A05A2A" w:rsidP="00AB317C">
            <w:pPr>
              <w:spacing w:line="312" w:lineRule="auto"/>
              <w:ind w:left="360"/>
              <w:jc w:val="both"/>
              <w:rPr>
                <w:rFonts w:ascii="Times New Roman" w:hAnsi="Times New Roman" w:cs="Times New Roman"/>
                <w:sz w:val="26"/>
                <w:szCs w:val="26"/>
              </w:rPr>
            </w:pPr>
          </w:p>
        </w:tc>
      </w:tr>
    </w:tbl>
    <w:p w14:paraId="1FA27664" w14:textId="77777777" w:rsidR="00A05A2A" w:rsidRPr="00AE6C1D" w:rsidRDefault="00A05A2A" w:rsidP="00A05A2A">
      <w:pPr>
        <w:spacing w:line="312" w:lineRule="auto"/>
        <w:ind w:left="360"/>
        <w:jc w:val="both"/>
        <w:rPr>
          <w:rFonts w:ascii="Times New Roman" w:hAnsi="Times New Roman" w:cs="Times New Roman"/>
          <w:sz w:val="26"/>
          <w:szCs w:val="26"/>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4"/>
        <w:gridCol w:w="1534"/>
        <w:gridCol w:w="1151"/>
        <w:gridCol w:w="1151"/>
        <w:gridCol w:w="1199"/>
      </w:tblGrid>
      <w:tr w:rsidR="00A05A2A" w:rsidRPr="00AE6C1D" w14:paraId="009A901D" w14:textId="77777777" w:rsidTr="00AB317C">
        <w:trPr>
          <w:trHeight w:val="692"/>
        </w:trPr>
        <w:tc>
          <w:tcPr>
            <w:tcW w:w="4114" w:type="dxa"/>
            <w:tcBorders>
              <w:top w:val="single" w:sz="4" w:space="0" w:color="auto"/>
              <w:left w:val="single" w:sz="4" w:space="0" w:color="auto"/>
              <w:bottom w:val="single" w:sz="4" w:space="0" w:color="auto"/>
              <w:right w:val="single" w:sz="4" w:space="0" w:color="auto"/>
            </w:tcBorders>
          </w:tcPr>
          <w:p w14:paraId="36A494B3" w14:textId="77777777" w:rsidR="00A05A2A" w:rsidRPr="00AE6C1D" w:rsidRDefault="00A05A2A" w:rsidP="00AB317C">
            <w:pPr>
              <w:spacing w:line="312" w:lineRule="auto"/>
              <w:ind w:left="360"/>
              <w:jc w:val="both"/>
              <w:rPr>
                <w:rFonts w:ascii="Times New Roman" w:hAnsi="Times New Roman" w:cs="Times New Roman"/>
                <w:sz w:val="26"/>
                <w:szCs w:val="26"/>
              </w:rPr>
            </w:pPr>
          </w:p>
        </w:tc>
        <w:tc>
          <w:tcPr>
            <w:tcW w:w="1534" w:type="dxa"/>
            <w:tcBorders>
              <w:top w:val="single" w:sz="4" w:space="0" w:color="auto"/>
              <w:left w:val="single" w:sz="4" w:space="0" w:color="auto"/>
              <w:bottom w:val="single" w:sz="4" w:space="0" w:color="auto"/>
              <w:right w:val="single" w:sz="4" w:space="0" w:color="auto"/>
            </w:tcBorders>
            <w:vAlign w:val="center"/>
            <w:hideMark/>
          </w:tcPr>
          <w:p w14:paraId="62E95D9C" w14:textId="77777777" w:rsidR="00A05A2A" w:rsidRPr="00AE6C1D" w:rsidRDefault="00A05A2A" w:rsidP="00AB317C">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Trung bình</w:t>
            </w:r>
          </w:p>
        </w:tc>
        <w:tc>
          <w:tcPr>
            <w:tcW w:w="1151" w:type="dxa"/>
            <w:tcBorders>
              <w:top w:val="single" w:sz="4" w:space="0" w:color="auto"/>
              <w:left w:val="single" w:sz="4" w:space="0" w:color="auto"/>
              <w:bottom w:val="single" w:sz="4" w:space="0" w:color="auto"/>
              <w:right w:val="single" w:sz="4" w:space="0" w:color="auto"/>
            </w:tcBorders>
            <w:vAlign w:val="center"/>
            <w:hideMark/>
          </w:tcPr>
          <w:p w14:paraId="2DB9078F" w14:textId="77777777" w:rsidR="00A05A2A" w:rsidRPr="00AE6C1D" w:rsidRDefault="00A05A2A" w:rsidP="00AB317C">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Khá</w:t>
            </w:r>
          </w:p>
        </w:tc>
        <w:tc>
          <w:tcPr>
            <w:tcW w:w="1151" w:type="dxa"/>
            <w:tcBorders>
              <w:top w:val="single" w:sz="4" w:space="0" w:color="auto"/>
              <w:left w:val="single" w:sz="4" w:space="0" w:color="auto"/>
              <w:bottom w:val="single" w:sz="4" w:space="0" w:color="auto"/>
              <w:right w:val="single" w:sz="4" w:space="0" w:color="auto"/>
            </w:tcBorders>
            <w:vAlign w:val="center"/>
            <w:hideMark/>
          </w:tcPr>
          <w:p w14:paraId="2E63C348" w14:textId="77777777" w:rsidR="00A05A2A" w:rsidRPr="00AE6C1D" w:rsidRDefault="00A05A2A" w:rsidP="00AB317C">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Cao</w:t>
            </w:r>
          </w:p>
        </w:tc>
        <w:tc>
          <w:tcPr>
            <w:tcW w:w="1199" w:type="dxa"/>
            <w:tcBorders>
              <w:top w:val="single" w:sz="4" w:space="0" w:color="auto"/>
              <w:left w:val="single" w:sz="4" w:space="0" w:color="auto"/>
              <w:bottom w:val="single" w:sz="4" w:space="0" w:color="auto"/>
              <w:right w:val="single" w:sz="4" w:space="0" w:color="auto"/>
            </w:tcBorders>
            <w:vAlign w:val="center"/>
            <w:hideMark/>
          </w:tcPr>
          <w:p w14:paraId="44475BD3" w14:textId="77777777" w:rsidR="00A05A2A" w:rsidRPr="00AE6C1D" w:rsidRDefault="00A05A2A" w:rsidP="00AB317C">
            <w:pPr>
              <w:spacing w:line="312" w:lineRule="auto"/>
              <w:ind w:left="360"/>
              <w:jc w:val="both"/>
              <w:rPr>
                <w:rFonts w:ascii="Times New Roman" w:hAnsi="Times New Roman" w:cs="Times New Roman"/>
                <w:sz w:val="26"/>
                <w:szCs w:val="26"/>
              </w:rPr>
            </w:pPr>
            <w:r w:rsidRPr="00AE6C1D">
              <w:rPr>
                <w:rFonts w:ascii="Times New Roman" w:hAnsi="Times New Roman" w:cs="Times New Roman"/>
                <w:sz w:val="26"/>
                <w:szCs w:val="26"/>
              </w:rPr>
              <w:t>Rất cao</w:t>
            </w:r>
          </w:p>
        </w:tc>
      </w:tr>
      <w:tr w:rsidR="00A05A2A" w:rsidRPr="00AE6C1D" w14:paraId="3198926E" w14:textId="77777777" w:rsidTr="00AB317C">
        <w:trPr>
          <w:trHeight w:val="1027"/>
        </w:trPr>
        <w:tc>
          <w:tcPr>
            <w:tcW w:w="4114" w:type="dxa"/>
            <w:tcBorders>
              <w:top w:val="single" w:sz="4" w:space="0" w:color="auto"/>
              <w:left w:val="single" w:sz="4" w:space="0" w:color="auto"/>
              <w:bottom w:val="single" w:sz="4" w:space="0" w:color="auto"/>
              <w:right w:val="single" w:sz="4" w:space="0" w:color="auto"/>
            </w:tcBorders>
            <w:vAlign w:val="center"/>
            <w:hideMark/>
          </w:tcPr>
          <w:p w14:paraId="44974F93" w14:textId="77777777" w:rsidR="00A05A2A" w:rsidRPr="00AE6C1D" w:rsidRDefault="00A05A2A" w:rsidP="00AB317C">
            <w:pPr>
              <w:spacing w:line="312" w:lineRule="auto"/>
              <w:ind w:left="284"/>
              <w:jc w:val="both"/>
              <w:rPr>
                <w:rFonts w:ascii="Times New Roman" w:hAnsi="Times New Roman" w:cs="Times New Roman"/>
                <w:sz w:val="26"/>
                <w:szCs w:val="26"/>
              </w:rPr>
            </w:pPr>
            <w:r w:rsidRPr="00AE6C1D">
              <w:rPr>
                <w:rFonts w:ascii="Times New Roman" w:hAnsi="Times New Roman" w:cs="Times New Roman"/>
                <w:sz w:val="26"/>
                <w:szCs w:val="26"/>
              </w:rPr>
              <w:t>Ước tính độ khó để phát triển thành công sản phẩm của bạn:</w:t>
            </w:r>
          </w:p>
        </w:tc>
        <w:tc>
          <w:tcPr>
            <w:tcW w:w="1534" w:type="dxa"/>
            <w:tcBorders>
              <w:top w:val="single" w:sz="4" w:space="0" w:color="auto"/>
              <w:left w:val="single" w:sz="4" w:space="0" w:color="auto"/>
              <w:bottom w:val="single" w:sz="4" w:space="0" w:color="auto"/>
              <w:right w:val="single" w:sz="4" w:space="0" w:color="auto"/>
            </w:tcBorders>
            <w:vAlign w:val="center"/>
          </w:tcPr>
          <w:p w14:paraId="7BD4863A" w14:textId="77777777" w:rsidR="00A05A2A" w:rsidRPr="00AE6C1D" w:rsidRDefault="00A05A2A" w:rsidP="00AB317C">
            <w:pPr>
              <w:spacing w:line="312" w:lineRule="auto"/>
              <w:ind w:left="360"/>
              <w:jc w:val="both"/>
              <w:rPr>
                <w:rFonts w:ascii="Times New Roman" w:hAnsi="Times New Roman" w:cs="Times New Roman"/>
                <w:sz w:val="26"/>
                <w:szCs w:val="26"/>
              </w:rPr>
            </w:pPr>
          </w:p>
        </w:tc>
        <w:tc>
          <w:tcPr>
            <w:tcW w:w="1151" w:type="dxa"/>
            <w:tcBorders>
              <w:top w:val="single" w:sz="4" w:space="0" w:color="auto"/>
              <w:left w:val="single" w:sz="4" w:space="0" w:color="auto"/>
              <w:bottom w:val="single" w:sz="4" w:space="0" w:color="auto"/>
              <w:right w:val="single" w:sz="4" w:space="0" w:color="auto"/>
            </w:tcBorders>
          </w:tcPr>
          <w:p w14:paraId="232E63D8" w14:textId="77777777" w:rsidR="00A05A2A" w:rsidRPr="00AE6C1D" w:rsidRDefault="00A05A2A" w:rsidP="00AB317C">
            <w:pPr>
              <w:spacing w:line="312" w:lineRule="auto"/>
              <w:ind w:left="360"/>
              <w:jc w:val="both"/>
              <w:rPr>
                <w:rFonts w:ascii="Times New Roman" w:hAnsi="Times New Roman" w:cs="Times New Roman"/>
                <w:sz w:val="26"/>
                <w:szCs w:val="26"/>
              </w:rPr>
            </w:pPr>
          </w:p>
          <w:p w14:paraId="45B92A36" w14:textId="25DD7F95" w:rsidR="00A05A2A" w:rsidRPr="00AE6C1D" w:rsidRDefault="00A05A2A" w:rsidP="00AB317C">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X</w:t>
            </w:r>
          </w:p>
        </w:tc>
        <w:tc>
          <w:tcPr>
            <w:tcW w:w="1151" w:type="dxa"/>
            <w:tcBorders>
              <w:top w:val="single" w:sz="4" w:space="0" w:color="auto"/>
              <w:left w:val="single" w:sz="4" w:space="0" w:color="auto"/>
              <w:bottom w:val="single" w:sz="4" w:space="0" w:color="auto"/>
              <w:right w:val="single" w:sz="4" w:space="0" w:color="auto"/>
            </w:tcBorders>
            <w:vAlign w:val="center"/>
          </w:tcPr>
          <w:p w14:paraId="6B95442A" w14:textId="77777777" w:rsidR="00A05A2A" w:rsidRPr="00AE6C1D" w:rsidRDefault="00A05A2A" w:rsidP="00AB317C">
            <w:pPr>
              <w:spacing w:line="312" w:lineRule="auto"/>
              <w:ind w:left="360"/>
              <w:jc w:val="both"/>
              <w:rPr>
                <w:rFonts w:ascii="Times New Roman" w:hAnsi="Times New Roman" w:cs="Times New Roman"/>
                <w:sz w:val="26"/>
                <w:szCs w:val="26"/>
              </w:rPr>
            </w:pPr>
          </w:p>
        </w:tc>
        <w:tc>
          <w:tcPr>
            <w:tcW w:w="1199" w:type="dxa"/>
            <w:tcBorders>
              <w:top w:val="single" w:sz="4" w:space="0" w:color="auto"/>
              <w:left w:val="single" w:sz="4" w:space="0" w:color="auto"/>
              <w:bottom w:val="single" w:sz="4" w:space="0" w:color="auto"/>
              <w:right w:val="single" w:sz="4" w:space="0" w:color="auto"/>
            </w:tcBorders>
            <w:vAlign w:val="center"/>
          </w:tcPr>
          <w:p w14:paraId="5864E456" w14:textId="77777777" w:rsidR="00A05A2A" w:rsidRPr="00AE6C1D" w:rsidRDefault="00A05A2A" w:rsidP="00AB317C">
            <w:pPr>
              <w:spacing w:line="312" w:lineRule="auto"/>
              <w:ind w:left="360"/>
              <w:jc w:val="both"/>
              <w:rPr>
                <w:rFonts w:ascii="Times New Roman" w:hAnsi="Times New Roman" w:cs="Times New Roman"/>
                <w:sz w:val="26"/>
                <w:szCs w:val="26"/>
              </w:rPr>
            </w:pPr>
          </w:p>
        </w:tc>
      </w:tr>
    </w:tbl>
    <w:p w14:paraId="453661F9" w14:textId="77777777" w:rsidR="00A05A2A" w:rsidRPr="00AE6C1D" w:rsidRDefault="00A05A2A" w:rsidP="00A05A2A">
      <w:pPr>
        <w:spacing w:line="312" w:lineRule="auto"/>
        <w:ind w:left="360"/>
        <w:jc w:val="both"/>
        <w:rPr>
          <w:rFonts w:ascii="Times New Roman" w:hAnsi="Times New Roman" w:cs="Times New Roman"/>
          <w:sz w:val="26"/>
          <w:szCs w:val="26"/>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9"/>
        <w:gridCol w:w="5121"/>
      </w:tblGrid>
      <w:tr w:rsidR="00A05A2A" w:rsidRPr="00AE6C1D" w14:paraId="1CB1587D" w14:textId="77777777" w:rsidTr="00AB317C">
        <w:trPr>
          <w:trHeight w:val="988"/>
        </w:trPr>
        <w:tc>
          <w:tcPr>
            <w:tcW w:w="4059" w:type="dxa"/>
            <w:tcBorders>
              <w:top w:val="single" w:sz="4" w:space="0" w:color="auto"/>
              <w:left w:val="single" w:sz="4" w:space="0" w:color="auto"/>
              <w:bottom w:val="single" w:sz="4" w:space="0" w:color="auto"/>
              <w:right w:val="single" w:sz="4" w:space="0" w:color="auto"/>
            </w:tcBorders>
            <w:vAlign w:val="center"/>
            <w:hideMark/>
          </w:tcPr>
          <w:p w14:paraId="52596965" w14:textId="77777777" w:rsidR="00A05A2A" w:rsidRPr="00AE6C1D" w:rsidRDefault="00A05A2A" w:rsidP="00B31A54">
            <w:pPr>
              <w:spacing w:line="312" w:lineRule="auto"/>
              <w:ind w:left="284"/>
              <w:jc w:val="both"/>
              <w:rPr>
                <w:rFonts w:ascii="Times New Roman" w:hAnsi="Times New Roman" w:cs="Times New Roman"/>
                <w:sz w:val="26"/>
                <w:szCs w:val="26"/>
              </w:rPr>
            </w:pPr>
            <w:r w:rsidRPr="00AE6C1D">
              <w:rPr>
                <w:rFonts w:ascii="Times New Roman" w:hAnsi="Times New Roman" w:cs="Times New Roman"/>
                <w:sz w:val="26"/>
                <w:szCs w:val="26"/>
              </w:rPr>
              <w:lastRenderedPageBreak/>
              <w:t>Ước lượng thời gian cần thiết để phát triển sản phẩm của bạn:</w:t>
            </w:r>
          </w:p>
        </w:tc>
        <w:tc>
          <w:tcPr>
            <w:tcW w:w="5121" w:type="dxa"/>
            <w:tcBorders>
              <w:top w:val="single" w:sz="4" w:space="0" w:color="auto"/>
              <w:left w:val="single" w:sz="4" w:space="0" w:color="auto"/>
              <w:bottom w:val="single" w:sz="4" w:space="0" w:color="auto"/>
              <w:right w:val="single" w:sz="4" w:space="0" w:color="auto"/>
            </w:tcBorders>
            <w:vAlign w:val="center"/>
            <w:hideMark/>
          </w:tcPr>
          <w:p w14:paraId="4B2D1CA9" w14:textId="77777777" w:rsidR="00A05A2A" w:rsidRPr="00AE6C1D" w:rsidRDefault="00A05A2A" w:rsidP="00B31A54">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1 tháng</w:t>
            </w:r>
          </w:p>
        </w:tc>
      </w:tr>
    </w:tbl>
    <w:p w14:paraId="4ABE4FAB" w14:textId="508F508F" w:rsidR="00A05A2A" w:rsidRPr="00B31A54" w:rsidRDefault="00AC398F" w:rsidP="00B31A54">
      <w:pPr>
        <w:pStyle w:val="Heading2"/>
        <w:numPr>
          <w:ilvl w:val="1"/>
          <w:numId w:val="50"/>
        </w:numPr>
        <w:tabs>
          <w:tab w:val="left" w:pos="426"/>
        </w:tabs>
        <w:spacing w:before="0" w:after="0" w:line="312" w:lineRule="auto"/>
        <w:ind w:left="0" w:firstLine="0"/>
        <w:rPr>
          <w:rFonts w:ascii="Times New Roman" w:hAnsi="Times New Roman" w:cs="Times New Roman"/>
          <w:sz w:val="26"/>
          <w:szCs w:val="26"/>
        </w:rPr>
      </w:pPr>
      <w:bookmarkStart w:id="11" w:name="_Toc179237816"/>
      <w:r w:rsidRPr="00B31A54">
        <w:rPr>
          <w:rFonts w:ascii="Times New Roman" w:hAnsi="Times New Roman" w:cs="Times New Roman"/>
          <w:sz w:val="26"/>
          <w:szCs w:val="26"/>
        </w:rPr>
        <w:t>Đánh giá ý tưởng sản phẩm trong nhóm</w:t>
      </w:r>
      <w:bookmarkEnd w:id="11"/>
    </w:p>
    <w:p w14:paraId="07817D71" w14:textId="09601514" w:rsidR="00AC398F" w:rsidRPr="00AC6E76" w:rsidRDefault="00AC398F" w:rsidP="00B31A54">
      <w:pPr>
        <w:numPr>
          <w:ilvl w:val="0"/>
          <w:numId w:val="62"/>
        </w:numPr>
        <w:tabs>
          <w:tab w:val="left" w:pos="1560"/>
        </w:tabs>
        <w:spacing w:line="312" w:lineRule="auto"/>
        <w:jc w:val="both"/>
        <w:rPr>
          <w:rFonts w:ascii="Times New Roman" w:hAnsi="Times New Roman" w:cs="Times New Roman"/>
          <w:b/>
          <w:bCs/>
          <w:sz w:val="26"/>
          <w:szCs w:val="26"/>
        </w:rPr>
      </w:pPr>
      <w:r w:rsidRPr="00AC6E76">
        <w:rPr>
          <w:rFonts w:ascii="Times New Roman" w:hAnsi="Times New Roman" w:cs="Times New Roman"/>
          <w:sz w:val="26"/>
          <w:szCs w:val="26"/>
        </w:rPr>
        <w:t>Tên ý tưởng sản phẩm: “</w:t>
      </w:r>
      <w:r w:rsidRPr="00AC6E76">
        <w:rPr>
          <w:rFonts w:ascii="Times New Roman" w:hAnsi="Times New Roman" w:cs="Times New Roman"/>
          <w:sz w:val="26"/>
          <w:szCs w:val="26"/>
        </w:rPr>
        <w:t>Sử dụng thuật toán Dijkstra ứng dụng vào AI tạo ra trò chơi thoát khỏi mê cung</w:t>
      </w:r>
      <w:r w:rsidRPr="00AC6E76">
        <w:rPr>
          <w:rFonts w:ascii="Times New Roman" w:hAnsi="Times New Roman" w:cs="Times New Roman"/>
          <w:sz w:val="26"/>
          <w:szCs w:val="26"/>
        </w:rPr>
        <w:t>”</w:t>
      </w:r>
    </w:p>
    <w:p w14:paraId="3BC18B9E" w14:textId="5EB07E78" w:rsidR="00AC398F" w:rsidRPr="00AC6E76" w:rsidRDefault="00AC398F" w:rsidP="00B31A54">
      <w:pPr>
        <w:numPr>
          <w:ilvl w:val="0"/>
          <w:numId w:val="62"/>
        </w:numPr>
        <w:tabs>
          <w:tab w:val="left" w:pos="1560"/>
        </w:tabs>
        <w:spacing w:line="312" w:lineRule="auto"/>
        <w:jc w:val="both"/>
        <w:rPr>
          <w:rFonts w:ascii="Times New Roman" w:hAnsi="Times New Roman" w:cs="Times New Roman"/>
          <w:b/>
          <w:bCs/>
          <w:sz w:val="26"/>
          <w:szCs w:val="26"/>
        </w:rPr>
      </w:pPr>
      <w:r w:rsidRPr="00AC6E76">
        <w:rPr>
          <w:rFonts w:ascii="Times New Roman" w:hAnsi="Times New Roman" w:cs="Times New Roman"/>
          <w:sz w:val="26"/>
          <w:szCs w:val="26"/>
        </w:rPr>
        <w:t>Ngày bắt đầu: 9/9/2024</w:t>
      </w:r>
    </w:p>
    <w:p w14:paraId="394F1007" w14:textId="7383B6EB" w:rsidR="00AC398F" w:rsidRPr="00AC6E76" w:rsidRDefault="00AC398F" w:rsidP="00B31A54">
      <w:pPr>
        <w:numPr>
          <w:ilvl w:val="0"/>
          <w:numId w:val="62"/>
        </w:numPr>
        <w:tabs>
          <w:tab w:val="left" w:pos="1560"/>
        </w:tabs>
        <w:spacing w:line="312" w:lineRule="auto"/>
        <w:jc w:val="both"/>
        <w:rPr>
          <w:rFonts w:ascii="Times New Roman" w:hAnsi="Times New Roman" w:cs="Times New Roman"/>
          <w:b/>
          <w:bCs/>
          <w:sz w:val="26"/>
          <w:szCs w:val="26"/>
        </w:rPr>
      </w:pPr>
      <w:r w:rsidRPr="00AC6E76">
        <w:rPr>
          <w:rFonts w:ascii="Times New Roman" w:hAnsi="Times New Roman" w:cs="Times New Roman"/>
          <w:sz w:val="26"/>
          <w:szCs w:val="26"/>
        </w:rPr>
        <w:t xml:space="preserve">Ngày kết thúc: </w:t>
      </w:r>
      <w:r w:rsidR="00953B87">
        <w:rPr>
          <w:rFonts w:ascii="Times New Roman" w:hAnsi="Times New Roman" w:cs="Times New Roman"/>
          <w:sz w:val="26"/>
          <w:szCs w:val="26"/>
        </w:rPr>
        <w:t>1/10/2024</w:t>
      </w:r>
    </w:p>
    <w:tbl>
      <w:tblPr>
        <w:tblW w:w="9146" w:type="dxa"/>
        <w:tblInd w:w="98" w:type="dxa"/>
        <w:tblCellMar>
          <w:left w:w="10" w:type="dxa"/>
          <w:right w:w="10" w:type="dxa"/>
        </w:tblCellMar>
        <w:tblLook w:val="0000" w:firstRow="0" w:lastRow="0" w:firstColumn="0" w:lastColumn="0" w:noHBand="0" w:noVBand="0"/>
      </w:tblPr>
      <w:tblGrid>
        <w:gridCol w:w="2330"/>
        <w:gridCol w:w="3480"/>
        <w:gridCol w:w="3336"/>
      </w:tblGrid>
      <w:tr w:rsidR="00AC6E76" w:rsidRPr="00AC6E76" w14:paraId="4ECEC28B" w14:textId="77777777" w:rsidTr="00AC6E76">
        <w:tc>
          <w:tcPr>
            <w:tcW w:w="23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E083BCA" w14:textId="77777777" w:rsidR="00AC6E76" w:rsidRPr="00AC6E76" w:rsidRDefault="00AC6E76" w:rsidP="00B31A54">
            <w:pPr>
              <w:tabs>
                <w:tab w:val="left" w:pos="1095"/>
              </w:tabs>
              <w:spacing w:line="312" w:lineRule="auto"/>
              <w:ind w:right="-108"/>
              <w:jc w:val="center"/>
              <w:rPr>
                <w:rFonts w:ascii="Times New Roman" w:hAnsi="Times New Roman" w:cs="Times New Roman"/>
                <w:color w:val="000000" w:themeColor="text1"/>
                <w:sz w:val="26"/>
                <w:szCs w:val="26"/>
              </w:rPr>
            </w:pPr>
          </w:p>
        </w:tc>
        <w:tc>
          <w:tcPr>
            <w:tcW w:w="34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CEA9D6F" w14:textId="77777777" w:rsidR="00AC6E76" w:rsidRPr="00AC6E76" w:rsidRDefault="00AC6E76" w:rsidP="00B31A54">
            <w:pPr>
              <w:tabs>
                <w:tab w:val="left" w:pos="1095"/>
              </w:tabs>
              <w:spacing w:line="312" w:lineRule="auto"/>
              <w:ind w:right="113"/>
              <w:jc w:val="center"/>
              <w:rPr>
                <w:rFonts w:ascii="Times New Roman" w:hAnsi="Times New Roman" w:cs="Times New Roman"/>
                <w:b/>
                <w:color w:val="000000" w:themeColor="text1"/>
                <w:sz w:val="26"/>
                <w:szCs w:val="26"/>
              </w:rPr>
            </w:pPr>
            <w:hyperlink r:id="rId14" w:tooltip="Perl &amp; Python" w:history="1">
              <w:r w:rsidRPr="00AC6E76">
                <w:rPr>
                  <w:rFonts w:ascii="Times New Roman" w:eastAsia="Times New Roman" w:hAnsi="Times New Roman" w:cs="Times New Roman"/>
                  <w:color w:val="000000" w:themeColor="text1"/>
                  <w:sz w:val="26"/>
                  <w:szCs w:val="26"/>
                  <w:shd w:val="clear" w:color="auto" w:fill="FFFFFF"/>
                </w:rPr>
                <w:t>Perl &amp; Python</w:t>
              </w:r>
            </w:hyperlink>
          </w:p>
        </w:tc>
        <w:tc>
          <w:tcPr>
            <w:tcW w:w="33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FA67846" w14:textId="77777777" w:rsidR="00AC6E76" w:rsidRPr="00AC6E76" w:rsidRDefault="00AC6E76" w:rsidP="00B31A54">
            <w:pPr>
              <w:tabs>
                <w:tab w:val="left" w:pos="1095"/>
              </w:tabs>
              <w:spacing w:line="312" w:lineRule="auto"/>
              <w:ind w:right="113"/>
              <w:jc w:val="center"/>
              <w:rPr>
                <w:rFonts w:ascii="Times New Roman" w:eastAsia="Times New Roman" w:hAnsi="Times New Roman" w:cs="Times New Roman"/>
                <w:color w:val="000000" w:themeColor="text1"/>
                <w:sz w:val="26"/>
                <w:szCs w:val="26"/>
                <w:shd w:val="clear" w:color="auto" w:fill="FFFFFF"/>
              </w:rPr>
            </w:pPr>
            <w:hyperlink r:id="rId15" w:tooltip="Machine Learning 1" w:history="1">
              <w:r w:rsidRPr="00AC6E76">
                <w:rPr>
                  <w:rFonts w:ascii="Times New Roman" w:eastAsia="Times New Roman" w:hAnsi="Times New Roman" w:cs="Times New Roman"/>
                  <w:color w:val="000000" w:themeColor="text1"/>
                  <w:sz w:val="26"/>
                  <w:szCs w:val="26"/>
                  <w:shd w:val="clear" w:color="auto" w:fill="FFFFFF"/>
                </w:rPr>
                <w:t>Machine Learning 1</w:t>
              </w:r>
            </w:hyperlink>
          </w:p>
        </w:tc>
      </w:tr>
      <w:tr w:rsidR="00AC6E76" w:rsidRPr="00AC6E76" w14:paraId="22B788E5" w14:textId="77777777" w:rsidTr="00AC6E76">
        <w:tc>
          <w:tcPr>
            <w:tcW w:w="23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D0A3884" w14:textId="77777777" w:rsidR="00AC6E76" w:rsidRPr="00AC6E76" w:rsidRDefault="00AC6E76" w:rsidP="00B31A54">
            <w:pPr>
              <w:tabs>
                <w:tab w:val="left" w:pos="1095"/>
              </w:tabs>
              <w:spacing w:line="312" w:lineRule="auto"/>
              <w:ind w:right="-108"/>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Thành viên 1</w:t>
            </w:r>
          </w:p>
        </w:tc>
        <w:tc>
          <w:tcPr>
            <w:tcW w:w="34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C2720FB" w14:textId="77777777" w:rsidR="00AC6E76" w:rsidRPr="00AC6E76" w:rsidRDefault="00AC6E76" w:rsidP="00B31A54">
            <w:pPr>
              <w:tabs>
                <w:tab w:val="left" w:pos="1095"/>
              </w:tabs>
              <w:spacing w:line="312" w:lineRule="auto"/>
              <w:ind w:right="113"/>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Đã học</w:t>
            </w:r>
          </w:p>
        </w:tc>
        <w:tc>
          <w:tcPr>
            <w:tcW w:w="33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4290EEE" w14:textId="5D319E04" w:rsidR="00AC6E76" w:rsidRPr="00AC6E76" w:rsidRDefault="00AC6E76" w:rsidP="00B31A54">
            <w:pPr>
              <w:tabs>
                <w:tab w:val="left" w:pos="1095"/>
              </w:tabs>
              <w:spacing w:line="312" w:lineRule="auto"/>
              <w:ind w:right="113"/>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Đ</w:t>
            </w:r>
            <w:r w:rsidRPr="00AC6E76">
              <w:rPr>
                <w:rFonts w:ascii="Times New Roman" w:eastAsia="Times New Roman" w:hAnsi="Times New Roman" w:cs="Times New Roman"/>
                <w:color w:val="000000" w:themeColor="text1"/>
                <w:sz w:val="26"/>
                <w:szCs w:val="26"/>
                <w:shd w:val="clear" w:color="auto" w:fill="FFFFFF"/>
              </w:rPr>
              <w:t>ang</w:t>
            </w:r>
            <w:r w:rsidRPr="00AC6E76">
              <w:rPr>
                <w:rFonts w:ascii="Times New Roman" w:eastAsia="Times New Roman" w:hAnsi="Times New Roman" w:cs="Times New Roman"/>
                <w:color w:val="000000" w:themeColor="text1"/>
                <w:sz w:val="26"/>
                <w:szCs w:val="26"/>
                <w:shd w:val="clear" w:color="auto" w:fill="FFFFFF"/>
              </w:rPr>
              <w:t xml:space="preserve"> học</w:t>
            </w:r>
          </w:p>
        </w:tc>
      </w:tr>
      <w:tr w:rsidR="00AC6E76" w:rsidRPr="00AC6E76" w14:paraId="1662A224" w14:textId="77777777" w:rsidTr="00AC6E76">
        <w:tc>
          <w:tcPr>
            <w:tcW w:w="23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60B88B0" w14:textId="77777777" w:rsidR="00AC6E76" w:rsidRPr="00AC6E76" w:rsidRDefault="00AC6E76" w:rsidP="00B31A54">
            <w:pPr>
              <w:tabs>
                <w:tab w:val="left" w:pos="1095"/>
              </w:tabs>
              <w:spacing w:line="312" w:lineRule="auto"/>
              <w:ind w:right="-108"/>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Thành viên 2</w:t>
            </w:r>
          </w:p>
        </w:tc>
        <w:tc>
          <w:tcPr>
            <w:tcW w:w="34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387BD6D" w14:textId="77777777" w:rsidR="00AC6E76" w:rsidRPr="00AC6E76" w:rsidRDefault="00AC6E76" w:rsidP="00B31A54">
            <w:pPr>
              <w:tabs>
                <w:tab w:val="left" w:pos="1095"/>
              </w:tabs>
              <w:spacing w:line="312" w:lineRule="auto"/>
              <w:ind w:right="113"/>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Đã học</w:t>
            </w:r>
          </w:p>
        </w:tc>
        <w:tc>
          <w:tcPr>
            <w:tcW w:w="33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97AD13E" w14:textId="5E70D3BE" w:rsidR="00AC6E76" w:rsidRPr="00AC6E76" w:rsidRDefault="00AC6E76" w:rsidP="00B31A54">
            <w:pPr>
              <w:tabs>
                <w:tab w:val="left" w:pos="1095"/>
              </w:tabs>
              <w:spacing w:line="312" w:lineRule="auto"/>
              <w:ind w:right="113"/>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Đ</w:t>
            </w:r>
            <w:r w:rsidRPr="00AC6E76">
              <w:rPr>
                <w:rFonts w:ascii="Times New Roman" w:eastAsia="Times New Roman" w:hAnsi="Times New Roman" w:cs="Times New Roman"/>
                <w:color w:val="000000" w:themeColor="text1"/>
                <w:sz w:val="26"/>
                <w:szCs w:val="26"/>
                <w:shd w:val="clear" w:color="auto" w:fill="FFFFFF"/>
              </w:rPr>
              <w:t>ang</w:t>
            </w:r>
            <w:r w:rsidRPr="00AC6E76">
              <w:rPr>
                <w:rFonts w:ascii="Times New Roman" w:eastAsia="Times New Roman" w:hAnsi="Times New Roman" w:cs="Times New Roman"/>
                <w:color w:val="000000" w:themeColor="text1"/>
                <w:sz w:val="26"/>
                <w:szCs w:val="26"/>
                <w:shd w:val="clear" w:color="auto" w:fill="FFFFFF"/>
              </w:rPr>
              <w:t xml:space="preserve"> học</w:t>
            </w:r>
          </w:p>
        </w:tc>
      </w:tr>
      <w:tr w:rsidR="00AC6E76" w:rsidRPr="00AC6E76" w14:paraId="1F36CF99" w14:textId="77777777" w:rsidTr="00AC6E76">
        <w:tc>
          <w:tcPr>
            <w:tcW w:w="23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0F3025D" w14:textId="77777777" w:rsidR="00AC6E76" w:rsidRPr="00AC6E76" w:rsidRDefault="00AC6E76" w:rsidP="00B31A54">
            <w:pPr>
              <w:tabs>
                <w:tab w:val="left" w:pos="1095"/>
              </w:tabs>
              <w:spacing w:line="312" w:lineRule="auto"/>
              <w:ind w:right="-108"/>
              <w:jc w:val="center"/>
              <w:rPr>
                <w:rFonts w:ascii="Times New Roman" w:hAnsi="Times New Roman" w:cs="Times New Roman"/>
                <w:b/>
                <w:color w:val="000000" w:themeColor="text1"/>
                <w:sz w:val="26"/>
                <w:szCs w:val="26"/>
              </w:rPr>
            </w:pPr>
            <w:bookmarkStart w:id="12" w:name="_Hlk179235430"/>
            <w:r w:rsidRPr="00AC6E76">
              <w:rPr>
                <w:rFonts w:ascii="Times New Roman" w:eastAsia="Times New Roman" w:hAnsi="Times New Roman" w:cs="Times New Roman"/>
                <w:color w:val="000000" w:themeColor="text1"/>
                <w:spacing w:val="1"/>
                <w:sz w:val="26"/>
                <w:szCs w:val="26"/>
                <w:shd w:val="clear" w:color="auto" w:fill="FFFFFF"/>
              </w:rPr>
              <w:t>Thành viên 3</w:t>
            </w:r>
          </w:p>
        </w:tc>
        <w:tc>
          <w:tcPr>
            <w:tcW w:w="34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5AE87F8" w14:textId="77777777" w:rsidR="00AC6E76" w:rsidRPr="00AC6E76" w:rsidRDefault="00AC6E76" w:rsidP="00B31A54">
            <w:pPr>
              <w:tabs>
                <w:tab w:val="left" w:pos="1095"/>
              </w:tabs>
              <w:spacing w:line="312" w:lineRule="auto"/>
              <w:ind w:right="113"/>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Đã học</w:t>
            </w:r>
          </w:p>
        </w:tc>
        <w:tc>
          <w:tcPr>
            <w:tcW w:w="33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3A31B4B" w14:textId="1EA3A3DF" w:rsidR="00AC6E76" w:rsidRPr="00AC6E76" w:rsidRDefault="00AC6E76" w:rsidP="00B31A54">
            <w:pPr>
              <w:tabs>
                <w:tab w:val="left" w:pos="1095"/>
              </w:tabs>
              <w:spacing w:line="312" w:lineRule="auto"/>
              <w:ind w:right="113"/>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Đ</w:t>
            </w:r>
            <w:r w:rsidRPr="00AC6E76">
              <w:rPr>
                <w:rFonts w:ascii="Times New Roman" w:eastAsia="Times New Roman" w:hAnsi="Times New Roman" w:cs="Times New Roman"/>
                <w:color w:val="000000" w:themeColor="text1"/>
                <w:sz w:val="26"/>
                <w:szCs w:val="26"/>
                <w:shd w:val="clear" w:color="auto" w:fill="FFFFFF"/>
              </w:rPr>
              <w:t>ang</w:t>
            </w:r>
            <w:r w:rsidRPr="00AC6E76">
              <w:rPr>
                <w:rFonts w:ascii="Times New Roman" w:eastAsia="Times New Roman" w:hAnsi="Times New Roman" w:cs="Times New Roman"/>
                <w:color w:val="000000" w:themeColor="text1"/>
                <w:sz w:val="26"/>
                <w:szCs w:val="26"/>
                <w:shd w:val="clear" w:color="auto" w:fill="FFFFFF"/>
              </w:rPr>
              <w:t xml:space="preserve"> học</w:t>
            </w:r>
          </w:p>
        </w:tc>
      </w:tr>
      <w:bookmarkEnd w:id="12"/>
      <w:tr w:rsidR="00AC6E76" w:rsidRPr="00AC6E76" w14:paraId="7634D2FB" w14:textId="77777777" w:rsidTr="00AC6E76">
        <w:tc>
          <w:tcPr>
            <w:tcW w:w="23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E205F79" w14:textId="731C3AAA" w:rsidR="00AC6E76" w:rsidRPr="00AC6E76" w:rsidRDefault="00AC6E76" w:rsidP="00B31A54">
            <w:pPr>
              <w:tabs>
                <w:tab w:val="left" w:pos="1095"/>
              </w:tabs>
              <w:spacing w:line="312" w:lineRule="auto"/>
              <w:ind w:right="-108"/>
              <w:jc w:val="center"/>
              <w:rPr>
                <w:rFonts w:ascii="Times New Roman" w:eastAsia="Times New Roman" w:hAnsi="Times New Roman" w:cs="Times New Roman"/>
                <w:color w:val="000000" w:themeColor="text1"/>
                <w:spacing w:val="1"/>
                <w:sz w:val="26"/>
                <w:szCs w:val="26"/>
                <w:shd w:val="clear" w:color="auto" w:fill="FFFFFF"/>
              </w:rPr>
            </w:pPr>
            <w:r w:rsidRPr="00AC6E76">
              <w:rPr>
                <w:rFonts w:ascii="Times New Roman" w:eastAsia="Times New Roman" w:hAnsi="Times New Roman" w:cs="Times New Roman"/>
                <w:color w:val="000000" w:themeColor="text1"/>
                <w:spacing w:val="1"/>
                <w:sz w:val="26"/>
                <w:szCs w:val="26"/>
                <w:shd w:val="clear" w:color="auto" w:fill="FFFFFF"/>
              </w:rPr>
              <w:t xml:space="preserve">Thành viên </w:t>
            </w:r>
            <w:r w:rsidRPr="00AC6E76">
              <w:rPr>
                <w:rFonts w:ascii="Times New Roman" w:eastAsia="Times New Roman" w:hAnsi="Times New Roman" w:cs="Times New Roman"/>
                <w:color w:val="000000" w:themeColor="text1"/>
                <w:spacing w:val="1"/>
                <w:sz w:val="26"/>
                <w:szCs w:val="26"/>
                <w:shd w:val="clear" w:color="auto" w:fill="FFFFFF"/>
              </w:rPr>
              <w:t>4</w:t>
            </w:r>
          </w:p>
        </w:tc>
        <w:tc>
          <w:tcPr>
            <w:tcW w:w="34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AFB7C19" w14:textId="77777777" w:rsidR="00AC6E76" w:rsidRPr="00AC6E76" w:rsidRDefault="00AC6E76" w:rsidP="00B31A54">
            <w:pPr>
              <w:tabs>
                <w:tab w:val="left" w:pos="1095"/>
              </w:tabs>
              <w:spacing w:line="312" w:lineRule="auto"/>
              <w:ind w:right="113"/>
              <w:jc w:val="center"/>
              <w:rPr>
                <w:rFonts w:ascii="Times New Roman" w:eastAsia="Times New Roman" w:hAnsi="Times New Roman" w:cs="Times New Roman"/>
                <w:color w:val="000000" w:themeColor="text1"/>
                <w:sz w:val="26"/>
                <w:szCs w:val="26"/>
                <w:shd w:val="clear" w:color="auto" w:fill="FFFFFF"/>
              </w:rPr>
            </w:pPr>
            <w:r w:rsidRPr="00AC6E76">
              <w:rPr>
                <w:rFonts w:ascii="Times New Roman" w:eastAsia="Times New Roman" w:hAnsi="Times New Roman" w:cs="Times New Roman"/>
                <w:color w:val="000000" w:themeColor="text1"/>
                <w:sz w:val="26"/>
                <w:szCs w:val="26"/>
                <w:shd w:val="clear" w:color="auto" w:fill="FFFFFF"/>
              </w:rPr>
              <w:t>Đã học</w:t>
            </w:r>
          </w:p>
        </w:tc>
        <w:tc>
          <w:tcPr>
            <w:tcW w:w="33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CD4AE70" w14:textId="77777777" w:rsidR="00AC6E76" w:rsidRPr="00AC6E76" w:rsidRDefault="00AC6E76" w:rsidP="00B31A54">
            <w:pPr>
              <w:tabs>
                <w:tab w:val="left" w:pos="1095"/>
              </w:tabs>
              <w:spacing w:line="312" w:lineRule="auto"/>
              <w:ind w:right="113"/>
              <w:jc w:val="center"/>
              <w:rPr>
                <w:rFonts w:ascii="Times New Roman" w:eastAsia="Times New Roman" w:hAnsi="Times New Roman" w:cs="Times New Roman"/>
                <w:color w:val="000000" w:themeColor="text1"/>
                <w:sz w:val="26"/>
                <w:szCs w:val="26"/>
                <w:shd w:val="clear" w:color="auto" w:fill="FFFFFF"/>
              </w:rPr>
            </w:pPr>
            <w:r w:rsidRPr="00AC6E76">
              <w:rPr>
                <w:rFonts w:ascii="Times New Roman" w:eastAsia="Times New Roman" w:hAnsi="Times New Roman" w:cs="Times New Roman"/>
                <w:color w:val="000000" w:themeColor="text1"/>
                <w:sz w:val="26"/>
                <w:szCs w:val="26"/>
                <w:shd w:val="clear" w:color="auto" w:fill="FFFFFF"/>
              </w:rPr>
              <w:t>Đang học</w:t>
            </w:r>
          </w:p>
        </w:tc>
      </w:tr>
      <w:tr w:rsidR="00AC6E76" w:rsidRPr="00AC6E76" w14:paraId="258CE463" w14:textId="77777777" w:rsidTr="00AC6E76">
        <w:tc>
          <w:tcPr>
            <w:tcW w:w="23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E0C63F4" w14:textId="297E7DF6" w:rsidR="00AC6E76" w:rsidRPr="00AC6E76" w:rsidRDefault="00AC6E76" w:rsidP="00B31A54">
            <w:pPr>
              <w:tabs>
                <w:tab w:val="left" w:pos="1095"/>
              </w:tabs>
              <w:spacing w:line="312" w:lineRule="auto"/>
              <w:ind w:right="-108"/>
              <w:jc w:val="center"/>
              <w:rPr>
                <w:rFonts w:ascii="Times New Roman" w:eastAsia="Times New Roman" w:hAnsi="Times New Roman" w:cs="Times New Roman"/>
                <w:color w:val="000000" w:themeColor="text1"/>
                <w:spacing w:val="1"/>
                <w:sz w:val="26"/>
                <w:szCs w:val="26"/>
                <w:shd w:val="clear" w:color="auto" w:fill="FFFFFF"/>
              </w:rPr>
            </w:pPr>
            <w:r w:rsidRPr="00AC6E76">
              <w:rPr>
                <w:rFonts w:ascii="Times New Roman" w:eastAsia="Times New Roman" w:hAnsi="Times New Roman" w:cs="Times New Roman"/>
                <w:color w:val="000000" w:themeColor="text1"/>
                <w:spacing w:val="1"/>
                <w:sz w:val="26"/>
                <w:szCs w:val="26"/>
                <w:shd w:val="clear" w:color="auto" w:fill="FFFFFF"/>
              </w:rPr>
              <w:t xml:space="preserve">Thành viên </w:t>
            </w:r>
            <w:r w:rsidRPr="00AC6E76">
              <w:rPr>
                <w:rFonts w:ascii="Times New Roman" w:eastAsia="Times New Roman" w:hAnsi="Times New Roman" w:cs="Times New Roman"/>
                <w:color w:val="000000" w:themeColor="text1"/>
                <w:spacing w:val="1"/>
                <w:sz w:val="26"/>
                <w:szCs w:val="26"/>
                <w:shd w:val="clear" w:color="auto" w:fill="FFFFFF"/>
              </w:rPr>
              <w:t>5</w:t>
            </w:r>
          </w:p>
        </w:tc>
        <w:tc>
          <w:tcPr>
            <w:tcW w:w="34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C6342B0" w14:textId="70572EA6" w:rsidR="00AC6E76" w:rsidRPr="00AC6E76" w:rsidRDefault="00AC6E76" w:rsidP="00B31A54">
            <w:pPr>
              <w:tabs>
                <w:tab w:val="left" w:pos="1095"/>
              </w:tabs>
              <w:spacing w:line="312" w:lineRule="auto"/>
              <w:ind w:right="113"/>
              <w:jc w:val="center"/>
              <w:rPr>
                <w:rFonts w:ascii="Times New Roman" w:eastAsia="Times New Roman" w:hAnsi="Times New Roman" w:cs="Times New Roman"/>
                <w:color w:val="000000" w:themeColor="text1"/>
                <w:sz w:val="26"/>
                <w:szCs w:val="26"/>
                <w:shd w:val="clear" w:color="auto" w:fill="FFFFFF"/>
              </w:rPr>
            </w:pPr>
            <w:r w:rsidRPr="00AC6E76">
              <w:rPr>
                <w:rFonts w:ascii="Times New Roman" w:eastAsia="Times New Roman" w:hAnsi="Times New Roman" w:cs="Times New Roman"/>
                <w:color w:val="000000" w:themeColor="text1"/>
                <w:sz w:val="26"/>
                <w:szCs w:val="26"/>
                <w:shd w:val="clear" w:color="auto" w:fill="FFFFFF"/>
              </w:rPr>
              <w:t>Đã học</w:t>
            </w:r>
          </w:p>
        </w:tc>
        <w:tc>
          <w:tcPr>
            <w:tcW w:w="33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7021281" w14:textId="5BA57BAE" w:rsidR="00AC6E76" w:rsidRPr="00AC6E76" w:rsidRDefault="00AC6E76" w:rsidP="00B31A54">
            <w:pPr>
              <w:tabs>
                <w:tab w:val="left" w:pos="1095"/>
              </w:tabs>
              <w:spacing w:line="312" w:lineRule="auto"/>
              <w:ind w:right="113"/>
              <w:jc w:val="center"/>
              <w:rPr>
                <w:rFonts w:ascii="Times New Roman" w:eastAsia="Times New Roman" w:hAnsi="Times New Roman" w:cs="Times New Roman"/>
                <w:color w:val="000000" w:themeColor="text1"/>
                <w:sz w:val="26"/>
                <w:szCs w:val="26"/>
                <w:shd w:val="clear" w:color="auto" w:fill="FFFFFF"/>
              </w:rPr>
            </w:pPr>
            <w:r w:rsidRPr="00AC6E76">
              <w:rPr>
                <w:rFonts w:ascii="Times New Roman" w:eastAsia="Times New Roman" w:hAnsi="Times New Roman" w:cs="Times New Roman"/>
                <w:color w:val="000000" w:themeColor="text1"/>
                <w:sz w:val="26"/>
                <w:szCs w:val="26"/>
                <w:shd w:val="clear" w:color="auto" w:fill="FFFFFF"/>
              </w:rPr>
              <w:t>Đang học</w:t>
            </w:r>
          </w:p>
        </w:tc>
      </w:tr>
    </w:tbl>
    <w:p w14:paraId="14C6E299" w14:textId="77777777" w:rsidR="00AC398F" w:rsidRPr="00AC6E76" w:rsidRDefault="00AC398F" w:rsidP="00B31A54">
      <w:pPr>
        <w:pStyle w:val="ListParagraph"/>
        <w:spacing w:after="0" w:line="312" w:lineRule="auto"/>
        <w:ind w:left="1400" w:right="1400"/>
        <w:rPr>
          <w:rFonts w:ascii="Times New Roman" w:hAnsi="Times New Roman" w:cs="Times New Roman"/>
          <w:color w:val="000000" w:themeColor="text1"/>
          <w:sz w:val="26"/>
          <w:szCs w:val="26"/>
          <w:lang w:val="en-US"/>
        </w:rPr>
      </w:pPr>
    </w:p>
    <w:tbl>
      <w:tblPr>
        <w:tblW w:w="0" w:type="auto"/>
        <w:tblInd w:w="98" w:type="dxa"/>
        <w:tblCellMar>
          <w:left w:w="10" w:type="dxa"/>
          <w:right w:w="10" w:type="dxa"/>
        </w:tblCellMar>
        <w:tblLook w:val="0000" w:firstRow="0" w:lastRow="0" w:firstColumn="0" w:lastColumn="0" w:noHBand="0" w:noVBand="0"/>
      </w:tblPr>
      <w:tblGrid>
        <w:gridCol w:w="1995"/>
        <w:gridCol w:w="3260"/>
        <w:gridCol w:w="3889"/>
      </w:tblGrid>
      <w:tr w:rsidR="00AC6E76" w:rsidRPr="00AC6E76" w14:paraId="10BF6F28" w14:textId="77777777" w:rsidTr="00AB317C">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DBC02AC" w14:textId="77777777" w:rsidR="00AC6E76" w:rsidRPr="00AC6E76" w:rsidRDefault="00AC6E76" w:rsidP="00B31A54">
            <w:pPr>
              <w:tabs>
                <w:tab w:val="left" w:pos="1095"/>
              </w:tabs>
              <w:spacing w:line="312" w:lineRule="auto"/>
              <w:ind w:right="113"/>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i/>
                <w:color w:val="000000" w:themeColor="text1"/>
                <w:spacing w:val="1"/>
                <w:sz w:val="26"/>
                <w:szCs w:val="26"/>
                <w:shd w:val="clear" w:color="auto" w:fill="FFFFFF"/>
              </w:rPr>
              <w:t>Liệt kê các loại đối tượng hưởng lợi từ sản phẩm</w:t>
            </w:r>
          </w:p>
        </w:tc>
      </w:tr>
      <w:tr w:rsidR="00AC6E76" w:rsidRPr="00AC6E76" w14:paraId="386E520B" w14:textId="77777777" w:rsidTr="00AC6E76">
        <w:trPr>
          <w:trHeight w:val="1"/>
        </w:trPr>
        <w:tc>
          <w:tcPr>
            <w:tcW w:w="19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B180FE0" w14:textId="77777777" w:rsidR="00AC6E76" w:rsidRPr="00AC6E76" w:rsidRDefault="00AC6E76" w:rsidP="00B31A54">
            <w:pPr>
              <w:tabs>
                <w:tab w:val="left" w:pos="1095"/>
              </w:tabs>
              <w:spacing w:line="312" w:lineRule="auto"/>
              <w:ind w:right="-108"/>
              <w:rPr>
                <w:rFonts w:ascii="Times New Roman" w:hAnsi="Times New Roman" w:cs="Times New Roman"/>
                <w:color w:val="000000" w:themeColor="text1"/>
                <w:sz w:val="26"/>
                <w:szCs w:val="26"/>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525BCA6" w14:textId="77777777" w:rsidR="00AC6E76" w:rsidRPr="00AC6E76" w:rsidRDefault="00AC6E76" w:rsidP="00B31A54">
            <w:pPr>
              <w:tabs>
                <w:tab w:val="left" w:pos="1095"/>
              </w:tabs>
              <w:spacing w:line="312" w:lineRule="auto"/>
              <w:ind w:right="113"/>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Đối Tượng 1</w:t>
            </w:r>
          </w:p>
        </w:tc>
        <w:tc>
          <w:tcPr>
            <w:tcW w:w="38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3C2EF98" w14:textId="77777777" w:rsidR="00AC6E76" w:rsidRPr="00AC6E76" w:rsidRDefault="00AC6E76" w:rsidP="00B31A54">
            <w:pPr>
              <w:tabs>
                <w:tab w:val="left" w:pos="1095"/>
              </w:tabs>
              <w:spacing w:line="312" w:lineRule="auto"/>
              <w:ind w:right="113"/>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Đối Tượng 2</w:t>
            </w:r>
          </w:p>
        </w:tc>
      </w:tr>
      <w:tr w:rsidR="00AC6E76" w:rsidRPr="00AC6E76" w14:paraId="5358064A" w14:textId="77777777" w:rsidTr="00AC6E76">
        <w:trPr>
          <w:trHeight w:val="1"/>
        </w:trPr>
        <w:tc>
          <w:tcPr>
            <w:tcW w:w="19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B4E2FD5" w14:textId="77777777" w:rsidR="00AC6E76" w:rsidRPr="00AC6E76" w:rsidRDefault="00AC6E76" w:rsidP="00B31A54">
            <w:pPr>
              <w:tabs>
                <w:tab w:val="left" w:pos="1095"/>
              </w:tabs>
              <w:spacing w:line="312" w:lineRule="auto"/>
              <w:ind w:right="-108"/>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Thành viên 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18DF54B" w14:textId="77777777" w:rsidR="00AC6E76" w:rsidRPr="00AC6E76" w:rsidRDefault="00AC6E76" w:rsidP="00B31A54">
            <w:pPr>
              <w:tabs>
                <w:tab w:val="left" w:pos="1095"/>
              </w:tabs>
              <w:spacing w:line="312" w:lineRule="auto"/>
              <w:ind w:right="113"/>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Người dùng cuối (cá nhân, tổ chức, đối tác)</w:t>
            </w:r>
          </w:p>
        </w:tc>
        <w:tc>
          <w:tcPr>
            <w:tcW w:w="38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E07FBEA" w14:textId="77777777" w:rsidR="00AC6E76" w:rsidRPr="00AC6E76" w:rsidRDefault="00AC6E76" w:rsidP="00B31A54">
            <w:pPr>
              <w:tabs>
                <w:tab w:val="left" w:pos="1095"/>
              </w:tabs>
              <w:spacing w:line="312" w:lineRule="auto"/>
              <w:ind w:right="113"/>
              <w:rPr>
                <w:rFonts w:ascii="Times New Roman" w:hAnsi="Times New Roman" w:cs="Times New Roman"/>
                <w:b/>
                <w:color w:val="000000" w:themeColor="text1"/>
                <w:sz w:val="26"/>
                <w:szCs w:val="26"/>
              </w:rPr>
            </w:pPr>
            <w:r w:rsidRPr="00AC6E76">
              <w:rPr>
                <w:rFonts w:ascii="Times New Roman" w:hAnsi="Times New Roman" w:cs="Times New Roman"/>
                <w:color w:val="000000" w:themeColor="text1"/>
                <w:sz w:val="26"/>
                <w:szCs w:val="26"/>
              </w:rPr>
              <w:t>Tất cả mọi người, mọi lứa tuổi</w:t>
            </w:r>
          </w:p>
        </w:tc>
      </w:tr>
      <w:tr w:rsidR="00AC6E76" w:rsidRPr="00AC6E76" w14:paraId="53EAF385" w14:textId="77777777" w:rsidTr="00AC6E76">
        <w:trPr>
          <w:trHeight w:val="1"/>
        </w:trPr>
        <w:tc>
          <w:tcPr>
            <w:tcW w:w="19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2F638B8" w14:textId="77777777" w:rsidR="00AC6E76" w:rsidRPr="00AC6E76" w:rsidRDefault="00AC6E76" w:rsidP="00B31A54">
            <w:pPr>
              <w:tabs>
                <w:tab w:val="left" w:pos="1095"/>
              </w:tabs>
              <w:spacing w:line="312" w:lineRule="auto"/>
              <w:ind w:right="-108"/>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Thành viên 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AEAE400" w14:textId="77777777" w:rsidR="00AC6E76" w:rsidRPr="00AC6E76" w:rsidRDefault="00AC6E76" w:rsidP="00B31A54">
            <w:pPr>
              <w:tabs>
                <w:tab w:val="left" w:pos="1095"/>
              </w:tabs>
              <w:spacing w:line="312" w:lineRule="auto"/>
              <w:ind w:right="113"/>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Người dùng cuối (cá nhân, tổ chức, đối tác)</w:t>
            </w:r>
          </w:p>
        </w:tc>
        <w:tc>
          <w:tcPr>
            <w:tcW w:w="38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039C943" w14:textId="77777777" w:rsidR="00AC6E76" w:rsidRPr="00AC6E76" w:rsidRDefault="00AC6E76" w:rsidP="00B31A54">
            <w:pPr>
              <w:tabs>
                <w:tab w:val="left" w:pos="1095"/>
              </w:tabs>
              <w:spacing w:line="312" w:lineRule="auto"/>
              <w:ind w:right="113"/>
              <w:rPr>
                <w:rFonts w:ascii="Times New Roman" w:hAnsi="Times New Roman" w:cs="Times New Roman"/>
                <w:b/>
                <w:color w:val="000000" w:themeColor="text1"/>
                <w:sz w:val="26"/>
                <w:szCs w:val="26"/>
              </w:rPr>
            </w:pPr>
            <w:r w:rsidRPr="00AC6E76">
              <w:rPr>
                <w:rFonts w:ascii="Times New Roman" w:hAnsi="Times New Roman" w:cs="Times New Roman"/>
                <w:color w:val="000000" w:themeColor="text1"/>
                <w:sz w:val="26"/>
                <w:szCs w:val="26"/>
              </w:rPr>
              <w:t>Tất cả mọi người, mọi lứa tuổi</w:t>
            </w:r>
          </w:p>
        </w:tc>
      </w:tr>
      <w:tr w:rsidR="00AC6E76" w:rsidRPr="00AC6E76" w14:paraId="4665281F" w14:textId="77777777" w:rsidTr="00AC6E76">
        <w:trPr>
          <w:trHeight w:val="1"/>
        </w:trPr>
        <w:tc>
          <w:tcPr>
            <w:tcW w:w="19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78D0988" w14:textId="77777777" w:rsidR="00AC6E76" w:rsidRPr="00AC6E76" w:rsidRDefault="00AC6E76" w:rsidP="00B31A54">
            <w:pPr>
              <w:tabs>
                <w:tab w:val="left" w:pos="1095"/>
              </w:tabs>
              <w:spacing w:line="312" w:lineRule="auto"/>
              <w:ind w:right="-108"/>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Thành viên 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8B3ACE6" w14:textId="77777777" w:rsidR="00AC6E76" w:rsidRPr="00AC6E76" w:rsidRDefault="00AC6E76" w:rsidP="00B31A54">
            <w:pPr>
              <w:tabs>
                <w:tab w:val="left" w:pos="1095"/>
              </w:tabs>
              <w:spacing w:line="312" w:lineRule="auto"/>
              <w:ind w:right="113"/>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Người dùng cuối (cá nhân, tổ chức, đối tác)</w:t>
            </w:r>
          </w:p>
        </w:tc>
        <w:tc>
          <w:tcPr>
            <w:tcW w:w="38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FFCF58F" w14:textId="77777777" w:rsidR="00AC6E76" w:rsidRPr="00AC6E76" w:rsidRDefault="00AC6E76" w:rsidP="00B31A54">
            <w:pPr>
              <w:tabs>
                <w:tab w:val="left" w:pos="1095"/>
              </w:tabs>
              <w:spacing w:line="312" w:lineRule="auto"/>
              <w:ind w:right="113"/>
              <w:rPr>
                <w:rFonts w:ascii="Times New Roman" w:hAnsi="Times New Roman" w:cs="Times New Roman"/>
                <w:b/>
                <w:color w:val="000000" w:themeColor="text1"/>
                <w:sz w:val="26"/>
                <w:szCs w:val="26"/>
              </w:rPr>
            </w:pPr>
            <w:r w:rsidRPr="00AC6E76">
              <w:rPr>
                <w:rFonts w:ascii="Times New Roman" w:hAnsi="Times New Roman" w:cs="Times New Roman"/>
                <w:color w:val="000000" w:themeColor="text1"/>
                <w:sz w:val="26"/>
                <w:szCs w:val="26"/>
              </w:rPr>
              <w:t>Tất cả mọi người, mọi lứa tuổi</w:t>
            </w:r>
          </w:p>
        </w:tc>
      </w:tr>
      <w:tr w:rsidR="00AC6E76" w:rsidRPr="00AC6E76" w14:paraId="339E5D6F" w14:textId="77777777" w:rsidTr="00AC6E76">
        <w:trPr>
          <w:trHeight w:val="1"/>
        </w:trPr>
        <w:tc>
          <w:tcPr>
            <w:tcW w:w="19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CDBA808" w14:textId="095081E6" w:rsidR="00AC6E76" w:rsidRPr="00AC6E76" w:rsidRDefault="00AC6E76" w:rsidP="00B31A54">
            <w:pPr>
              <w:tabs>
                <w:tab w:val="left" w:pos="1095"/>
              </w:tabs>
              <w:spacing w:line="312" w:lineRule="auto"/>
              <w:ind w:right="-108"/>
              <w:rPr>
                <w:rFonts w:ascii="Times New Roman" w:eastAsia="Times New Roman" w:hAnsi="Times New Roman" w:cs="Times New Roman"/>
                <w:color w:val="000000" w:themeColor="text1"/>
                <w:spacing w:val="1"/>
                <w:sz w:val="26"/>
                <w:szCs w:val="26"/>
                <w:shd w:val="clear" w:color="auto" w:fill="FFFFFF"/>
              </w:rPr>
            </w:pPr>
            <w:r w:rsidRPr="00AC6E76">
              <w:rPr>
                <w:rFonts w:ascii="Times New Roman" w:eastAsia="Times New Roman" w:hAnsi="Times New Roman" w:cs="Times New Roman"/>
                <w:color w:val="000000" w:themeColor="text1"/>
                <w:spacing w:val="1"/>
                <w:sz w:val="26"/>
                <w:szCs w:val="26"/>
                <w:shd w:val="clear" w:color="auto" w:fill="FFFFFF"/>
              </w:rPr>
              <w:t xml:space="preserve">Thành viên </w:t>
            </w:r>
            <w:r w:rsidRPr="00AC6E76">
              <w:rPr>
                <w:rFonts w:ascii="Times New Roman" w:eastAsia="Times New Roman" w:hAnsi="Times New Roman" w:cs="Times New Roman"/>
                <w:color w:val="000000" w:themeColor="text1"/>
                <w:spacing w:val="1"/>
                <w:sz w:val="26"/>
                <w:szCs w:val="26"/>
                <w:shd w:val="clear" w:color="auto" w:fill="FFFFFF"/>
              </w:rPr>
              <w:t>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1C9F580" w14:textId="5AD02043" w:rsidR="00AC6E76" w:rsidRPr="00AC6E76" w:rsidRDefault="00AC6E76" w:rsidP="00B31A54">
            <w:pPr>
              <w:tabs>
                <w:tab w:val="left" w:pos="1095"/>
              </w:tabs>
              <w:spacing w:line="312" w:lineRule="auto"/>
              <w:ind w:right="113"/>
              <w:rPr>
                <w:rFonts w:ascii="Times New Roman" w:eastAsia="Times New Roman" w:hAnsi="Times New Roman" w:cs="Times New Roman"/>
                <w:color w:val="000000" w:themeColor="text1"/>
                <w:sz w:val="26"/>
                <w:szCs w:val="26"/>
                <w:shd w:val="clear" w:color="auto" w:fill="FFFFFF"/>
              </w:rPr>
            </w:pPr>
            <w:r w:rsidRPr="00AC6E76">
              <w:rPr>
                <w:rFonts w:ascii="Times New Roman" w:eastAsia="Times New Roman" w:hAnsi="Times New Roman" w:cs="Times New Roman"/>
                <w:color w:val="000000" w:themeColor="text1"/>
                <w:sz w:val="26"/>
                <w:szCs w:val="26"/>
                <w:shd w:val="clear" w:color="auto" w:fill="FFFFFF"/>
              </w:rPr>
              <w:t>Người dùng cuối (cá nhân, tổ chức, đối tác)</w:t>
            </w:r>
          </w:p>
        </w:tc>
        <w:tc>
          <w:tcPr>
            <w:tcW w:w="38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BDC0AFD" w14:textId="7D728E37" w:rsidR="00AC6E76" w:rsidRPr="00AC6E76" w:rsidRDefault="00AC6E76" w:rsidP="00B31A54">
            <w:pPr>
              <w:tabs>
                <w:tab w:val="left" w:pos="1095"/>
              </w:tabs>
              <w:spacing w:line="312" w:lineRule="auto"/>
              <w:ind w:right="113"/>
              <w:rPr>
                <w:rFonts w:ascii="Times New Roman" w:hAnsi="Times New Roman" w:cs="Times New Roman"/>
                <w:color w:val="000000" w:themeColor="text1"/>
                <w:sz w:val="26"/>
                <w:szCs w:val="26"/>
              </w:rPr>
            </w:pPr>
            <w:r w:rsidRPr="00AC6E76">
              <w:rPr>
                <w:rFonts w:ascii="Times New Roman" w:hAnsi="Times New Roman" w:cs="Times New Roman"/>
                <w:color w:val="000000" w:themeColor="text1"/>
                <w:sz w:val="26"/>
                <w:szCs w:val="26"/>
              </w:rPr>
              <w:t>Tất cả mọi người, mọi lứa tuổi</w:t>
            </w:r>
          </w:p>
        </w:tc>
      </w:tr>
      <w:tr w:rsidR="00AC6E76" w:rsidRPr="00AC6E76" w14:paraId="19642C93" w14:textId="77777777" w:rsidTr="00AC6E76">
        <w:trPr>
          <w:trHeight w:val="1"/>
        </w:trPr>
        <w:tc>
          <w:tcPr>
            <w:tcW w:w="19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C71FAC4" w14:textId="7B525D93" w:rsidR="00AC6E76" w:rsidRPr="00AC6E76" w:rsidRDefault="00AC6E76" w:rsidP="00B31A54">
            <w:pPr>
              <w:tabs>
                <w:tab w:val="left" w:pos="1095"/>
              </w:tabs>
              <w:spacing w:line="312" w:lineRule="auto"/>
              <w:ind w:right="-108"/>
              <w:rPr>
                <w:rFonts w:ascii="Times New Roman" w:eastAsia="Times New Roman" w:hAnsi="Times New Roman" w:cs="Times New Roman"/>
                <w:color w:val="000000" w:themeColor="text1"/>
                <w:spacing w:val="1"/>
                <w:sz w:val="26"/>
                <w:szCs w:val="26"/>
                <w:shd w:val="clear" w:color="auto" w:fill="FFFFFF"/>
              </w:rPr>
            </w:pPr>
            <w:r w:rsidRPr="00AC6E76">
              <w:rPr>
                <w:rFonts w:ascii="Times New Roman" w:eastAsia="Times New Roman" w:hAnsi="Times New Roman" w:cs="Times New Roman"/>
                <w:color w:val="000000" w:themeColor="text1"/>
                <w:spacing w:val="1"/>
                <w:sz w:val="26"/>
                <w:szCs w:val="26"/>
                <w:shd w:val="clear" w:color="auto" w:fill="FFFFFF"/>
              </w:rPr>
              <w:t xml:space="preserve">Thành viên </w:t>
            </w:r>
            <w:r w:rsidRPr="00AC6E76">
              <w:rPr>
                <w:rFonts w:ascii="Times New Roman" w:eastAsia="Times New Roman" w:hAnsi="Times New Roman" w:cs="Times New Roman"/>
                <w:color w:val="000000" w:themeColor="text1"/>
                <w:spacing w:val="1"/>
                <w:sz w:val="26"/>
                <w:szCs w:val="26"/>
                <w:shd w:val="clear" w:color="auto" w:fill="FFFFFF"/>
              </w:rPr>
              <w:t>5</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BADE80D" w14:textId="1D81B858" w:rsidR="00AC6E76" w:rsidRPr="00AC6E76" w:rsidRDefault="00AC6E76" w:rsidP="00B31A54">
            <w:pPr>
              <w:tabs>
                <w:tab w:val="left" w:pos="1095"/>
              </w:tabs>
              <w:spacing w:line="312" w:lineRule="auto"/>
              <w:ind w:right="113"/>
              <w:rPr>
                <w:rFonts w:ascii="Times New Roman" w:eastAsia="Times New Roman" w:hAnsi="Times New Roman" w:cs="Times New Roman"/>
                <w:color w:val="000000" w:themeColor="text1"/>
                <w:sz w:val="26"/>
                <w:szCs w:val="26"/>
                <w:shd w:val="clear" w:color="auto" w:fill="FFFFFF"/>
              </w:rPr>
            </w:pPr>
            <w:r w:rsidRPr="00AC6E76">
              <w:rPr>
                <w:rFonts w:ascii="Times New Roman" w:eastAsia="Times New Roman" w:hAnsi="Times New Roman" w:cs="Times New Roman"/>
                <w:color w:val="000000" w:themeColor="text1"/>
                <w:sz w:val="26"/>
                <w:szCs w:val="26"/>
                <w:shd w:val="clear" w:color="auto" w:fill="FFFFFF"/>
              </w:rPr>
              <w:t>Người dùng cuối (cá nhân, tổ chức, đối tác)</w:t>
            </w:r>
          </w:p>
        </w:tc>
        <w:tc>
          <w:tcPr>
            <w:tcW w:w="388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9AC1310" w14:textId="1489BBAC" w:rsidR="00AC6E76" w:rsidRPr="00AC6E76" w:rsidRDefault="00AC6E76" w:rsidP="00B31A54">
            <w:pPr>
              <w:tabs>
                <w:tab w:val="left" w:pos="1095"/>
              </w:tabs>
              <w:spacing w:line="312" w:lineRule="auto"/>
              <w:ind w:right="113"/>
              <w:rPr>
                <w:rFonts w:ascii="Times New Roman" w:hAnsi="Times New Roman" w:cs="Times New Roman"/>
                <w:color w:val="000000" w:themeColor="text1"/>
                <w:sz w:val="26"/>
                <w:szCs w:val="26"/>
              </w:rPr>
            </w:pPr>
            <w:r w:rsidRPr="00AC6E76">
              <w:rPr>
                <w:rFonts w:ascii="Times New Roman" w:hAnsi="Times New Roman" w:cs="Times New Roman"/>
                <w:color w:val="000000" w:themeColor="text1"/>
                <w:sz w:val="26"/>
                <w:szCs w:val="26"/>
              </w:rPr>
              <w:t>Tất cả mọi người, mọi lứa tuổi</w:t>
            </w:r>
          </w:p>
        </w:tc>
      </w:tr>
    </w:tbl>
    <w:p w14:paraId="31C0F771" w14:textId="77777777" w:rsidR="00AC6E76" w:rsidRPr="00AC6E76" w:rsidRDefault="00AC6E76" w:rsidP="00B31A54">
      <w:pPr>
        <w:spacing w:line="312" w:lineRule="auto"/>
        <w:rPr>
          <w:rFonts w:ascii="Times New Roman" w:eastAsiaTheme="minorHAnsi" w:hAnsi="Times New Roman" w:cs="Times New Roman"/>
          <w:color w:val="000000" w:themeColor="text1"/>
          <w:sz w:val="26"/>
          <w:szCs w:val="26"/>
          <w:lang w:eastAsia="en-US"/>
        </w:rPr>
      </w:pPr>
    </w:p>
    <w:p w14:paraId="52E17D25" w14:textId="77777777" w:rsidR="00AC6E76" w:rsidRPr="00AC6E76" w:rsidRDefault="00AC6E76" w:rsidP="00B31A54">
      <w:pPr>
        <w:spacing w:line="312" w:lineRule="auto"/>
        <w:rPr>
          <w:rFonts w:ascii="Times New Roman" w:eastAsiaTheme="minorHAnsi" w:hAnsi="Times New Roman" w:cs="Times New Roman"/>
          <w:color w:val="000000" w:themeColor="text1"/>
          <w:sz w:val="26"/>
          <w:szCs w:val="26"/>
          <w:lang w:eastAsia="en-US"/>
        </w:rPr>
      </w:pPr>
    </w:p>
    <w:tbl>
      <w:tblPr>
        <w:tblW w:w="9224" w:type="dxa"/>
        <w:tblInd w:w="98" w:type="dxa"/>
        <w:tblCellMar>
          <w:left w:w="10" w:type="dxa"/>
          <w:right w:w="10" w:type="dxa"/>
        </w:tblCellMar>
        <w:tblLook w:val="0000" w:firstRow="0" w:lastRow="0" w:firstColumn="0" w:lastColumn="0" w:noHBand="0" w:noVBand="0"/>
      </w:tblPr>
      <w:tblGrid>
        <w:gridCol w:w="3129"/>
        <w:gridCol w:w="3118"/>
        <w:gridCol w:w="2977"/>
      </w:tblGrid>
      <w:tr w:rsidR="00AC6E76" w:rsidRPr="00AC6E76" w14:paraId="7D9F34BA" w14:textId="77777777" w:rsidTr="00AB317C">
        <w:trPr>
          <w:trHeight w:val="1"/>
        </w:trPr>
        <w:tc>
          <w:tcPr>
            <w:tcW w:w="922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8ADF24" w14:textId="77777777" w:rsidR="00AC6E76" w:rsidRPr="00AC6E76" w:rsidRDefault="00AC6E76" w:rsidP="00B31A54">
            <w:pPr>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i/>
                <w:color w:val="000000" w:themeColor="text1"/>
                <w:sz w:val="26"/>
                <w:szCs w:val="26"/>
                <w:shd w:val="clear" w:color="auto" w:fill="FFFFFF"/>
              </w:rPr>
              <w:t>Ước lượng số người hưởng lợi từ sản phẩm của bạn</w:t>
            </w:r>
          </w:p>
        </w:tc>
      </w:tr>
      <w:tr w:rsidR="00AC6E76" w:rsidRPr="00AC6E76" w14:paraId="43F3074D" w14:textId="77777777" w:rsidTr="00AB317C">
        <w:trPr>
          <w:trHeight w:val="1"/>
        </w:trPr>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6BCCD" w14:textId="77777777" w:rsidR="00AC6E76" w:rsidRPr="00AC6E76" w:rsidRDefault="00AC6E76" w:rsidP="00B31A54">
            <w:pPr>
              <w:spacing w:line="312" w:lineRule="auto"/>
              <w:jc w:val="center"/>
              <w:rPr>
                <w:rFonts w:ascii="Times New Roman" w:eastAsia="Times New Roman" w:hAnsi="Times New Roman" w:cs="Times New Roman"/>
                <w:b/>
                <w:color w:val="000000" w:themeColor="text1"/>
                <w:sz w:val="26"/>
                <w:szCs w:val="26"/>
                <w:shd w:val="clear" w:color="auto" w:fill="FFFFFF"/>
              </w:rPr>
            </w:pPr>
            <w:r w:rsidRPr="00AC6E76">
              <w:rPr>
                <w:rFonts w:ascii="Times New Roman" w:eastAsia="Times New Roman" w:hAnsi="Times New Roman" w:cs="Times New Roman"/>
                <w:color w:val="000000" w:themeColor="text1"/>
                <w:sz w:val="26"/>
                <w:szCs w:val="26"/>
                <w:shd w:val="clear" w:color="auto" w:fill="FFFFFF"/>
              </w:rPr>
              <w:t xml:space="preserve">Thành viên </w:t>
            </w:r>
          </w:p>
          <w:p w14:paraId="007600C8" w14:textId="77777777" w:rsidR="00AC6E76" w:rsidRPr="00AC6E76" w:rsidRDefault="00AC6E76" w:rsidP="00B31A54">
            <w:pPr>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1</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8B93F" w14:textId="77777777" w:rsidR="00AC6E76" w:rsidRPr="00AC6E76" w:rsidRDefault="00AC6E76" w:rsidP="00B31A54">
            <w:pPr>
              <w:spacing w:line="312" w:lineRule="auto"/>
              <w:jc w:val="center"/>
              <w:rPr>
                <w:rFonts w:ascii="Times New Roman" w:eastAsia="Times New Roman" w:hAnsi="Times New Roman" w:cs="Times New Roman"/>
                <w:color w:val="000000" w:themeColor="text1"/>
                <w:sz w:val="26"/>
                <w:szCs w:val="26"/>
                <w:shd w:val="clear" w:color="auto" w:fill="FFFFFF"/>
              </w:rPr>
            </w:pPr>
            <w:r w:rsidRPr="00AC6E76">
              <w:rPr>
                <w:rFonts w:ascii="Times New Roman" w:eastAsia="Times New Roman" w:hAnsi="Times New Roman" w:cs="Times New Roman"/>
                <w:color w:val="000000" w:themeColor="text1"/>
                <w:sz w:val="26"/>
                <w:szCs w:val="26"/>
                <w:shd w:val="clear" w:color="auto" w:fill="FFFFFF"/>
              </w:rPr>
              <w:t xml:space="preserve">Thành viên </w:t>
            </w:r>
          </w:p>
          <w:p w14:paraId="4BB76F64" w14:textId="77777777" w:rsidR="00AC6E76" w:rsidRPr="00AC6E76" w:rsidRDefault="00AC6E76" w:rsidP="00B31A54">
            <w:pPr>
              <w:spacing w:line="312" w:lineRule="auto"/>
              <w:jc w:val="center"/>
              <w:rPr>
                <w:rFonts w:ascii="Times New Roman" w:hAnsi="Times New Roman" w:cs="Times New Roman"/>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2</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93BE6" w14:textId="77777777" w:rsidR="00AC6E76" w:rsidRPr="00AC6E76" w:rsidRDefault="00AC6E76" w:rsidP="00B31A54">
            <w:pPr>
              <w:spacing w:line="312" w:lineRule="auto"/>
              <w:jc w:val="center"/>
              <w:rPr>
                <w:rFonts w:ascii="Times New Roman" w:eastAsia="Times New Roman" w:hAnsi="Times New Roman" w:cs="Times New Roman"/>
                <w:b/>
                <w:color w:val="000000" w:themeColor="text1"/>
                <w:sz w:val="26"/>
                <w:szCs w:val="26"/>
                <w:shd w:val="clear" w:color="auto" w:fill="FFFFFF"/>
              </w:rPr>
            </w:pPr>
            <w:r w:rsidRPr="00AC6E76">
              <w:rPr>
                <w:rFonts w:ascii="Times New Roman" w:eastAsia="Times New Roman" w:hAnsi="Times New Roman" w:cs="Times New Roman"/>
                <w:color w:val="000000" w:themeColor="text1"/>
                <w:sz w:val="26"/>
                <w:szCs w:val="26"/>
                <w:shd w:val="clear" w:color="auto" w:fill="FFFFFF"/>
              </w:rPr>
              <w:t xml:space="preserve">Thành viên </w:t>
            </w:r>
          </w:p>
          <w:p w14:paraId="49BBC7F6" w14:textId="77777777" w:rsidR="00AC6E76" w:rsidRPr="00AC6E76" w:rsidRDefault="00AC6E76" w:rsidP="00B31A54">
            <w:pPr>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3</w:t>
            </w:r>
          </w:p>
        </w:tc>
      </w:tr>
      <w:tr w:rsidR="00AC6E76" w:rsidRPr="00AC6E76" w14:paraId="7B75A40E" w14:textId="77777777" w:rsidTr="00AB317C">
        <w:trPr>
          <w:trHeight w:val="1"/>
        </w:trPr>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BF421" w14:textId="77777777" w:rsidR="00AC6E76" w:rsidRPr="00AC6E76" w:rsidRDefault="00AC6E76" w:rsidP="00B31A54">
            <w:pPr>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15000</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818A0E" w14:textId="77777777" w:rsidR="00AC6E76" w:rsidRPr="00AC6E76" w:rsidRDefault="00AC6E76" w:rsidP="00B31A54">
            <w:pPr>
              <w:spacing w:line="312" w:lineRule="auto"/>
              <w:jc w:val="center"/>
              <w:rPr>
                <w:rFonts w:ascii="Times New Roman" w:hAnsi="Times New Roman" w:cs="Times New Roman"/>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10000</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99FC6D" w14:textId="77777777" w:rsidR="00AC6E76" w:rsidRPr="00AC6E76" w:rsidRDefault="00AC6E76" w:rsidP="00B31A54">
            <w:pPr>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20000</w:t>
            </w:r>
          </w:p>
        </w:tc>
      </w:tr>
    </w:tbl>
    <w:p w14:paraId="6B23B1B5" w14:textId="77777777" w:rsidR="00AC6E76" w:rsidRPr="00AC6E76" w:rsidRDefault="00AC6E76" w:rsidP="00B31A54">
      <w:pPr>
        <w:spacing w:line="312" w:lineRule="auto"/>
        <w:rPr>
          <w:rFonts w:ascii="Times New Roman" w:hAnsi="Times New Roman" w:cs="Times New Roman"/>
          <w:color w:val="000000" w:themeColor="text1"/>
          <w:sz w:val="26"/>
          <w:szCs w:val="26"/>
        </w:rPr>
      </w:pPr>
    </w:p>
    <w:p w14:paraId="53655A13" w14:textId="77777777" w:rsidR="00AC6E76" w:rsidRPr="00AC6E76" w:rsidRDefault="00AC6E76" w:rsidP="00B31A54">
      <w:pPr>
        <w:spacing w:line="312" w:lineRule="auto"/>
        <w:rPr>
          <w:rFonts w:ascii="Times New Roman" w:hAnsi="Times New Roman" w:cs="Times New Roman"/>
          <w:color w:val="000000" w:themeColor="text1"/>
          <w:sz w:val="26"/>
          <w:szCs w:val="26"/>
        </w:rPr>
      </w:pPr>
    </w:p>
    <w:tbl>
      <w:tblPr>
        <w:tblW w:w="9224" w:type="dxa"/>
        <w:tblInd w:w="98" w:type="dxa"/>
        <w:tblCellMar>
          <w:left w:w="10" w:type="dxa"/>
          <w:right w:w="10" w:type="dxa"/>
        </w:tblCellMar>
        <w:tblLook w:val="0000" w:firstRow="0" w:lastRow="0" w:firstColumn="0" w:lastColumn="0" w:noHBand="0" w:noVBand="0"/>
      </w:tblPr>
      <w:tblGrid>
        <w:gridCol w:w="2946"/>
        <w:gridCol w:w="183"/>
        <w:gridCol w:w="1284"/>
        <w:gridCol w:w="1361"/>
        <w:gridCol w:w="473"/>
        <w:gridCol w:w="900"/>
        <w:gridCol w:w="2077"/>
      </w:tblGrid>
      <w:tr w:rsidR="00AC6E76" w:rsidRPr="00AC6E76" w14:paraId="38659DA9" w14:textId="77777777" w:rsidTr="00AB317C">
        <w:trPr>
          <w:trHeight w:val="622"/>
        </w:trPr>
        <w:tc>
          <w:tcPr>
            <w:tcW w:w="922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3D6557"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i/>
                <w:color w:val="000000" w:themeColor="text1"/>
                <w:sz w:val="26"/>
                <w:szCs w:val="26"/>
                <w:shd w:val="clear" w:color="auto" w:fill="FFFFFF"/>
              </w:rPr>
              <w:t>Ước tính số lượng người sẽ bỏ tiền ra mua sản phẩm của bạn</w:t>
            </w:r>
          </w:p>
        </w:tc>
      </w:tr>
      <w:tr w:rsidR="00AC6E76" w:rsidRPr="00AC6E76" w14:paraId="54C61E9B" w14:textId="77777777" w:rsidTr="00AB317C">
        <w:trPr>
          <w:trHeight w:val="1"/>
        </w:trPr>
        <w:tc>
          <w:tcPr>
            <w:tcW w:w="31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E3B55" w14:textId="77777777" w:rsidR="00AC6E76" w:rsidRPr="00AC6E76" w:rsidRDefault="00AC6E76" w:rsidP="00B31A54">
            <w:pPr>
              <w:tabs>
                <w:tab w:val="left" w:pos="720"/>
              </w:tabs>
              <w:spacing w:line="312" w:lineRule="auto"/>
              <w:jc w:val="center"/>
              <w:rPr>
                <w:rFonts w:ascii="Times New Roman" w:eastAsia="Times New Roman" w:hAnsi="Times New Roman" w:cs="Times New Roman"/>
                <w:b/>
                <w:color w:val="000000" w:themeColor="text1"/>
                <w:sz w:val="26"/>
                <w:szCs w:val="26"/>
                <w:shd w:val="clear" w:color="auto" w:fill="FFFFFF"/>
              </w:rPr>
            </w:pPr>
            <w:r w:rsidRPr="00AC6E76">
              <w:rPr>
                <w:rFonts w:ascii="Times New Roman" w:eastAsia="Times New Roman" w:hAnsi="Times New Roman" w:cs="Times New Roman"/>
                <w:color w:val="000000" w:themeColor="text1"/>
                <w:sz w:val="26"/>
                <w:szCs w:val="26"/>
                <w:shd w:val="clear" w:color="auto" w:fill="FFFFFF"/>
              </w:rPr>
              <w:lastRenderedPageBreak/>
              <w:t xml:space="preserve">Thành viên </w:t>
            </w:r>
          </w:p>
          <w:p w14:paraId="1316E4AD"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1</w:t>
            </w:r>
          </w:p>
        </w:tc>
        <w:tc>
          <w:tcPr>
            <w:tcW w:w="311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4F8E8C" w14:textId="77777777" w:rsidR="00AC6E76" w:rsidRPr="00AC6E76" w:rsidRDefault="00AC6E76" w:rsidP="00B31A54">
            <w:pPr>
              <w:tabs>
                <w:tab w:val="left" w:pos="720"/>
              </w:tabs>
              <w:spacing w:line="312" w:lineRule="auto"/>
              <w:jc w:val="center"/>
              <w:rPr>
                <w:rFonts w:ascii="Times New Roman" w:eastAsia="Times New Roman" w:hAnsi="Times New Roman" w:cs="Times New Roman"/>
                <w:b/>
                <w:color w:val="000000" w:themeColor="text1"/>
                <w:spacing w:val="1"/>
                <w:sz w:val="26"/>
                <w:szCs w:val="26"/>
                <w:shd w:val="clear" w:color="auto" w:fill="FFFFFF"/>
              </w:rPr>
            </w:pPr>
            <w:r w:rsidRPr="00AC6E76">
              <w:rPr>
                <w:rFonts w:ascii="Times New Roman" w:eastAsia="Times New Roman" w:hAnsi="Times New Roman" w:cs="Times New Roman"/>
                <w:color w:val="000000" w:themeColor="text1"/>
                <w:spacing w:val="1"/>
                <w:sz w:val="26"/>
                <w:szCs w:val="26"/>
                <w:shd w:val="clear" w:color="auto" w:fill="FFFFFF"/>
              </w:rPr>
              <w:t xml:space="preserve">Thành viên </w:t>
            </w:r>
          </w:p>
          <w:p w14:paraId="371C7890"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2</w:t>
            </w:r>
          </w:p>
        </w:tc>
        <w:tc>
          <w:tcPr>
            <w:tcW w:w="2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9EEC6" w14:textId="77777777" w:rsidR="00AC6E76" w:rsidRPr="00AC6E76" w:rsidRDefault="00AC6E76" w:rsidP="00B31A54">
            <w:pPr>
              <w:tabs>
                <w:tab w:val="left" w:pos="720"/>
              </w:tabs>
              <w:spacing w:line="312" w:lineRule="auto"/>
              <w:jc w:val="center"/>
              <w:rPr>
                <w:rFonts w:ascii="Times New Roman" w:eastAsia="Times New Roman" w:hAnsi="Times New Roman" w:cs="Times New Roman"/>
                <w:b/>
                <w:color w:val="000000" w:themeColor="text1"/>
                <w:spacing w:val="1"/>
                <w:sz w:val="26"/>
                <w:szCs w:val="26"/>
                <w:shd w:val="clear" w:color="auto" w:fill="FFFFFF"/>
              </w:rPr>
            </w:pPr>
            <w:r w:rsidRPr="00AC6E76">
              <w:rPr>
                <w:rFonts w:ascii="Times New Roman" w:eastAsia="Times New Roman" w:hAnsi="Times New Roman" w:cs="Times New Roman"/>
                <w:color w:val="000000" w:themeColor="text1"/>
                <w:spacing w:val="1"/>
                <w:sz w:val="26"/>
                <w:szCs w:val="26"/>
                <w:shd w:val="clear" w:color="auto" w:fill="FFFFFF"/>
              </w:rPr>
              <w:t xml:space="preserve">Thành viên </w:t>
            </w:r>
          </w:p>
          <w:p w14:paraId="615A0030"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3</w:t>
            </w:r>
          </w:p>
        </w:tc>
      </w:tr>
      <w:tr w:rsidR="00AC6E76" w:rsidRPr="00AC6E76" w14:paraId="670621DD" w14:textId="77777777" w:rsidTr="00AB317C">
        <w:trPr>
          <w:trHeight w:val="1"/>
        </w:trPr>
        <w:tc>
          <w:tcPr>
            <w:tcW w:w="31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911319"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300</w:t>
            </w:r>
          </w:p>
        </w:tc>
        <w:tc>
          <w:tcPr>
            <w:tcW w:w="311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68A6A"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200</w:t>
            </w:r>
          </w:p>
        </w:tc>
        <w:tc>
          <w:tcPr>
            <w:tcW w:w="2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48C04D"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100</w:t>
            </w:r>
          </w:p>
        </w:tc>
      </w:tr>
      <w:tr w:rsidR="00AC6E76" w:rsidRPr="00AC6E76" w14:paraId="57207A07" w14:textId="77777777" w:rsidTr="00AB317C">
        <w:trPr>
          <w:trHeight w:val="1"/>
        </w:trPr>
        <w:tc>
          <w:tcPr>
            <w:tcW w:w="9224"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DF798"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i/>
                <w:color w:val="000000" w:themeColor="text1"/>
                <w:sz w:val="26"/>
                <w:szCs w:val="26"/>
                <w:shd w:val="clear" w:color="auto" w:fill="FFFFFF"/>
              </w:rPr>
              <w:t>Đánh giá khả năng các nhà đầu sẽ bỏ tiền ra để phát triển sản phẩm của bạn</w:t>
            </w:r>
          </w:p>
        </w:tc>
      </w:tr>
      <w:tr w:rsidR="00AC6E76" w:rsidRPr="00AC6E76" w14:paraId="5965B666" w14:textId="77777777" w:rsidTr="00AB317C">
        <w:trPr>
          <w:trHeight w:val="1"/>
        </w:trPr>
        <w:tc>
          <w:tcPr>
            <w:tcW w:w="2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64978" w14:textId="77777777" w:rsidR="00AC6E76" w:rsidRPr="00AC6E76" w:rsidRDefault="00AC6E76" w:rsidP="00B31A54">
            <w:pPr>
              <w:tabs>
                <w:tab w:val="left" w:pos="720"/>
              </w:tabs>
              <w:spacing w:line="312" w:lineRule="auto"/>
              <w:jc w:val="both"/>
              <w:rPr>
                <w:rFonts w:ascii="Times New Roman" w:hAnsi="Times New Roman" w:cs="Times New Roman"/>
                <w:b/>
                <w:color w:val="000000" w:themeColor="text1"/>
                <w:sz w:val="26"/>
                <w:szCs w:val="26"/>
              </w:rPr>
            </w:pPr>
          </w:p>
        </w:tc>
        <w:tc>
          <w:tcPr>
            <w:tcW w:w="146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D3BC9"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Trung bình</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B7AE3"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Khá</w:t>
            </w:r>
          </w:p>
        </w:tc>
        <w:tc>
          <w:tcPr>
            <w:tcW w:w="13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C653BF"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Cao</w:t>
            </w:r>
          </w:p>
        </w:tc>
        <w:tc>
          <w:tcPr>
            <w:tcW w:w="20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794D6"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Rất Cao</w:t>
            </w:r>
          </w:p>
        </w:tc>
      </w:tr>
      <w:tr w:rsidR="00AC6E76" w:rsidRPr="00AC6E76" w14:paraId="3A338BDA" w14:textId="77777777" w:rsidTr="00AB317C">
        <w:trPr>
          <w:trHeight w:val="1"/>
        </w:trPr>
        <w:tc>
          <w:tcPr>
            <w:tcW w:w="2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34D09"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Thành viên 1</w:t>
            </w:r>
          </w:p>
        </w:tc>
        <w:tc>
          <w:tcPr>
            <w:tcW w:w="146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7F0DEA"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593F6" w14:textId="77777777" w:rsidR="00AC6E76" w:rsidRPr="00AC6E76" w:rsidRDefault="00AC6E76" w:rsidP="00B31A54">
            <w:pPr>
              <w:tabs>
                <w:tab w:val="left" w:pos="720"/>
              </w:tabs>
              <w:spacing w:line="312" w:lineRule="auto"/>
              <w:jc w:val="both"/>
              <w:rPr>
                <w:rFonts w:ascii="Times New Roman" w:hAnsi="Times New Roman" w:cs="Times New Roman"/>
                <w:b/>
                <w:color w:val="000000" w:themeColor="text1"/>
                <w:sz w:val="26"/>
                <w:szCs w:val="26"/>
              </w:rPr>
            </w:pPr>
          </w:p>
        </w:tc>
        <w:tc>
          <w:tcPr>
            <w:tcW w:w="13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A28EC"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x</w:t>
            </w:r>
          </w:p>
        </w:tc>
        <w:tc>
          <w:tcPr>
            <w:tcW w:w="20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0B66F"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r>
      <w:tr w:rsidR="00AC6E76" w:rsidRPr="00AC6E76" w14:paraId="0375D8DA" w14:textId="77777777" w:rsidTr="00AB317C">
        <w:trPr>
          <w:trHeight w:val="1"/>
        </w:trPr>
        <w:tc>
          <w:tcPr>
            <w:tcW w:w="2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907A1"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Thành viên 2</w:t>
            </w:r>
          </w:p>
        </w:tc>
        <w:tc>
          <w:tcPr>
            <w:tcW w:w="146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F698BC"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4E37B1"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X</w:t>
            </w:r>
          </w:p>
        </w:tc>
        <w:tc>
          <w:tcPr>
            <w:tcW w:w="13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BB6182"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c>
          <w:tcPr>
            <w:tcW w:w="20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89AC3"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r>
      <w:tr w:rsidR="00AC6E76" w:rsidRPr="00AC6E76" w14:paraId="3A21C2E2" w14:textId="77777777" w:rsidTr="00AB317C">
        <w:trPr>
          <w:trHeight w:val="1"/>
        </w:trPr>
        <w:tc>
          <w:tcPr>
            <w:tcW w:w="2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0CC489"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Thành viên 3</w:t>
            </w:r>
          </w:p>
        </w:tc>
        <w:tc>
          <w:tcPr>
            <w:tcW w:w="146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CB575"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29FC62"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X</w:t>
            </w:r>
          </w:p>
        </w:tc>
        <w:tc>
          <w:tcPr>
            <w:tcW w:w="13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3FBE5"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c>
          <w:tcPr>
            <w:tcW w:w="20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A32DD3"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r>
    </w:tbl>
    <w:p w14:paraId="00B7250C" w14:textId="77777777" w:rsidR="00AC6E76" w:rsidRPr="00AC6E76" w:rsidRDefault="00AC6E76" w:rsidP="00B31A54">
      <w:pPr>
        <w:spacing w:line="312" w:lineRule="auto"/>
        <w:rPr>
          <w:rFonts w:ascii="Times New Roman" w:hAnsi="Times New Roman" w:cs="Times New Roman"/>
          <w:color w:val="000000" w:themeColor="text1"/>
          <w:sz w:val="26"/>
          <w:szCs w:val="26"/>
        </w:rPr>
      </w:pPr>
    </w:p>
    <w:p w14:paraId="5D699BF0" w14:textId="77777777" w:rsidR="00AC6E76" w:rsidRPr="00AC6E76" w:rsidRDefault="00AC6E76" w:rsidP="00B31A54">
      <w:pPr>
        <w:spacing w:line="312" w:lineRule="auto"/>
        <w:rPr>
          <w:rFonts w:ascii="Times New Roman" w:hAnsi="Times New Roman" w:cs="Times New Roman"/>
          <w:color w:val="000000" w:themeColor="text1"/>
          <w:sz w:val="26"/>
          <w:szCs w:val="26"/>
        </w:rPr>
      </w:pPr>
    </w:p>
    <w:tbl>
      <w:tblPr>
        <w:tblW w:w="9224" w:type="dxa"/>
        <w:tblInd w:w="98" w:type="dxa"/>
        <w:tblCellMar>
          <w:left w:w="10" w:type="dxa"/>
          <w:right w:w="10" w:type="dxa"/>
        </w:tblCellMar>
        <w:tblLook w:val="0000" w:firstRow="0" w:lastRow="0" w:firstColumn="0" w:lastColumn="0" w:noHBand="0" w:noVBand="0"/>
      </w:tblPr>
      <w:tblGrid>
        <w:gridCol w:w="4006"/>
        <w:gridCol w:w="1590"/>
        <w:gridCol w:w="1135"/>
        <w:gridCol w:w="1133"/>
        <w:gridCol w:w="1360"/>
      </w:tblGrid>
      <w:tr w:rsidR="00AC6E76" w:rsidRPr="00AC6E76" w14:paraId="758DC8C0" w14:textId="77777777" w:rsidTr="00AB317C">
        <w:trPr>
          <w:trHeight w:val="1"/>
        </w:trPr>
        <w:tc>
          <w:tcPr>
            <w:tcW w:w="9224"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D14E47A"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i/>
                <w:color w:val="000000" w:themeColor="text1"/>
                <w:sz w:val="26"/>
                <w:szCs w:val="26"/>
                <w:shd w:val="clear" w:color="auto" w:fill="FFFFFF"/>
              </w:rPr>
              <w:t>Ư</w:t>
            </w:r>
            <w:r w:rsidRPr="00AC6E76">
              <w:rPr>
                <w:rFonts w:ascii="Times New Roman" w:eastAsia="Times New Roman" w:hAnsi="Times New Roman" w:cs="Times New Roman"/>
                <w:i/>
                <w:color w:val="000000" w:themeColor="text1"/>
                <w:spacing w:val="1"/>
                <w:sz w:val="26"/>
                <w:szCs w:val="26"/>
                <w:shd w:val="clear" w:color="auto" w:fill="FFFFFF"/>
              </w:rPr>
              <w:t>ớ</w:t>
            </w:r>
            <w:r w:rsidRPr="00AC6E76">
              <w:rPr>
                <w:rFonts w:ascii="Times New Roman" w:eastAsia="Times New Roman" w:hAnsi="Times New Roman" w:cs="Times New Roman"/>
                <w:i/>
                <w:color w:val="000000" w:themeColor="text1"/>
                <w:sz w:val="26"/>
                <w:szCs w:val="26"/>
                <w:shd w:val="clear" w:color="auto" w:fill="FFFFFF"/>
              </w:rPr>
              <w:t>c</w:t>
            </w:r>
            <w:r w:rsidRPr="00AC6E76">
              <w:rPr>
                <w:rFonts w:ascii="Times New Roman" w:eastAsia="Times New Roman" w:hAnsi="Times New Roman" w:cs="Times New Roman"/>
                <w:i/>
                <w:color w:val="000000" w:themeColor="text1"/>
                <w:spacing w:val="1"/>
                <w:sz w:val="26"/>
                <w:szCs w:val="26"/>
                <w:shd w:val="clear" w:color="auto" w:fill="FFFFFF"/>
              </w:rPr>
              <w:t xml:space="preserve"> </w:t>
            </w:r>
            <w:r w:rsidRPr="00AC6E76">
              <w:rPr>
                <w:rFonts w:ascii="Times New Roman" w:eastAsia="Times New Roman" w:hAnsi="Times New Roman" w:cs="Times New Roman"/>
                <w:i/>
                <w:color w:val="000000" w:themeColor="text1"/>
                <w:spacing w:val="-1"/>
                <w:sz w:val="26"/>
                <w:szCs w:val="26"/>
                <w:shd w:val="clear" w:color="auto" w:fill="FFFFFF"/>
              </w:rPr>
              <w:t>lư</w:t>
            </w:r>
            <w:r w:rsidRPr="00AC6E76">
              <w:rPr>
                <w:rFonts w:ascii="Times New Roman" w:eastAsia="Times New Roman" w:hAnsi="Times New Roman" w:cs="Times New Roman"/>
                <w:i/>
                <w:color w:val="000000" w:themeColor="text1"/>
                <w:spacing w:val="1"/>
                <w:sz w:val="26"/>
                <w:szCs w:val="26"/>
                <w:shd w:val="clear" w:color="auto" w:fill="FFFFFF"/>
              </w:rPr>
              <w:t>ợ</w:t>
            </w:r>
            <w:r w:rsidRPr="00AC6E76">
              <w:rPr>
                <w:rFonts w:ascii="Times New Roman" w:eastAsia="Times New Roman" w:hAnsi="Times New Roman" w:cs="Times New Roman"/>
                <w:i/>
                <w:color w:val="000000" w:themeColor="text1"/>
                <w:sz w:val="26"/>
                <w:szCs w:val="26"/>
                <w:shd w:val="clear" w:color="auto" w:fill="FFFFFF"/>
              </w:rPr>
              <w:t>ng</w:t>
            </w:r>
            <w:r w:rsidRPr="00AC6E76">
              <w:rPr>
                <w:rFonts w:ascii="Times New Roman" w:eastAsia="Times New Roman" w:hAnsi="Times New Roman" w:cs="Times New Roman"/>
                <w:i/>
                <w:color w:val="000000" w:themeColor="text1"/>
                <w:spacing w:val="1"/>
                <w:sz w:val="26"/>
                <w:szCs w:val="26"/>
                <w:shd w:val="clear" w:color="auto" w:fill="FFFFFF"/>
              </w:rPr>
              <w:t xml:space="preserve"> </w:t>
            </w:r>
            <w:r w:rsidRPr="00AC6E76">
              <w:rPr>
                <w:rFonts w:ascii="Times New Roman" w:eastAsia="Times New Roman" w:hAnsi="Times New Roman" w:cs="Times New Roman"/>
                <w:i/>
                <w:color w:val="000000" w:themeColor="text1"/>
                <w:sz w:val="26"/>
                <w:szCs w:val="26"/>
                <w:shd w:val="clear" w:color="auto" w:fill="FFFFFF"/>
              </w:rPr>
              <w:t>độ</w:t>
            </w:r>
            <w:r w:rsidRPr="00AC6E76">
              <w:rPr>
                <w:rFonts w:ascii="Times New Roman" w:eastAsia="Times New Roman" w:hAnsi="Times New Roman" w:cs="Times New Roman"/>
                <w:i/>
                <w:color w:val="000000" w:themeColor="text1"/>
                <w:spacing w:val="1"/>
                <w:sz w:val="26"/>
                <w:szCs w:val="26"/>
                <w:shd w:val="clear" w:color="auto" w:fill="FFFFFF"/>
              </w:rPr>
              <w:t xml:space="preserve"> </w:t>
            </w:r>
            <w:r w:rsidRPr="00AC6E76">
              <w:rPr>
                <w:rFonts w:ascii="Times New Roman" w:eastAsia="Times New Roman" w:hAnsi="Times New Roman" w:cs="Times New Roman"/>
                <w:i/>
                <w:color w:val="000000" w:themeColor="text1"/>
                <w:sz w:val="26"/>
                <w:szCs w:val="26"/>
                <w:shd w:val="clear" w:color="auto" w:fill="FFFFFF"/>
              </w:rPr>
              <w:t>khó</w:t>
            </w:r>
            <w:r w:rsidRPr="00AC6E76">
              <w:rPr>
                <w:rFonts w:ascii="Times New Roman" w:eastAsia="Times New Roman" w:hAnsi="Times New Roman" w:cs="Times New Roman"/>
                <w:i/>
                <w:color w:val="000000" w:themeColor="text1"/>
                <w:spacing w:val="1"/>
                <w:sz w:val="26"/>
                <w:szCs w:val="26"/>
                <w:shd w:val="clear" w:color="auto" w:fill="FFFFFF"/>
              </w:rPr>
              <w:t xml:space="preserve"> tr</w:t>
            </w:r>
            <w:r w:rsidRPr="00AC6E76">
              <w:rPr>
                <w:rFonts w:ascii="Times New Roman" w:eastAsia="Times New Roman" w:hAnsi="Times New Roman" w:cs="Times New Roman"/>
                <w:i/>
                <w:color w:val="000000" w:themeColor="text1"/>
                <w:sz w:val="26"/>
                <w:szCs w:val="26"/>
                <w:shd w:val="clear" w:color="auto" w:fill="FFFFFF"/>
              </w:rPr>
              <w:t>o</w:t>
            </w:r>
            <w:r w:rsidRPr="00AC6E76">
              <w:rPr>
                <w:rFonts w:ascii="Times New Roman" w:eastAsia="Times New Roman" w:hAnsi="Times New Roman" w:cs="Times New Roman"/>
                <w:i/>
                <w:color w:val="000000" w:themeColor="text1"/>
                <w:spacing w:val="-1"/>
                <w:sz w:val="26"/>
                <w:szCs w:val="26"/>
                <w:shd w:val="clear" w:color="auto" w:fill="FFFFFF"/>
              </w:rPr>
              <w:t>n</w:t>
            </w:r>
            <w:r w:rsidRPr="00AC6E76">
              <w:rPr>
                <w:rFonts w:ascii="Times New Roman" w:eastAsia="Times New Roman" w:hAnsi="Times New Roman" w:cs="Times New Roman"/>
                <w:i/>
                <w:color w:val="000000" w:themeColor="text1"/>
                <w:sz w:val="26"/>
                <w:szCs w:val="26"/>
                <w:shd w:val="clear" w:color="auto" w:fill="FFFFFF"/>
              </w:rPr>
              <w:t>g vi</w:t>
            </w:r>
            <w:r w:rsidRPr="00AC6E76">
              <w:rPr>
                <w:rFonts w:ascii="Times New Roman" w:eastAsia="Times New Roman" w:hAnsi="Times New Roman" w:cs="Times New Roman"/>
                <w:i/>
                <w:color w:val="000000" w:themeColor="text1"/>
                <w:spacing w:val="-1"/>
                <w:sz w:val="26"/>
                <w:szCs w:val="26"/>
                <w:shd w:val="clear" w:color="auto" w:fill="FFFFFF"/>
              </w:rPr>
              <w:t>ệ</w:t>
            </w:r>
            <w:r w:rsidRPr="00AC6E76">
              <w:rPr>
                <w:rFonts w:ascii="Times New Roman" w:eastAsia="Times New Roman" w:hAnsi="Times New Roman" w:cs="Times New Roman"/>
                <w:i/>
                <w:color w:val="000000" w:themeColor="text1"/>
                <w:sz w:val="26"/>
                <w:szCs w:val="26"/>
                <w:shd w:val="clear" w:color="auto" w:fill="FFFFFF"/>
              </w:rPr>
              <w:t>c</w:t>
            </w:r>
            <w:r w:rsidRPr="00AC6E76">
              <w:rPr>
                <w:rFonts w:ascii="Times New Roman" w:eastAsia="Times New Roman" w:hAnsi="Times New Roman" w:cs="Times New Roman"/>
                <w:i/>
                <w:color w:val="000000" w:themeColor="text1"/>
                <w:spacing w:val="1"/>
                <w:sz w:val="26"/>
                <w:szCs w:val="26"/>
                <w:shd w:val="clear" w:color="auto" w:fill="FFFFFF"/>
              </w:rPr>
              <w:t xml:space="preserve"> </w:t>
            </w:r>
            <w:r w:rsidRPr="00AC6E76">
              <w:rPr>
                <w:rFonts w:ascii="Times New Roman" w:eastAsia="Times New Roman" w:hAnsi="Times New Roman" w:cs="Times New Roman"/>
                <w:i/>
                <w:color w:val="000000" w:themeColor="text1"/>
                <w:sz w:val="26"/>
                <w:szCs w:val="26"/>
                <w:shd w:val="clear" w:color="auto" w:fill="FFFFFF"/>
              </w:rPr>
              <w:t>p</w:t>
            </w:r>
            <w:r w:rsidRPr="00AC6E76">
              <w:rPr>
                <w:rFonts w:ascii="Times New Roman" w:eastAsia="Times New Roman" w:hAnsi="Times New Roman" w:cs="Times New Roman"/>
                <w:i/>
                <w:color w:val="000000" w:themeColor="text1"/>
                <w:spacing w:val="-1"/>
                <w:sz w:val="26"/>
                <w:szCs w:val="26"/>
                <w:shd w:val="clear" w:color="auto" w:fill="FFFFFF"/>
              </w:rPr>
              <w:t>h</w:t>
            </w:r>
            <w:r w:rsidRPr="00AC6E76">
              <w:rPr>
                <w:rFonts w:ascii="Times New Roman" w:eastAsia="Times New Roman" w:hAnsi="Times New Roman" w:cs="Times New Roman"/>
                <w:i/>
                <w:color w:val="000000" w:themeColor="text1"/>
                <w:sz w:val="26"/>
                <w:szCs w:val="26"/>
                <w:shd w:val="clear" w:color="auto" w:fill="FFFFFF"/>
              </w:rPr>
              <w:t>át</w:t>
            </w:r>
            <w:r w:rsidRPr="00AC6E76">
              <w:rPr>
                <w:rFonts w:ascii="Times New Roman" w:eastAsia="Times New Roman" w:hAnsi="Times New Roman" w:cs="Times New Roman"/>
                <w:i/>
                <w:color w:val="000000" w:themeColor="text1"/>
                <w:spacing w:val="2"/>
                <w:sz w:val="26"/>
                <w:szCs w:val="26"/>
                <w:shd w:val="clear" w:color="auto" w:fill="FFFFFF"/>
              </w:rPr>
              <w:t xml:space="preserve"> </w:t>
            </w:r>
            <w:r w:rsidRPr="00AC6E76">
              <w:rPr>
                <w:rFonts w:ascii="Times New Roman" w:eastAsia="Times New Roman" w:hAnsi="Times New Roman" w:cs="Times New Roman"/>
                <w:i/>
                <w:color w:val="000000" w:themeColor="text1"/>
                <w:spacing w:val="1"/>
                <w:sz w:val="26"/>
                <w:szCs w:val="26"/>
                <w:shd w:val="clear" w:color="auto" w:fill="FFFFFF"/>
              </w:rPr>
              <w:t>tr</w:t>
            </w:r>
            <w:r w:rsidRPr="00AC6E76">
              <w:rPr>
                <w:rFonts w:ascii="Times New Roman" w:eastAsia="Times New Roman" w:hAnsi="Times New Roman" w:cs="Times New Roman"/>
                <w:i/>
                <w:color w:val="000000" w:themeColor="text1"/>
                <w:spacing w:val="-1"/>
                <w:sz w:val="26"/>
                <w:szCs w:val="26"/>
                <w:shd w:val="clear" w:color="auto" w:fill="FFFFFF"/>
              </w:rPr>
              <w:t>i</w:t>
            </w:r>
            <w:r w:rsidRPr="00AC6E76">
              <w:rPr>
                <w:rFonts w:ascii="Times New Roman" w:eastAsia="Times New Roman" w:hAnsi="Times New Roman" w:cs="Times New Roman"/>
                <w:i/>
                <w:color w:val="000000" w:themeColor="text1"/>
                <w:sz w:val="26"/>
                <w:szCs w:val="26"/>
                <w:shd w:val="clear" w:color="auto" w:fill="FFFFFF"/>
              </w:rPr>
              <w:t>ển</w:t>
            </w:r>
            <w:r w:rsidRPr="00AC6E76">
              <w:rPr>
                <w:rFonts w:ascii="Times New Roman" w:eastAsia="Times New Roman" w:hAnsi="Times New Roman" w:cs="Times New Roman"/>
                <w:i/>
                <w:color w:val="000000" w:themeColor="text1"/>
                <w:spacing w:val="1"/>
                <w:sz w:val="26"/>
                <w:szCs w:val="26"/>
                <w:shd w:val="clear" w:color="auto" w:fill="FFFFFF"/>
              </w:rPr>
              <w:t xml:space="preserve"> t</w:t>
            </w:r>
            <w:r w:rsidRPr="00AC6E76">
              <w:rPr>
                <w:rFonts w:ascii="Times New Roman" w:eastAsia="Times New Roman" w:hAnsi="Times New Roman" w:cs="Times New Roman"/>
                <w:i/>
                <w:color w:val="000000" w:themeColor="text1"/>
                <w:sz w:val="26"/>
                <w:szCs w:val="26"/>
                <w:shd w:val="clear" w:color="auto" w:fill="FFFFFF"/>
              </w:rPr>
              <w:t>h</w:t>
            </w:r>
            <w:r w:rsidRPr="00AC6E76">
              <w:rPr>
                <w:rFonts w:ascii="Times New Roman" w:eastAsia="Times New Roman" w:hAnsi="Times New Roman" w:cs="Times New Roman"/>
                <w:i/>
                <w:color w:val="000000" w:themeColor="text1"/>
                <w:spacing w:val="-1"/>
                <w:sz w:val="26"/>
                <w:szCs w:val="26"/>
                <w:shd w:val="clear" w:color="auto" w:fill="FFFFFF"/>
              </w:rPr>
              <w:t>à</w:t>
            </w:r>
            <w:r w:rsidRPr="00AC6E76">
              <w:rPr>
                <w:rFonts w:ascii="Times New Roman" w:eastAsia="Times New Roman" w:hAnsi="Times New Roman" w:cs="Times New Roman"/>
                <w:i/>
                <w:color w:val="000000" w:themeColor="text1"/>
                <w:sz w:val="26"/>
                <w:szCs w:val="26"/>
                <w:shd w:val="clear" w:color="auto" w:fill="FFFFFF"/>
              </w:rPr>
              <w:t>nh</w:t>
            </w:r>
            <w:r w:rsidRPr="00AC6E76">
              <w:rPr>
                <w:rFonts w:ascii="Times New Roman" w:eastAsia="Times New Roman" w:hAnsi="Times New Roman" w:cs="Times New Roman"/>
                <w:i/>
                <w:color w:val="000000" w:themeColor="text1"/>
                <w:spacing w:val="1"/>
                <w:sz w:val="26"/>
                <w:szCs w:val="26"/>
                <w:shd w:val="clear" w:color="auto" w:fill="FFFFFF"/>
              </w:rPr>
              <w:t xml:space="preserve"> </w:t>
            </w:r>
            <w:r w:rsidRPr="00AC6E76">
              <w:rPr>
                <w:rFonts w:ascii="Times New Roman" w:eastAsia="Times New Roman" w:hAnsi="Times New Roman" w:cs="Times New Roman"/>
                <w:i/>
                <w:color w:val="000000" w:themeColor="text1"/>
                <w:sz w:val="26"/>
                <w:szCs w:val="26"/>
                <w:shd w:val="clear" w:color="auto" w:fill="FFFFFF"/>
              </w:rPr>
              <w:t>cô</w:t>
            </w:r>
            <w:r w:rsidRPr="00AC6E76">
              <w:rPr>
                <w:rFonts w:ascii="Times New Roman" w:eastAsia="Times New Roman" w:hAnsi="Times New Roman" w:cs="Times New Roman"/>
                <w:i/>
                <w:color w:val="000000" w:themeColor="text1"/>
                <w:spacing w:val="-1"/>
                <w:sz w:val="26"/>
                <w:szCs w:val="26"/>
                <w:shd w:val="clear" w:color="auto" w:fill="FFFFFF"/>
              </w:rPr>
              <w:t>n</w:t>
            </w:r>
            <w:r w:rsidRPr="00AC6E76">
              <w:rPr>
                <w:rFonts w:ascii="Times New Roman" w:eastAsia="Times New Roman" w:hAnsi="Times New Roman" w:cs="Times New Roman"/>
                <w:i/>
                <w:color w:val="000000" w:themeColor="text1"/>
                <w:sz w:val="26"/>
                <w:szCs w:val="26"/>
                <w:shd w:val="clear" w:color="auto" w:fill="FFFFFF"/>
              </w:rPr>
              <w:t>g ý</w:t>
            </w:r>
            <w:r w:rsidRPr="00AC6E76">
              <w:rPr>
                <w:rFonts w:ascii="Times New Roman" w:eastAsia="Times New Roman" w:hAnsi="Times New Roman" w:cs="Times New Roman"/>
                <w:i/>
                <w:color w:val="000000" w:themeColor="text1"/>
                <w:spacing w:val="2"/>
                <w:sz w:val="26"/>
                <w:szCs w:val="26"/>
                <w:shd w:val="clear" w:color="auto" w:fill="FFFFFF"/>
              </w:rPr>
              <w:t xml:space="preserve"> </w:t>
            </w:r>
            <w:r w:rsidRPr="00AC6E76">
              <w:rPr>
                <w:rFonts w:ascii="Times New Roman" w:eastAsia="Times New Roman" w:hAnsi="Times New Roman" w:cs="Times New Roman"/>
                <w:i/>
                <w:color w:val="000000" w:themeColor="text1"/>
                <w:spacing w:val="1"/>
                <w:sz w:val="26"/>
                <w:szCs w:val="26"/>
                <w:shd w:val="clear" w:color="auto" w:fill="FFFFFF"/>
              </w:rPr>
              <w:t>t</w:t>
            </w:r>
            <w:r w:rsidRPr="00AC6E76">
              <w:rPr>
                <w:rFonts w:ascii="Times New Roman" w:eastAsia="Times New Roman" w:hAnsi="Times New Roman" w:cs="Times New Roman"/>
                <w:i/>
                <w:color w:val="000000" w:themeColor="text1"/>
                <w:spacing w:val="-1"/>
                <w:sz w:val="26"/>
                <w:szCs w:val="26"/>
                <w:shd w:val="clear" w:color="auto" w:fill="FFFFFF"/>
              </w:rPr>
              <w:t>ư</w:t>
            </w:r>
            <w:r w:rsidRPr="00AC6E76">
              <w:rPr>
                <w:rFonts w:ascii="Times New Roman" w:eastAsia="Times New Roman" w:hAnsi="Times New Roman" w:cs="Times New Roman"/>
                <w:i/>
                <w:color w:val="000000" w:themeColor="text1"/>
                <w:spacing w:val="1"/>
                <w:sz w:val="26"/>
                <w:szCs w:val="26"/>
                <w:shd w:val="clear" w:color="auto" w:fill="FFFFFF"/>
              </w:rPr>
              <w:t>ở</w:t>
            </w:r>
            <w:r w:rsidRPr="00AC6E76">
              <w:rPr>
                <w:rFonts w:ascii="Times New Roman" w:eastAsia="Times New Roman" w:hAnsi="Times New Roman" w:cs="Times New Roman"/>
                <w:i/>
                <w:color w:val="000000" w:themeColor="text1"/>
                <w:sz w:val="26"/>
                <w:szCs w:val="26"/>
                <w:shd w:val="clear" w:color="auto" w:fill="FFFFFF"/>
              </w:rPr>
              <w:t>ng</w:t>
            </w:r>
            <w:r w:rsidRPr="00AC6E76">
              <w:rPr>
                <w:rFonts w:ascii="Times New Roman" w:eastAsia="Times New Roman" w:hAnsi="Times New Roman" w:cs="Times New Roman"/>
                <w:i/>
                <w:color w:val="000000" w:themeColor="text1"/>
                <w:spacing w:val="1"/>
                <w:sz w:val="26"/>
                <w:szCs w:val="26"/>
                <w:shd w:val="clear" w:color="auto" w:fill="FFFFFF"/>
              </w:rPr>
              <w:t xml:space="preserve"> </w:t>
            </w:r>
            <w:r w:rsidRPr="00AC6E76">
              <w:rPr>
                <w:rFonts w:ascii="Times New Roman" w:eastAsia="Times New Roman" w:hAnsi="Times New Roman" w:cs="Times New Roman"/>
                <w:i/>
                <w:color w:val="000000" w:themeColor="text1"/>
                <w:sz w:val="26"/>
                <w:szCs w:val="26"/>
                <w:shd w:val="clear" w:color="auto" w:fill="FFFFFF"/>
              </w:rPr>
              <w:t>sản</w:t>
            </w:r>
            <w:r w:rsidRPr="00AC6E76">
              <w:rPr>
                <w:rFonts w:ascii="Times New Roman" w:eastAsia="Times New Roman" w:hAnsi="Times New Roman" w:cs="Times New Roman"/>
                <w:i/>
                <w:color w:val="000000" w:themeColor="text1"/>
                <w:spacing w:val="1"/>
                <w:sz w:val="26"/>
                <w:szCs w:val="26"/>
                <w:shd w:val="clear" w:color="auto" w:fill="FFFFFF"/>
              </w:rPr>
              <w:t xml:space="preserve"> </w:t>
            </w:r>
            <w:r w:rsidRPr="00AC6E76">
              <w:rPr>
                <w:rFonts w:ascii="Times New Roman" w:eastAsia="Times New Roman" w:hAnsi="Times New Roman" w:cs="Times New Roman"/>
                <w:i/>
                <w:color w:val="000000" w:themeColor="text1"/>
                <w:sz w:val="26"/>
                <w:szCs w:val="26"/>
                <w:shd w:val="clear" w:color="auto" w:fill="FFFFFF"/>
              </w:rPr>
              <w:t>p</w:t>
            </w:r>
            <w:r w:rsidRPr="00AC6E76">
              <w:rPr>
                <w:rFonts w:ascii="Times New Roman" w:eastAsia="Times New Roman" w:hAnsi="Times New Roman" w:cs="Times New Roman"/>
                <w:i/>
                <w:color w:val="000000" w:themeColor="text1"/>
                <w:spacing w:val="-1"/>
                <w:sz w:val="26"/>
                <w:szCs w:val="26"/>
                <w:shd w:val="clear" w:color="auto" w:fill="FFFFFF"/>
              </w:rPr>
              <w:t>h</w:t>
            </w:r>
            <w:r w:rsidRPr="00AC6E76">
              <w:rPr>
                <w:rFonts w:ascii="Times New Roman" w:eastAsia="Times New Roman" w:hAnsi="Times New Roman" w:cs="Times New Roman"/>
                <w:i/>
                <w:color w:val="000000" w:themeColor="text1"/>
                <w:sz w:val="26"/>
                <w:szCs w:val="26"/>
                <w:shd w:val="clear" w:color="auto" w:fill="FFFFFF"/>
              </w:rPr>
              <w:t>ẩm</w:t>
            </w:r>
            <w:r w:rsidRPr="00AC6E76">
              <w:rPr>
                <w:rFonts w:ascii="Times New Roman" w:eastAsia="Times New Roman" w:hAnsi="Times New Roman" w:cs="Times New Roman"/>
                <w:i/>
                <w:color w:val="000000" w:themeColor="text1"/>
                <w:spacing w:val="2"/>
                <w:sz w:val="26"/>
                <w:szCs w:val="26"/>
                <w:shd w:val="clear" w:color="auto" w:fill="FFFFFF"/>
              </w:rPr>
              <w:t xml:space="preserve"> </w:t>
            </w:r>
            <w:r w:rsidRPr="00AC6E76">
              <w:rPr>
                <w:rFonts w:ascii="Times New Roman" w:eastAsia="Times New Roman" w:hAnsi="Times New Roman" w:cs="Times New Roman"/>
                <w:i/>
                <w:color w:val="000000" w:themeColor="text1"/>
                <w:sz w:val="26"/>
                <w:szCs w:val="26"/>
                <w:shd w:val="clear" w:color="auto" w:fill="FFFFFF"/>
              </w:rPr>
              <w:t>đã</w:t>
            </w:r>
            <w:r w:rsidRPr="00AC6E76">
              <w:rPr>
                <w:rFonts w:ascii="Times New Roman" w:eastAsia="Times New Roman" w:hAnsi="Times New Roman" w:cs="Times New Roman"/>
                <w:i/>
                <w:color w:val="000000" w:themeColor="text1"/>
                <w:spacing w:val="1"/>
                <w:sz w:val="26"/>
                <w:szCs w:val="26"/>
                <w:shd w:val="clear" w:color="auto" w:fill="FFFFFF"/>
              </w:rPr>
              <w:t xml:space="preserve"> </w:t>
            </w:r>
            <w:r w:rsidRPr="00AC6E76">
              <w:rPr>
                <w:rFonts w:ascii="Times New Roman" w:eastAsia="Times New Roman" w:hAnsi="Times New Roman" w:cs="Times New Roman"/>
                <w:i/>
                <w:color w:val="000000" w:themeColor="text1"/>
                <w:sz w:val="26"/>
                <w:szCs w:val="26"/>
                <w:shd w:val="clear" w:color="auto" w:fill="FFFFFF"/>
              </w:rPr>
              <w:t>n</w:t>
            </w:r>
            <w:r w:rsidRPr="00AC6E76">
              <w:rPr>
                <w:rFonts w:ascii="Times New Roman" w:eastAsia="Times New Roman" w:hAnsi="Times New Roman" w:cs="Times New Roman"/>
                <w:i/>
                <w:color w:val="000000" w:themeColor="text1"/>
                <w:spacing w:val="-1"/>
                <w:sz w:val="26"/>
                <w:szCs w:val="26"/>
                <w:shd w:val="clear" w:color="auto" w:fill="FFFFFF"/>
              </w:rPr>
              <w:t>ê</w:t>
            </w:r>
            <w:r w:rsidRPr="00AC6E76">
              <w:rPr>
                <w:rFonts w:ascii="Times New Roman" w:eastAsia="Times New Roman" w:hAnsi="Times New Roman" w:cs="Times New Roman"/>
                <w:i/>
                <w:color w:val="000000" w:themeColor="text1"/>
                <w:sz w:val="26"/>
                <w:szCs w:val="26"/>
                <w:shd w:val="clear" w:color="auto" w:fill="FFFFFF"/>
              </w:rPr>
              <w:t>u:</w:t>
            </w:r>
          </w:p>
        </w:tc>
      </w:tr>
      <w:tr w:rsidR="00AC6E76" w:rsidRPr="00AC6E76" w14:paraId="1F810E79" w14:textId="77777777" w:rsidTr="00AB317C">
        <w:trPr>
          <w:trHeight w:val="1"/>
        </w:trPr>
        <w:tc>
          <w:tcPr>
            <w:tcW w:w="400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B5B6E70" w14:textId="77777777" w:rsidR="00AC6E76" w:rsidRPr="00AC6E76" w:rsidRDefault="00AC6E76" w:rsidP="00B31A54">
            <w:pPr>
              <w:tabs>
                <w:tab w:val="left" w:pos="720"/>
              </w:tabs>
              <w:spacing w:line="312" w:lineRule="auto"/>
              <w:jc w:val="both"/>
              <w:rPr>
                <w:rFonts w:ascii="Times New Roman" w:hAnsi="Times New Roman" w:cs="Times New Roman"/>
                <w:b/>
                <w:color w:val="000000" w:themeColor="text1"/>
                <w:sz w:val="26"/>
                <w:szCs w:val="26"/>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DA8AA82"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Trung bình</w:t>
            </w: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AA225AE"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Khá</w:t>
            </w: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98C3FA1"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Cao</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471DEE8"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Rất Cao</w:t>
            </w:r>
          </w:p>
        </w:tc>
      </w:tr>
      <w:tr w:rsidR="00AC6E76" w:rsidRPr="00AC6E76" w14:paraId="244FE8FB" w14:textId="77777777" w:rsidTr="00AB317C">
        <w:trPr>
          <w:trHeight w:val="1"/>
        </w:trPr>
        <w:tc>
          <w:tcPr>
            <w:tcW w:w="400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5150788"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Thành viên 1</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2CEC281"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087706" w14:textId="61B0BDEB"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CCB08CF" w14:textId="7A32E4F9" w:rsidR="00AC6E76" w:rsidRPr="00AC6E76" w:rsidRDefault="00AC6E76" w:rsidP="00B31A54">
            <w:pPr>
              <w:tabs>
                <w:tab w:val="left" w:pos="720"/>
              </w:tabs>
              <w:spacing w:line="312" w:lineRule="auto"/>
              <w:jc w:val="center"/>
              <w:rPr>
                <w:rFonts w:ascii="Times New Roman" w:hAnsi="Times New Roman" w:cs="Times New Roman"/>
                <w:bCs/>
                <w:color w:val="000000" w:themeColor="text1"/>
                <w:sz w:val="26"/>
                <w:szCs w:val="26"/>
              </w:rPr>
            </w:pPr>
            <w:r w:rsidRPr="00AC6E76">
              <w:rPr>
                <w:rFonts w:ascii="Times New Roman" w:hAnsi="Times New Roman" w:cs="Times New Roman"/>
                <w:bCs/>
                <w:color w:val="000000" w:themeColor="text1"/>
                <w:sz w:val="26"/>
                <w:szCs w:val="26"/>
              </w:rPr>
              <w:t>x</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41DBFB3"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r>
      <w:tr w:rsidR="00AC6E76" w:rsidRPr="00AC6E76" w14:paraId="63CD64C3" w14:textId="77777777" w:rsidTr="00AB317C">
        <w:trPr>
          <w:trHeight w:val="1"/>
        </w:trPr>
        <w:tc>
          <w:tcPr>
            <w:tcW w:w="400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8A9AC71"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Thành viên 2</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0493AED"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46661B3"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x</w:t>
            </w: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6BEF46E"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6B40916"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r>
      <w:tr w:rsidR="00AC6E76" w:rsidRPr="00AC6E76" w14:paraId="1CC7BA8A" w14:textId="77777777" w:rsidTr="00AB317C">
        <w:trPr>
          <w:trHeight w:val="1"/>
        </w:trPr>
        <w:tc>
          <w:tcPr>
            <w:tcW w:w="400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99F6986"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pacing w:val="-1"/>
                <w:sz w:val="26"/>
                <w:szCs w:val="26"/>
                <w:shd w:val="clear" w:color="auto" w:fill="FFFFFF"/>
              </w:rPr>
              <w:t>Thành viên 3</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3A02DF8"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3105956"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54014B4"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r w:rsidRPr="00AC6E76">
              <w:rPr>
                <w:rFonts w:ascii="Times New Roman" w:eastAsia="Times New Roman" w:hAnsi="Times New Roman" w:cs="Times New Roman"/>
                <w:color w:val="000000" w:themeColor="text1"/>
                <w:sz w:val="26"/>
                <w:szCs w:val="26"/>
                <w:shd w:val="clear" w:color="auto" w:fill="FFFFFF"/>
              </w:rPr>
              <w:t>x</w:t>
            </w: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6671CC6"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r>
      <w:tr w:rsidR="00AC6E76" w:rsidRPr="00AC6E76" w14:paraId="66F86D6A" w14:textId="77777777" w:rsidTr="00AB317C">
        <w:trPr>
          <w:trHeight w:val="1"/>
        </w:trPr>
        <w:tc>
          <w:tcPr>
            <w:tcW w:w="400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B170653" w14:textId="5CDFD18A" w:rsidR="00AC6E76" w:rsidRPr="00AC6E76" w:rsidRDefault="00AC6E76" w:rsidP="00B31A54">
            <w:pPr>
              <w:tabs>
                <w:tab w:val="left" w:pos="720"/>
              </w:tabs>
              <w:spacing w:line="312" w:lineRule="auto"/>
              <w:jc w:val="center"/>
              <w:rPr>
                <w:rFonts w:ascii="Times New Roman" w:eastAsia="Times New Roman" w:hAnsi="Times New Roman" w:cs="Times New Roman"/>
                <w:color w:val="000000" w:themeColor="text1"/>
                <w:spacing w:val="-1"/>
                <w:sz w:val="26"/>
                <w:szCs w:val="26"/>
                <w:shd w:val="clear" w:color="auto" w:fill="FFFFFF"/>
              </w:rPr>
            </w:pPr>
            <w:r w:rsidRPr="00AC6E76">
              <w:rPr>
                <w:rFonts w:ascii="Times New Roman" w:eastAsia="Times New Roman" w:hAnsi="Times New Roman" w:cs="Times New Roman"/>
                <w:color w:val="000000" w:themeColor="text1"/>
                <w:spacing w:val="-1"/>
                <w:sz w:val="26"/>
                <w:szCs w:val="26"/>
                <w:shd w:val="clear" w:color="auto" w:fill="FFFFFF"/>
              </w:rPr>
              <w:t xml:space="preserve">Thành viên </w:t>
            </w:r>
            <w:r w:rsidRPr="00AC6E76">
              <w:rPr>
                <w:rFonts w:ascii="Times New Roman" w:eastAsia="Times New Roman" w:hAnsi="Times New Roman" w:cs="Times New Roman"/>
                <w:color w:val="000000" w:themeColor="text1"/>
                <w:spacing w:val="-1"/>
                <w:sz w:val="26"/>
                <w:szCs w:val="26"/>
                <w:shd w:val="clear" w:color="auto" w:fill="FFFFFF"/>
              </w:rPr>
              <w:t>4</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D5A7538"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24FC1BC" w14:textId="6DAA8602" w:rsidR="00AC6E76" w:rsidRPr="00AC6E76" w:rsidRDefault="00AC6E76" w:rsidP="00B31A54">
            <w:pPr>
              <w:tabs>
                <w:tab w:val="left" w:pos="720"/>
              </w:tabs>
              <w:spacing w:line="312" w:lineRule="auto"/>
              <w:jc w:val="center"/>
              <w:rPr>
                <w:rFonts w:ascii="Times New Roman" w:hAnsi="Times New Roman" w:cs="Times New Roman"/>
                <w:bCs/>
                <w:color w:val="000000" w:themeColor="text1"/>
                <w:sz w:val="26"/>
                <w:szCs w:val="26"/>
              </w:rPr>
            </w:pPr>
            <w:r w:rsidRPr="00AC6E76">
              <w:rPr>
                <w:rFonts w:ascii="Times New Roman" w:hAnsi="Times New Roman" w:cs="Times New Roman"/>
                <w:bCs/>
                <w:color w:val="000000" w:themeColor="text1"/>
                <w:sz w:val="26"/>
                <w:szCs w:val="26"/>
              </w:rPr>
              <w:t>x</w:t>
            </w: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8C7FB59" w14:textId="69A15799" w:rsidR="00AC6E76" w:rsidRPr="00AC6E76" w:rsidRDefault="00AC6E76" w:rsidP="00B31A54">
            <w:pPr>
              <w:tabs>
                <w:tab w:val="left" w:pos="720"/>
              </w:tabs>
              <w:spacing w:line="312" w:lineRule="auto"/>
              <w:jc w:val="center"/>
              <w:rPr>
                <w:rFonts w:ascii="Times New Roman" w:eastAsia="Times New Roman" w:hAnsi="Times New Roman" w:cs="Times New Roman"/>
                <w:color w:val="000000" w:themeColor="text1"/>
                <w:sz w:val="26"/>
                <w:szCs w:val="26"/>
                <w:shd w:val="clear" w:color="auto" w:fill="FFFFFF"/>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B026C10"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r>
      <w:tr w:rsidR="00AC6E76" w:rsidRPr="00AC6E76" w14:paraId="04A0A2BE" w14:textId="77777777" w:rsidTr="00AB317C">
        <w:trPr>
          <w:trHeight w:val="1"/>
        </w:trPr>
        <w:tc>
          <w:tcPr>
            <w:tcW w:w="400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C7142B" w14:textId="09DC75D6" w:rsidR="00AC6E76" w:rsidRPr="00AC6E76" w:rsidRDefault="00AC6E76" w:rsidP="00B31A54">
            <w:pPr>
              <w:tabs>
                <w:tab w:val="left" w:pos="720"/>
              </w:tabs>
              <w:spacing w:line="312" w:lineRule="auto"/>
              <w:jc w:val="center"/>
              <w:rPr>
                <w:rFonts w:ascii="Times New Roman" w:eastAsia="Times New Roman" w:hAnsi="Times New Roman" w:cs="Times New Roman"/>
                <w:color w:val="000000" w:themeColor="text1"/>
                <w:spacing w:val="-1"/>
                <w:sz w:val="26"/>
                <w:szCs w:val="26"/>
                <w:shd w:val="clear" w:color="auto" w:fill="FFFFFF"/>
              </w:rPr>
            </w:pPr>
            <w:r w:rsidRPr="00AC6E76">
              <w:rPr>
                <w:rFonts w:ascii="Times New Roman" w:eastAsia="Times New Roman" w:hAnsi="Times New Roman" w:cs="Times New Roman"/>
                <w:color w:val="000000" w:themeColor="text1"/>
                <w:spacing w:val="-1"/>
                <w:sz w:val="26"/>
                <w:szCs w:val="26"/>
                <w:shd w:val="clear" w:color="auto" w:fill="FFFFFF"/>
              </w:rPr>
              <w:t xml:space="preserve">Thành viên </w:t>
            </w:r>
            <w:r w:rsidRPr="00AC6E76">
              <w:rPr>
                <w:rFonts w:ascii="Times New Roman" w:eastAsia="Times New Roman" w:hAnsi="Times New Roman" w:cs="Times New Roman"/>
                <w:color w:val="000000" w:themeColor="text1"/>
                <w:spacing w:val="-1"/>
                <w:sz w:val="26"/>
                <w:szCs w:val="26"/>
                <w:shd w:val="clear" w:color="auto" w:fill="FFFFFF"/>
              </w:rPr>
              <w:t>5</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65D8B57"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DB75AA8" w14:textId="308B0E4F" w:rsidR="00AC6E76" w:rsidRPr="00AC6E76" w:rsidRDefault="00AC6E76" w:rsidP="00B31A54">
            <w:pPr>
              <w:tabs>
                <w:tab w:val="left" w:pos="720"/>
              </w:tabs>
              <w:spacing w:line="312" w:lineRule="auto"/>
              <w:jc w:val="center"/>
              <w:rPr>
                <w:rFonts w:ascii="Times New Roman" w:hAnsi="Times New Roman" w:cs="Times New Roman"/>
                <w:bCs/>
                <w:color w:val="000000" w:themeColor="text1"/>
                <w:sz w:val="26"/>
                <w:szCs w:val="26"/>
              </w:rPr>
            </w:pPr>
            <w:r w:rsidRPr="00AC6E76">
              <w:rPr>
                <w:rFonts w:ascii="Times New Roman" w:hAnsi="Times New Roman" w:cs="Times New Roman"/>
                <w:bCs/>
                <w:color w:val="000000" w:themeColor="text1"/>
                <w:sz w:val="26"/>
                <w:szCs w:val="26"/>
              </w:rPr>
              <w:t>x</w:t>
            </w: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E1D8E89" w14:textId="3790293E" w:rsidR="00AC6E76" w:rsidRPr="00AC6E76" w:rsidRDefault="00AC6E76" w:rsidP="00B31A54">
            <w:pPr>
              <w:tabs>
                <w:tab w:val="left" w:pos="720"/>
              </w:tabs>
              <w:spacing w:line="312" w:lineRule="auto"/>
              <w:jc w:val="center"/>
              <w:rPr>
                <w:rFonts w:ascii="Times New Roman" w:eastAsia="Times New Roman" w:hAnsi="Times New Roman" w:cs="Times New Roman"/>
                <w:color w:val="000000" w:themeColor="text1"/>
                <w:sz w:val="26"/>
                <w:szCs w:val="26"/>
                <w:shd w:val="clear" w:color="auto" w:fill="FFFFFF"/>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EF1FDC0" w14:textId="77777777" w:rsidR="00AC6E76" w:rsidRPr="00AC6E76" w:rsidRDefault="00AC6E76" w:rsidP="00B31A54">
            <w:pPr>
              <w:tabs>
                <w:tab w:val="left" w:pos="720"/>
              </w:tabs>
              <w:spacing w:line="312" w:lineRule="auto"/>
              <w:jc w:val="center"/>
              <w:rPr>
                <w:rFonts w:ascii="Times New Roman" w:hAnsi="Times New Roman" w:cs="Times New Roman"/>
                <w:b/>
                <w:color w:val="000000" w:themeColor="text1"/>
                <w:sz w:val="26"/>
                <w:szCs w:val="26"/>
              </w:rPr>
            </w:pPr>
          </w:p>
        </w:tc>
      </w:tr>
    </w:tbl>
    <w:p w14:paraId="354BF51C" w14:textId="75C6899D" w:rsidR="00AC6E76" w:rsidRPr="00B31A54" w:rsidRDefault="00AC6E76" w:rsidP="00B31A54">
      <w:pPr>
        <w:pStyle w:val="Heading2"/>
        <w:numPr>
          <w:ilvl w:val="1"/>
          <w:numId w:val="50"/>
        </w:numPr>
        <w:tabs>
          <w:tab w:val="left" w:pos="426"/>
        </w:tabs>
        <w:spacing w:before="0" w:after="0" w:line="312" w:lineRule="auto"/>
        <w:ind w:left="0" w:firstLine="0"/>
        <w:rPr>
          <w:rFonts w:ascii="Times New Roman" w:hAnsi="Times New Roman" w:cs="Times New Roman"/>
          <w:color w:val="000000" w:themeColor="text1"/>
          <w:sz w:val="26"/>
          <w:szCs w:val="26"/>
        </w:rPr>
      </w:pPr>
      <w:bookmarkStart w:id="13" w:name="_Toc179237817"/>
      <w:r w:rsidRPr="00B31A54">
        <w:rPr>
          <w:rFonts w:ascii="Times New Roman" w:hAnsi="Times New Roman" w:cs="Times New Roman"/>
          <w:color w:val="000000" w:themeColor="text1"/>
          <w:sz w:val="26"/>
          <w:szCs w:val="26"/>
        </w:rPr>
        <w:t>Ý tưởng đề xuất</w:t>
      </w:r>
      <w:bookmarkEnd w:id="13"/>
    </w:p>
    <w:p w14:paraId="40EECD4E" w14:textId="35924A90" w:rsidR="00AC6E76" w:rsidRPr="00AC6E76" w:rsidRDefault="00AC6E76" w:rsidP="00B31A54">
      <w:pPr>
        <w:numPr>
          <w:ilvl w:val="0"/>
          <w:numId w:val="62"/>
        </w:numPr>
        <w:spacing w:line="312"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Tên nhóm: Nhóm 4</w:t>
      </w:r>
    </w:p>
    <w:p w14:paraId="584D0683" w14:textId="0920417B" w:rsidR="00AC6E76" w:rsidRPr="00AC6E76" w:rsidRDefault="00AC6E76" w:rsidP="00B31A54">
      <w:pPr>
        <w:numPr>
          <w:ilvl w:val="0"/>
          <w:numId w:val="62"/>
        </w:numPr>
        <w:spacing w:line="312"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Nhóm trưởng: Nguyễn Hồng Phúc</w:t>
      </w:r>
    </w:p>
    <w:p w14:paraId="108CF93D" w14:textId="3326AF37" w:rsidR="00AC6E76" w:rsidRPr="00AC6E76" w:rsidRDefault="00AC6E76" w:rsidP="00B31A54">
      <w:pPr>
        <w:numPr>
          <w:ilvl w:val="0"/>
          <w:numId w:val="62"/>
        </w:numPr>
        <w:spacing w:line="312"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Thành viên:</w:t>
      </w:r>
    </w:p>
    <w:p w14:paraId="59D84E3B" w14:textId="61EEA64D" w:rsidR="00AC6E76" w:rsidRPr="00AC6E76" w:rsidRDefault="00AC6E76" w:rsidP="00B31A54">
      <w:pPr>
        <w:numPr>
          <w:ilvl w:val="0"/>
          <w:numId w:val="64"/>
        </w:numPr>
        <w:spacing w:line="312"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Nguyễn Phi Hùng</w:t>
      </w:r>
    </w:p>
    <w:p w14:paraId="028294E6" w14:textId="6EE58C5D" w:rsidR="00AC6E76" w:rsidRPr="00AC6E76" w:rsidRDefault="00AC6E76" w:rsidP="00B31A54">
      <w:pPr>
        <w:numPr>
          <w:ilvl w:val="0"/>
          <w:numId w:val="64"/>
        </w:numPr>
        <w:spacing w:line="312"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Võ Thị Khánh Ly</w:t>
      </w:r>
    </w:p>
    <w:p w14:paraId="5A8BF8A3" w14:textId="6B997782" w:rsidR="00AC6E76" w:rsidRPr="00AC6E76" w:rsidRDefault="00AC6E76" w:rsidP="00B31A54">
      <w:pPr>
        <w:numPr>
          <w:ilvl w:val="0"/>
          <w:numId w:val="64"/>
        </w:numPr>
        <w:spacing w:line="312"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Ngô Anh Thư</w:t>
      </w:r>
    </w:p>
    <w:p w14:paraId="58FB71EA" w14:textId="6258EA32" w:rsidR="00AC6E76" w:rsidRPr="00AC6E76" w:rsidRDefault="00AC6E76" w:rsidP="00B31A54">
      <w:pPr>
        <w:numPr>
          <w:ilvl w:val="0"/>
          <w:numId w:val="64"/>
        </w:numPr>
        <w:spacing w:line="312"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Lê Ngọc Thịnh</w:t>
      </w:r>
    </w:p>
    <w:p w14:paraId="6BB90B83" w14:textId="68E0BC7E" w:rsidR="00AC6E76" w:rsidRPr="00AC6E76" w:rsidRDefault="00AC6E76" w:rsidP="00AC6E76">
      <w:pPr>
        <w:numPr>
          <w:ilvl w:val="0"/>
          <w:numId w:val="62"/>
        </w:numPr>
        <w:spacing w:line="360"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Cụ thể</w:t>
      </w:r>
    </w:p>
    <w:tbl>
      <w:tblPr>
        <w:tblStyle w:val="TableGrid"/>
        <w:tblW w:w="0" w:type="auto"/>
        <w:tblLook w:val="04A0" w:firstRow="1" w:lastRow="0" w:firstColumn="1" w:lastColumn="0" w:noHBand="0" w:noVBand="1"/>
      </w:tblPr>
      <w:tblGrid>
        <w:gridCol w:w="1101"/>
        <w:gridCol w:w="2551"/>
        <w:gridCol w:w="2693"/>
        <w:gridCol w:w="2942"/>
      </w:tblGrid>
      <w:tr w:rsidR="00AC6E76" w14:paraId="7AE18B29" w14:textId="77777777" w:rsidTr="00953B87">
        <w:tc>
          <w:tcPr>
            <w:tcW w:w="1101" w:type="dxa"/>
          </w:tcPr>
          <w:p w14:paraId="74053627" w14:textId="22948AE0" w:rsidR="00AC6E76" w:rsidRPr="00AC6E76" w:rsidRDefault="00AC6E76" w:rsidP="00953B87">
            <w:pPr>
              <w:spacing w:before="240" w:line="360" w:lineRule="auto"/>
              <w:jc w:val="center"/>
              <w:rPr>
                <w:rFonts w:ascii="Times New Roman" w:hAnsi="Times New Roman" w:cs="Times New Roman"/>
                <w:color w:val="000000" w:themeColor="text1"/>
                <w:sz w:val="26"/>
                <w:szCs w:val="26"/>
              </w:rPr>
            </w:pPr>
            <w:r w:rsidRPr="00AC6E76">
              <w:rPr>
                <w:rFonts w:ascii="Times New Roman" w:hAnsi="Times New Roman" w:cs="Times New Roman"/>
                <w:color w:val="000000" w:themeColor="text1"/>
                <w:sz w:val="26"/>
                <w:szCs w:val="26"/>
              </w:rPr>
              <w:t>STT</w:t>
            </w:r>
          </w:p>
        </w:tc>
        <w:tc>
          <w:tcPr>
            <w:tcW w:w="2551" w:type="dxa"/>
          </w:tcPr>
          <w:p w14:paraId="06FB601F" w14:textId="0BBA1901" w:rsidR="00AC6E76" w:rsidRPr="00AC6E76" w:rsidRDefault="00AC6E76" w:rsidP="00953B87">
            <w:pPr>
              <w:spacing w:before="24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Họ và tên</w:t>
            </w:r>
          </w:p>
        </w:tc>
        <w:tc>
          <w:tcPr>
            <w:tcW w:w="2693" w:type="dxa"/>
          </w:tcPr>
          <w:p w14:paraId="74A332BE" w14:textId="0320919D" w:rsidR="00AC6E76" w:rsidRPr="00AC6E76" w:rsidRDefault="00AC6E76" w:rsidP="00953B87">
            <w:pPr>
              <w:spacing w:before="24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Vai trò</w:t>
            </w:r>
          </w:p>
        </w:tc>
        <w:tc>
          <w:tcPr>
            <w:tcW w:w="2942" w:type="dxa"/>
          </w:tcPr>
          <w:p w14:paraId="33DE86AE" w14:textId="6132161F" w:rsidR="00AC6E76" w:rsidRPr="00AC6E76" w:rsidRDefault="00AC6E76" w:rsidP="00953B87">
            <w:pPr>
              <w:spacing w:before="24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Trách nhiệm</w:t>
            </w:r>
          </w:p>
        </w:tc>
      </w:tr>
      <w:tr w:rsidR="00AC6E76" w14:paraId="0FDB0406" w14:textId="77777777" w:rsidTr="00953B87">
        <w:tc>
          <w:tcPr>
            <w:tcW w:w="1101" w:type="dxa"/>
          </w:tcPr>
          <w:p w14:paraId="39A4AED0" w14:textId="57B65B44" w:rsidR="00AC6E76"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1</w:t>
            </w:r>
          </w:p>
        </w:tc>
        <w:tc>
          <w:tcPr>
            <w:tcW w:w="2551" w:type="dxa"/>
          </w:tcPr>
          <w:p w14:paraId="7DD33268" w14:textId="4F202656" w:rsidR="00AC6E76" w:rsidRPr="00953B87" w:rsidRDefault="00953B87" w:rsidP="00953B87">
            <w:pPr>
              <w:spacing w:before="240" w:line="360" w:lineRule="auto"/>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Nguyễn Hồng Phúc</w:t>
            </w:r>
          </w:p>
        </w:tc>
        <w:tc>
          <w:tcPr>
            <w:tcW w:w="2693" w:type="dxa"/>
          </w:tcPr>
          <w:p w14:paraId="2A41BF9C" w14:textId="7308B675" w:rsidR="00AC6E76"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Trưởng nhóm</w:t>
            </w:r>
          </w:p>
        </w:tc>
        <w:tc>
          <w:tcPr>
            <w:tcW w:w="2942" w:type="dxa"/>
          </w:tcPr>
          <w:p w14:paraId="37609904" w14:textId="147B523E" w:rsidR="00AC6E76" w:rsidRDefault="00953B87" w:rsidP="00953B87">
            <w:pPr>
              <w:spacing w:before="240" w:line="360" w:lineRule="auto"/>
              <w:rPr>
                <w:rFonts w:ascii="Times New Roman" w:hAnsi="Times New Roman" w:cs="Times New Roman"/>
                <w:b/>
                <w:bCs/>
                <w:color w:val="000000" w:themeColor="text1"/>
                <w:sz w:val="26"/>
                <w:szCs w:val="26"/>
              </w:rPr>
            </w:pPr>
            <w:r w:rsidRPr="004F657D">
              <w:rPr>
                <w:rFonts w:ascii="Times New Roman" w:eastAsia="Times New Roman" w:hAnsi="Times New Roman" w:cs="Times New Roman"/>
                <w:color w:val="000000" w:themeColor="text1"/>
                <w:sz w:val="28"/>
                <w:szCs w:val="28"/>
              </w:rPr>
              <w:t>Quản lý tiến độ, Phân tích, code</w:t>
            </w:r>
          </w:p>
        </w:tc>
      </w:tr>
      <w:tr w:rsidR="00AC6E76" w14:paraId="746ED0C5" w14:textId="77777777" w:rsidTr="00953B87">
        <w:tc>
          <w:tcPr>
            <w:tcW w:w="1101" w:type="dxa"/>
          </w:tcPr>
          <w:p w14:paraId="60361E4A" w14:textId="09D830C6" w:rsidR="00AC6E76"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2</w:t>
            </w:r>
          </w:p>
        </w:tc>
        <w:tc>
          <w:tcPr>
            <w:tcW w:w="2551" w:type="dxa"/>
          </w:tcPr>
          <w:p w14:paraId="1734DAFF" w14:textId="6EAFA4F2" w:rsidR="00AC6E76"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Nguyễn Phi Hùng</w:t>
            </w:r>
          </w:p>
        </w:tc>
        <w:tc>
          <w:tcPr>
            <w:tcW w:w="2693" w:type="dxa"/>
          </w:tcPr>
          <w:p w14:paraId="61C22181" w14:textId="1F6B55F4" w:rsidR="00AC6E76"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Thành viên</w:t>
            </w:r>
          </w:p>
        </w:tc>
        <w:tc>
          <w:tcPr>
            <w:tcW w:w="2942" w:type="dxa"/>
          </w:tcPr>
          <w:p w14:paraId="6F8C4CE5" w14:textId="0C057073" w:rsidR="00AC6E76" w:rsidRPr="00953B87" w:rsidRDefault="00953B87" w:rsidP="00953B87">
            <w:pPr>
              <w:spacing w:before="240" w:line="360" w:lineRule="auto"/>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Phân tích, code, test</w:t>
            </w:r>
          </w:p>
        </w:tc>
      </w:tr>
      <w:tr w:rsidR="00953B87" w14:paraId="1F5F38D2" w14:textId="77777777" w:rsidTr="00953B87">
        <w:tc>
          <w:tcPr>
            <w:tcW w:w="1101" w:type="dxa"/>
          </w:tcPr>
          <w:p w14:paraId="5A4BFED7" w14:textId="6B54722C" w:rsidR="00953B87"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3</w:t>
            </w:r>
          </w:p>
        </w:tc>
        <w:tc>
          <w:tcPr>
            <w:tcW w:w="2551" w:type="dxa"/>
          </w:tcPr>
          <w:p w14:paraId="307C5FE3" w14:textId="30EB7BD8" w:rsidR="00953B87"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Võ Thị Khánh Ly</w:t>
            </w:r>
          </w:p>
        </w:tc>
        <w:tc>
          <w:tcPr>
            <w:tcW w:w="2693" w:type="dxa"/>
          </w:tcPr>
          <w:p w14:paraId="2E7762E1" w14:textId="2739362E" w:rsidR="00953B87"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Thành viên</w:t>
            </w:r>
          </w:p>
        </w:tc>
        <w:tc>
          <w:tcPr>
            <w:tcW w:w="2942" w:type="dxa"/>
          </w:tcPr>
          <w:p w14:paraId="35191C4B" w14:textId="71205379" w:rsidR="00953B87" w:rsidRPr="00953B87" w:rsidRDefault="00953B87" w:rsidP="00953B87">
            <w:pPr>
              <w:spacing w:before="240" w:line="360" w:lineRule="auto"/>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Phân tích, code, báo cáo word</w:t>
            </w:r>
          </w:p>
        </w:tc>
      </w:tr>
      <w:tr w:rsidR="00953B87" w14:paraId="4E0B6A57" w14:textId="77777777" w:rsidTr="00953B87">
        <w:tc>
          <w:tcPr>
            <w:tcW w:w="1101" w:type="dxa"/>
          </w:tcPr>
          <w:p w14:paraId="2313A662" w14:textId="21ACE292" w:rsidR="00953B87"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lastRenderedPageBreak/>
              <w:t>4</w:t>
            </w:r>
          </w:p>
        </w:tc>
        <w:tc>
          <w:tcPr>
            <w:tcW w:w="2551" w:type="dxa"/>
          </w:tcPr>
          <w:p w14:paraId="43E2CC20" w14:textId="39D04462" w:rsidR="00953B87"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Ngô Anh Thư</w:t>
            </w:r>
          </w:p>
        </w:tc>
        <w:tc>
          <w:tcPr>
            <w:tcW w:w="2693" w:type="dxa"/>
          </w:tcPr>
          <w:p w14:paraId="6EBDCF40" w14:textId="31619FA8" w:rsidR="00953B87"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Thành viên</w:t>
            </w:r>
          </w:p>
        </w:tc>
        <w:tc>
          <w:tcPr>
            <w:tcW w:w="2942" w:type="dxa"/>
          </w:tcPr>
          <w:p w14:paraId="02C4AC1C" w14:textId="075729C3" w:rsidR="00953B87" w:rsidRPr="00953B87" w:rsidRDefault="00953B87" w:rsidP="00953B87">
            <w:pPr>
              <w:spacing w:before="240" w:line="360" w:lineRule="auto"/>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 xml:space="preserve">Phân tích, code, báo cáo </w:t>
            </w:r>
            <w:r w:rsidRPr="00953B87">
              <w:rPr>
                <w:rFonts w:ascii="Times New Roman" w:hAnsi="Times New Roman" w:cs="Times New Roman"/>
                <w:color w:val="000000" w:themeColor="text1"/>
                <w:sz w:val="26"/>
                <w:szCs w:val="26"/>
              </w:rPr>
              <w:t>slide</w:t>
            </w:r>
          </w:p>
        </w:tc>
      </w:tr>
      <w:tr w:rsidR="00953B87" w14:paraId="4149C315" w14:textId="77777777" w:rsidTr="00953B87">
        <w:tc>
          <w:tcPr>
            <w:tcW w:w="1101" w:type="dxa"/>
          </w:tcPr>
          <w:p w14:paraId="26FB5FFB" w14:textId="007CB3C4" w:rsidR="00953B87"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5</w:t>
            </w:r>
          </w:p>
        </w:tc>
        <w:tc>
          <w:tcPr>
            <w:tcW w:w="2551" w:type="dxa"/>
          </w:tcPr>
          <w:p w14:paraId="149DD888" w14:textId="2AAAACCB" w:rsidR="00953B87"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Lê Ngọc Thịnh</w:t>
            </w:r>
          </w:p>
        </w:tc>
        <w:tc>
          <w:tcPr>
            <w:tcW w:w="2693" w:type="dxa"/>
          </w:tcPr>
          <w:p w14:paraId="0688A3AA" w14:textId="63E56CC0" w:rsidR="00953B87" w:rsidRPr="00953B87" w:rsidRDefault="00953B87" w:rsidP="00953B87">
            <w:pPr>
              <w:spacing w:before="240" w:line="360" w:lineRule="auto"/>
              <w:jc w:val="center"/>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Thành viên</w:t>
            </w:r>
          </w:p>
        </w:tc>
        <w:tc>
          <w:tcPr>
            <w:tcW w:w="2942" w:type="dxa"/>
          </w:tcPr>
          <w:p w14:paraId="42FB6475" w14:textId="023A1877" w:rsidR="00953B87" w:rsidRPr="00953B87" w:rsidRDefault="00953B87" w:rsidP="00953B87">
            <w:pPr>
              <w:spacing w:before="240" w:line="360" w:lineRule="auto"/>
              <w:rPr>
                <w:rFonts w:ascii="Times New Roman" w:hAnsi="Times New Roman" w:cs="Times New Roman"/>
                <w:color w:val="000000" w:themeColor="text1"/>
                <w:sz w:val="26"/>
                <w:szCs w:val="26"/>
              </w:rPr>
            </w:pPr>
            <w:r w:rsidRPr="00953B87">
              <w:rPr>
                <w:rFonts w:ascii="Times New Roman" w:hAnsi="Times New Roman" w:cs="Times New Roman"/>
                <w:color w:val="000000" w:themeColor="text1"/>
                <w:sz w:val="26"/>
                <w:szCs w:val="26"/>
              </w:rPr>
              <w:t xml:space="preserve">Phân tích, code, </w:t>
            </w:r>
            <w:r w:rsidRPr="00953B87">
              <w:rPr>
                <w:rFonts w:ascii="Times New Roman" w:hAnsi="Times New Roman" w:cs="Times New Roman"/>
                <w:color w:val="000000" w:themeColor="text1"/>
                <w:sz w:val="26"/>
                <w:szCs w:val="26"/>
              </w:rPr>
              <w:t>test</w:t>
            </w:r>
          </w:p>
        </w:tc>
      </w:tr>
    </w:tbl>
    <w:p w14:paraId="5D483DC5" w14:textId="159B1AE2" w:rsidR="00953B87" w:rsidRPr="008E4BD3" w:rsidRDefault="00953B87" w:rsidP="008E4BD3">
      <w:pPr>
        <w:pStyle w:val="Baocao"/>
        <w:numPr>
          <w:ilvl w:val="0"/>
          <w:numId w:val="62"/>
        </w:numPr>
        <w:spacing w:after="0" w:line="312" w:lineRule="auto"/>
        <w:ind w:left="851"/>
        <w:rPr>
          <w:rFonts w:ascii="Times New Roman" w:hAnsi="Times New Roman"/>
          <w:szCs w:val="26"/>
        </w:rPr>
      </w:pPr>
      <w:r w:rsidRPr="008E4BD3">
        <w:rPr>
          <w:rFonts w:ascii="Times New Roman" w:hAnsi="Times New Roman"/>
          <w:szCs w:val="26"/>
        </w:rPr>
        <w:t xml:space="preserve">Tên sản phẩm: </w:t>
      </w:r>
      <w:r w:rsidRPr="008E4BD3">
        <w:rPr>
          <w:rFonts w:ascii="Times New Roman" w:hAnsi="Times New Roman"/>
          <w:szCs w:val="26"/>
        </w:rPr>
        <w:t>“Sử dụng thuật toán Dijkstra ứng dụng vào AI tạo ra trò chơi thoát khỏi mê cung”</w:t>
      </w:r>
    </w:p>
    <w:p w14:paraId="103C88E5" w14:textId="3C858F20" w:rsidR="008E4BD3" w:rsidRPr="008E4BD3" w:rsidRDefault="008E4BD3" w:rsidP="008E4BD3">
      <w:pPr>
        <w:pStyle w:val="Baocao"/>
        <w:numPr>
          <w:ilvl w:val="0"/>
          <w:numId w:val="62"/>
        </w:numPr>
        <w:spacing w:after="0" w:line="312" w:lineRule="auto"/>
        <w:rPr>
          <w:rFonts w:ascii="Times New Roman" w:hAnsi="Times New Roman"/>
          <w:szCs w:val="26"/>
        </w:rPr>
      </w:pPr>
      <w:r w:rsidRPr="008E4BD3">
        <w:rPr>
          <w:rFonts w:ascii="Times New Roman" w:hAnsi="Times New Roman"/>
          <w:szCs w:val="26"/>
        </w:rPr>
        <w:t>Phương pháp nghiên cứu:</w:t>
      </w:r>
    </w:p>
    <w:p w14:paraId="7D5C7402" w14:textId="5C845ABF" w:rsidR="008E4BD3" w:rsidRPr="008E4BD3" w:rsidRDefault="008E4BD3" w:rsidP="008E4BD3">
      <w:pPr>
        <w:pStyle w:val="Baocao"/>
        <w:numPr>
          <w:ilvl w:val="0"/>
          <w:numId w:val="65"/>
        </w:numPr>
        <w:spacing w:after="0" w:line="312" w:lineRule="auto"/>
        <w:ind w:left="1701" w:hanging="283"/>
        <w:rPr>
          <w:rFonts w:ascii="Times New Roman" w:hAnsi="Times New Roman"/>
          <w:szCs w:val="26"/>
        </w:rPr>
      </w:pPr>
      <w:r w:rsidRPr="008E4BD3">
        <w:rPr>
          <w:rFonts w:ascii="Times New Roman" w:hAnsi="Times New Roman"/>
          <w:szCs w:val="26"/>
        </w:rPr>
        <w:t>Nghiên cứu lý thuyết về thuật toán Dijkstra và cách thức hoạt động của nó trong việc tìm kiếm đường đi ngắn nhất trên đồ thị.</w:t>
      </w:r>
    </w:p>
    <w:p w14:paraId="5EDB611E" w14:textId="79FD2E8F" w:rsidR="008E4BD3" w:rsidRPr="008E4BD3" w:rsidRDefault="008E4BD3" w:rsidP="008E4BD3">
      <w:pPr>
        <w:pStyle w:val="Baocao"/>
        <w:numPr>
          <w:ilvl w:val="0"/>
          <w:numId w:val="65"/>
        </w:numPr>
        <w:spacing w:after="0" w:line="312" w:lineRule="auto"/>
        <w:ind w:left="1701" w:hanging="283"/>
        <w:rPr>
          <w:rFonts w:ascii="Times New Roman" w:hAnsi="Times New Roman"/>
          <w:szCs w:val="26"/>
        </w:rPr>
      </w:pPr>
      <w:r w:rsidRPr="008E4BD3">
        <w:rPr>
          <w:rFonts w:ascii="Times New Roman" w:hAnsi="Times New Roman"/>
          <w:szCs w:val="26"/>
        </w:rPr>
        <w:t>Phân tích và lập trình AI để tích hợp thuật toán Dijkstra vào trò chơi.</w:t>
      </w:r>
    </w:p>
    <w:p w14:paraId="2B738CC3" w14:textId="56CC8A31" w:rsidR="008E4BD3" w:rsidRPr="008E4BD3" w:rsidRDefault="008E4BD3" w:rsidP="008E4BD3">
      <w:pPr>
        <w:pStyle w:val="Baocao"/>
        <w:numPr>
          <w:ilvl w:val="0"/>
          <w:numId w:val="65"/>
        </w:numPr>
        <w:spacing w:after="0" w:line="312" w:lineRule="auto"/>
        <w:ind w:left="1701" w:hanging="283"/>
        <w:rPr>
          <w:rFonts w:ascii="Times New Roman" w:hAnsi="Times New Roman"/>
          <w:szCs w:val="26"/>
        </w:rPr>
      </w:pPr>
      <w:r w:rsidRPr="008E4BD3">
        <w:rPr>
          <w:rFonts w:ascii="Times New Roman" w:hAnsi="Times New Roman"/>
          <w:szCs w:val="26"/>
        </w:rPr>
        <w:t>Sử dụng ngôn ngữ lập trình Python để phát triển trò chơi.</w:t>
      </w:r>
    </w:p>
    <w:p w14:paraId="2F416C7F" w14:textId="77777777" w:rsidR="00AC398F" w:rsidRPr="00AC398F" w:rsidRDefault="00AC398F" w:rsidP="00AC398F">
      <w:pPr>
        <w:tabs>
          <w:tab w:val="left" w:pos="1560"/>
        </w:tabs>
        <w:spacing w:line="312" w:lineRule="auto"/>
        <w:jc w:val="both"/>
        <w:rPr>
          <w:rFonts w:ascii="Times New Roman" w:hAnsi="Times New Roman" w:cs="Times New Roman"/>
          <w:b/>
          <w:bCs/>
          <w:sz w:val="26"/>
          <w:szCs w:val="26"/>
        </w:rPr>
      </w:pPr>
    </w:p>
    <w:bookmarkEnd w:id="3"/>
    <w:p w14:paraId="554529C7" w14:textId="77777777" w:rsidR="00881620" w:rsidRPr="00874F16" w:rsidRDefault="00881620" w:rsidP="00073A69">
      <w:pPr>
        <w:pStyle w:val="Heading1"/>
        <w:spacing w:before="0" w:after="0" w:line="312" w:lineRule="auto"/>
        <w:jc w:val="center"/>
        <w:rPr>
          <w:rFonts w:ascii="Times New Roman" w:hAnsi="Times New Roman" w:cs="Times New Roman"/>
          <w:sz w:val="28"/>
          <w:szCs w:val="28"/>
        </w:rPr>
      </w:pPr>
    </w:p>
    <w:p w14:paraId="6C3BCE06" w14:textId="77777777" w:rsidR="00881620" w:rsidRPr="00874F16" w:rsidRDefault="00881620" w:rsidP="00073A69">
      <w:pPr>
        <w:pStyle w:val="Heading1"/>
        <w:spacing w:before="0" w:after="0" w:line="312" w:lineRule="auto"/>
        <w:jc w:val="center"/>
        <w:rPr>
          <w:rFonts w:ascii="Times New Roman" w:hAnsi="Times New Roman" w:cs="Times New Roman"/>
          <w:sz w:val="28"/>
          <w:szCs w:val="28"/>
        </w:rPr>
      </w:pPr>
    </w:p>
    <w:p w14:paraId="52F7F1B1" w14:textId="77777777" w:rsidR="00881620" w:rsidRPr="00874F16" w:rsidRDefault="00881620" w:rsidP="00073A69">
      <w:pPr>
        <w:pStyle w:val="Heading1"/>
        <w:spacing w:before="0" w:after="0" w:line="312" w:lineRule="auto"/>
        <w:jc w:val="center"/>
        <w:rPr>
          <w:rFonts w:ascii="Times New Roman" w:hAnsi="Times New Roman" w:cs="Times New Roman"/>
          <w:sz w:val="28"/>
          <w:szCs w:val="28"/>
        </w:rPr>
      </w:pPr>
    </w:p>
    <w:p w14:paraId="50A0F69B" w14:textId="77777777" w:rsidR="00881620" w:rsidRPr="00874F16" w:rsidRDefault="00881620" w:rsidP="00073A69">
      <w:pPr>
        <w:pStyle w:val="Heading1"/>
        <w:spacing w:before="0" w:after="0" w:line="312" w:lineRule="auto"/>
        <w:jc w:val="center"/>
        <w:rPr>
          <w:rFonts w:ascii="Times New Roman" w:hAnsi="Times New Roman" w:cs="Times New Roman"/>
          <w:sz w:val="28"/>
          <w:szCs w:val="28"/>
        </w:rPr>
      </w:pPr>
    </w:p>
    <w:p w14:paraId="7E50628E" w14:textId="77777777" w:rsidR="00881620" w:rsidRPr="00874F16" w:rsidRDefault="00881620" w:rsidP="00073A69">
      <w:pPr>
        <w:pStyle w:val="Heading1"/>
        <w:spacing w:before="0" w:after="0" w:line="312" w:lineRule="auto"/>
        <w:jc w:val="center"/>
        <w:rPr>
          <w:rFonts w:ascii="Times New Roman" w:hAnsi="Times New Roman" w:cs="Times New Roman"/>
          <w:sz w:val="28"/>
          <w:szCs w:val="28"/>
        </w:rPr>
      </w:pPr>
    </w:p>
    <w:p w14:paraId="2DFAE3DD" w14:textId="77777777" w:rsidR="00881620" w:rsidRDefault="00881620" w:rsidP="00B31A54">
      <w:pPr>
        <w:pStyle w:val="Heading1"/>
        <w:spacing w:before="0" w:after="0" w:line="312" w:lineRule="auto"/>
        <w:rPr>
          <w:rFonts w:ascii="Times New Roman" w:hAnsi="Times New Roman" w:cs="Times New Roman"/>
          <w:sz w:val="28"/>
          <w:szCs w:val="28"/>
        </w:rPr>
      </w:pPr>
    </w:p>
    <w:p w14:paraId="02FA85D4" w14:textId="77777777" w:rsidR="00B31A54" w:rsidRDefault="00B31A54" w:rsidP="00B31A54"/>
    <w:p w14:paraId="1BCC6380" w14:textId="77777777" w:rsidR="00B31A54" w:rsidRDefault="00B31A54" w:rsidP="00B31A54"/>
    <w:p w14:paraId="79AD03E5" w14:textId="64AFC6C6" w:rsidR="00B31A54" w:rsidRDefault="00B31A54">
      <w:pPr>
        <w:rPr>
          <w:rFonts w:ascii="Times New Roman" w:hAnsi="Times New Roman" w:cs="Times New Roman"/>
          <w:b/>
          <w:bCs/>
          <w:kern w:val="44"/>
          <w:sz w:val="28"/>
          <w:szCs w:val="28"/>
        </w:rPr>
      </w:pPr>
      <w:r>
        <w:rPr>
          <w:rFonts w:ascii="Times New Roman" w:hAnsi="Times New Roman" w:cs="Times New Roman"/>
          <w:sz w:val="28"/>
          <w:szCs w:val="28"/>
        </w:rPr>
        <w:br w:type="page"/>
      </w:r>
    </w:p>
    <w:p w14:paraId="6AFE97AF" w14:textId="0D04513B" w:rsidR="00322DCE" w:rsidRPr="00CB2A66" w:rsidRDefault="00000000" w:rsidP="00B31A54">
      <w:pPr>
        <w:pStyle w:val="Heading1"/>
        <w:spacing w:before="0" w:after="0" w:line="312" w:lineRule="auto"/>
        <w:jc w:val="center"/>
        <w:rPr>
          <w:rFonts w:ascii="Times New Roman" w:hAnsi="Times New Roman" w:cs="Times New Roman"/>
          <w:sz w:val="28"/>
          <w:szCs w:val="28"/>
        </w:rPr>
      </w:pPr>
      <w:bookmarkStart w:id="14" w:name="_Toc179237818"/>
      <w:r w:rsidRPr="00CB2A66">
        <w:rPr>
          <w:rFonts w:ascii="Times New Roman" w:hAnsi="Times New Roman" w:cs="Times New Roman"/>
          <w:sz w:val="28"/>
          <w:szCs w:val="28"/>
        </w:rPr>
        <w:lastRenderedPageBreak/>
        <w:t xml:space="preserve">CHƯƠNG </w:t>
      </w:r>
      <w:r w:rsidR="00881620">
        <w:rPr>
          <w:rFonts w:ascii="Times New Roman" w:hAnsi="Times New Roman" w:cs="Times New Roman"/>
          <w:sz w:val="28"/>
          <w:szCs w:val="28"/>
        </w:rPr>
        <w:t>2</w:t>
      </w:r>
      <w:r w:rsidRPr="00CB2A66">
        <w:rPr>
          <w:rFonts w:ascii="Times New Roman" w:hAnsi="Times New Roman" w:cs="Times New Roman"/>
          <w:sz w:val="28"/>
          <w:szCs w:val="28"/>
        </w:rPr>
        <w:t xml:space="preserve">: </w:t>
      </w:r>
      <w:bookmarkEnd w:id="2"/>
      <w:r w:rsidR="007A2296" w:rsidRPr="00CB2A66">
        <w:rPr>
          <w:rFonts w:ascii="Times New Roman" w:hAnsi="Times New Roman" w:cs="Times New Roman"/>
          <w:sz w:val="28"/>
          <w:szCs w:val="28"/>
        </w:rPr>
        <w:t>CƠ SỞ LÝ THUYẾT</w:t>
      </w:r>
      <w:bookmarkStart w:id="15" w:name="_Toc179052782"/>
      <w:r w:rsidR="00322DCE" w:rsidRPr="00CB2A66">
        <w:rPr>
          <w:rFonts w:ascii="Times New Roman" w:hAnsi="Times New Roman" w:cs="Times New Roman"/>
          <w:sz w:val="28"/>
          <w:szCs w:val="28"/>
        </w:rPr>
        <w:t xml:space="preserve"> VÀ PHÂN TÍCH THIẾT KẾ HỆ THỐNG</w:t>
      </w:r>
      <w:bookmarkEnd w:id="14"/>
    </w:p>
    <w:p w14:paraId="6FF08A18" w14:textId="4A2773D5" w:rsidR="00D203B8" w:rsidRPr="00CB2A66" w:rsidRDefault="00322DCE" w:rsidP="00073A69">
      <w:pPr>
        <w:pStyle w:val="Heading1"/>
        <w:numPr>
          <w:ilvl w:val="0"/>
          <w:numId w:val="30"/>
        </w:numPr>
        <w:tabs>
          <w:tab w:val="left" w:pos="284"/>
        </w:tabs>
        <w:spacing w:before="0" w:after="0" w:line="312" w:lineRule="auto"/>
        <w:ind w:left="0" w:firstLine="0"/>
        <w:rPr>
          <w:rFonts w:ascii="Times New Roman" w:hAnsi="Times New Roman"/>
          <w:sz w:val="26"/>
          <w:szCs w:val="26"/>
        </w:rPr>
      </w:pPr>
      <w:bookmarkStart w:id="16" w:name="_Toc179237819"/>
      <w:bookmarkEnd w:id="15"/>
      <w:r w:rsidRPr="00CB2A66">
        <w:rPr>
          <w:rFonts w:ascii="Times New Roman" w:hAnsi="Times New Roman"/>
          <w:sz w:val="26"/>
          <w:szCs w:val="26"/>
        </w:rPr>
        <w:t>Cơ sở lý thuyết</w:t>
      </w:r>
      <w:bookmarkEnd w:id="16"/>
    </w:p>
    <w:p w14:paraId="61E94522" w14:textId="5F0CDDBE" w:rsidR="00CB2A66" w:rsidRPr="00AE0BA8" w:rsidRDefault="00322DCE" w:rsidP="00881620">
      <w:pPr>
        <w:pStyle w:val="Heading3"/>
        <w:numPr>
          <w:ilvl w:val="0"/>
          <w:numId w:val="34"/>
        </w:numPr>
        <w:tabs>
          <w:tab w:val="left" w:pos="993"/>
        </w:tabs>
        <w:spacing w:before="0" w:after="0" w:line="312" w:lineRule="auto"/>
        <w:ind w:left="567" w:hanging="283"/>
        <w:rPr>
          <w:rFonts w:ascii="Times New Roman" w:hAnsi="Times New Roman" w:cs="Times New Roman"/>
          <w:b w:val="0"/>
          <w:bCs w:val="0"/>
          <w:i/>
          <w:iCs/>
          <w:sz w:val="26"/>
          <w:szCs w:val="26"/>
        </w:rPr>
      </w:pPr>
      <w:bookmarkStart w:id="17" w:name="_Toc179237820"/>
      <w:r w:rsidRPr="00AE0BA8">
        <w:rPr>
          <w:rFonts w:ascii="Times New Roman" w:hAnsi="Times New Roman" w:cs="Times New Roman"/>
          <w:i/>
          <w:iCs/>
          <w:sz w:val="26"/>
          <w:szCs w:val="26"/>
        </w:rPr>
        <w:t>Giới thiệu ngôn ngữ và công cụ lập trình</w:t>
      </w:r>
      <w:bookmarkEnd w:id="17"/>
    </w:p>
    <w:p w14:paraId="2242950F" w14:textId="460BC771" w:rsidR="00CB2A66" w:rsidRPr="00CB2A66" w:rsidRDefault="00CB2A66" w:rsidP="00073A69">
      <w:pPr>
        <w:tabs>
          <w:tab w:val="left" w:pos="284"/>
        </w:tabs>
        <w:spacing w:line="312" w:lineRule="auto"/>
        <w:ind w:left="567"/>
        <w:rPr>
          <w:rFonts w:ascii="Times New Roman" w:hAnsi="Times New Roman" w:cs="Times New Roman"/>
          <w:b/>
          <w:bCs/>
          <w:sz w:val="26"/>
          <w:szCs w:val="26"/>
        </w:rPr>
      </w:pPr>
      <w:r w:rsidRPr="00CB2A66">
        <w:rPr>
          <w:rFonts w:ascii="Times New Roman" w:hAnsi="Times New Roman" w:cs="Times New Roman"/>
          <w:b/>
          <w:bCs/>
          <w:sz w:val="26"/>
          <w:szCs w:val="26"/>
        </w:rPr>
        <w:t>Python</w:t>
      </w:r>
    </w:p>
    <w:p w14:paraId="77AE1548" w14:textId="614CB9CC" w:rsidR="00322DCE" w:rsidRPr="00CB2A66" w:rsidRDefault="00CB2A66" w:rsidP="00073A69">
      <w:pPr>
        <w:tabs>
          <w:tab w:val="left" w:pos="284"/>
        </w:tabs>
        <w:spacing w:line="312" w:lineRule="auto"/>
        <w:ind w:firstLine="567"/>
        <w:jc w:val="both"/>
        <w:rPr>
          <w:rFonts w:ascii="Times New Roman" w:hAnsi="Times New Roman" w:cs="Times New Roman"/>
          <w:sz w:val="26"/>
          <w:szCs w:val="26"/>
        </w:rPr>
      </w:pPr>
      <w:r w:rsidRPr="00CB2A66">
        <w:rPr>
          <w:rFonts w:ascii="Times New Roman" w:hAnsi="Times New Roman" w:cs="Times New Roman"/>
          <w:sz w:val="26"/>
          <w:szCs w:val="26"/>
        </w:rPr>
        <w:t>Python được tạo ra bởi Guido van Rossum vào cuối thập niên 1980 và chính thức ra mắt lần đầu tiên vào năm 1991. Mục tiêu của Guido là phát triển một ngôn ngữ lập trình mạnh mẽ nhưng đơn giản, dễ học, và dễ sử dụng. Ngôn ngữ này được thiết kế nhằm khuyến khích lập trình viên viết mã nguồn gọn gàng, dễ đọc, đồng thời hỗ trợ tốt cho lập trình theo hướng đối tượng.</w:t>
      </w:r>
    </w:p>
    <w:p w14:paraId="10813EBC" w14:textId="4F6FC01D" w:rsidR="00CB2A66" w:rsidRPr="00CB2A66" w:rsidRDefault="00CB2A66" w:rsidP="00073A69">
      <w:pPr>
        <w:tabs>
          <w:tab w:val="left" w:pos="284"/>
        </w:tabs>
        <w:spacing w:line="312" w:lineRule="auto"/>
        <w:ind w:firstLine="567"/>
        <w:jc w:val="both"/>
        <w:rPr>
          <w:rFonts w:ascii="Times New Roman" w:hAnsi="Times New Roman" w:cs="Times New Roman"/>
          <w:sz w:val="26"/>
          <w:szCs w:val="26"/>
        </w:rPr>
      </w:pPr>
      <w:r w:rsidRPr="00CB2A66">
        <w:rPr>
          <w:rFonts w:ascii="Times New Roman" w:hAnsi="Times New Roman" w:cs="Times New Roman"/>
          <w:sz w:val="26"/>
          <w:szCs w:val="26"/>
        </w:rPr>
        <w:t>Python là một ngôn ngữ lập trình bậc cao, đa năng và</w:t>
      </w:r>
      <w:r>
        <w:rPr>
          <w:rFonts w:ascii="Times New Roman" w:hAnsi="Times New Roman" w:cs="Times New Roman"/>
          <w:sz w:val="26"/>
          <w:szCs w:val="26"/>
        </w:rPr>
        <w:t xml:space="preserve"> </w:t>
      </w:r>
      <w:r w:rsidRPr="00CB2A66">
        <w:rPr>
          <w:rFonts w:ascii="Times New Roman" w:hAnsi="Times New Roman" w:cs="Times New Roman"/>
          <w:sz w:val="26"/>
          <w:szCs w:val="26"/>
        </w:rPr>
        <w:t>phổ biến được sử dụng trong nhiều lĩnh vực, từ phát</w:t>
      </w:r>
      <w:r>
        <w:rPr>
          <w:rFonts w:ascii="Times New Roman" w:hAnsi="Times New Roman" w:cs="Times New Roman"/>
          <w:sz w:val="26"/>
          <w:szCs w:val="26"/>
        </w:rPr>
        <w:t xml:space="preserve"> </w:t>
      </w:r>
      <w:r w:rsidRPr="00CB2A66">
        <w:rPr>
          <w:rFonts w:ascii="Times New Roman" w:hAnsi="Times New Roman" w:cs="Times New Roman"/>
          <w:sz w:val="26"/>
          <w:szCs w:val="26"/>
        </w:rPr>
        <w:t>triển web và khoa học dữ liệu đến tự động hóa và trí</w:t>
      </w:r>
      <w:r>
        <w:rPr>
          <w:rFonts w:ascii="Times New Roman" w:hAnsi="Times New Roman" w:cs="Times New Roman"/>
          <w:sz w:val="26"/>
          <w:szCs w:val="26"/>
        </w:rPr>
        <w:t xml:space="preserve"> </w:t>
      </w:r>
      <w:r w:rsidRPr="00CB2A66">
        <w:rPr>
          <w:rFonts w:ascii="Times New Roman" w:hAnsi="Times New Roman" w:cs="Times New Roman"/>
          <w:sz w:val="26"/>
          <w:szCs w:val="26"/>
        </w:rPr>
        <w:t>tuệ nhân tạo.</w:t>
      </w:r>
    </w:p>
    <w:p w14:paraId="645054EA" w14:textId="77777777" w:rsidR="00CB2A66" w:rsidRDefault="00CB2A66" w:rsidP="00073A69">
      <w:pPr>
        <w:tabs>
          <w:tab w:val="left" w:pos="284"/>
        </w:tabs>
        <w:spacing w:line="312" w:lineRule="auto"/>
        <w:ind w:firstLine="567"/>
        <w:jc w:val="both"/>
        <w:rPr>
          <w:rFonts w:ascii="Times New Roman" w:hAnsi="Times New Roman" w:cs="Times New Roman"/>
          <w:sz w:val="26"/>
          <w:szCs w:val="26"/>
        </w:rPr>
      </w:pPr>
      <w:r w:rsidRPr="00CB2A66">
        <w:rPr>
          <w:rFonts w:ascii="Times New Roman" w:hAnsi="Times New Roman" w:cs="Times New Roman"/>
          <w:sz w:val="26"/>
          <w:szCs w:val="26"/>
        </w:rPr>
        <w:t>Python nổi tiếng với cú pháp rõ ràng, dễ đọc và dễ học,</w:t>
      </w:r>
      <w:r>
        <w:rPr>
          <w:rFonts w:ascii="Times New Roman" w:hAnsi="Times New Roman" w:cs="Times New Roman"/>
          <w:sz w:val="26"/>
          <w:szCs w:val="26"/>
        </w:rPr>
        <w:t xml:space="preserve"> </w:t>
      </w:r>
      <w:r w:rsidRPr="00CB2A66">
        <w:rPr>
          <w:rFonts w:ascii="Times New Roman" w:hAnsi="Times New Roman" w:cs="Times New Roman"/>
          <w:sz w:val="26"/>
          <w:szCs w:val="26"/>
        </w:rPr>
        <w:t>làm cho nó trở thành một lựa chọn tuyệt vời cho người</w:t>
      </w:r>
      <w:r>
        <w:rPr>
          <w:rFonts w:ascii="Times New Roman" w:hAnsi="Times New Roman" w:cs="Times New Roman"/>
          <w:sz w:val="26"/>
          <w:szCs w:val="26"/>
        </w:rPr>
        <w:t xml:space="preserve"> </w:t>
      </w:r>
      <w:r w:rsidRPr="00CB2A66">
        <w:rPr>
          <w:rFonts w:ascii="Times New Roman" w:hAnsi="Times New Roman" w:cs="Times New Roman"/>
          <w:sz w:val="26"/>
          <w:szCs w:val="26"/>
        </w:rPr>
        <w:t>mới bắt đầu và các lập trình viên có kinh nghiệm.</w:t>
      </w:r>
      <w:r>
        <w:rPr>
          <w:rFonts w:ascii="Times New Roman" w:hAnsi="Times New Roman" w:cs="Times New Roman"/>
          <w:sz w:val="26"/>
          <w:szCs w:val="26"/>
        </w:rPr>
        <w:t xml:space="preserve"> </w:t>
      </w:r>
    </w:p>
    <w:p w14:paraId="01938370" w14:textId="57F4C5AD" w:rsidR="00CB2A66" w:rsidRDefault="00CB2A66" w:rsidP="00073A69">
      <w:pPr>
        <w:tabs>
          <w:tab w:val="left" w:pos="284"/>
        </w:tabs>
        <w:spacing w:line="312" w:lineRule="auto"/>
        <w:ind w:firstLine="567"/>
        <w:jc w:val="both"/>
        <w:rPr>
          <w:rFonts w:ascii="Times New Roman" w:hAnsi="Times New Roman" w:cs="Times New Roman"/>
          <w:sz w:val="26"/>
          <w:szCs w:val="26"/>
        </w:rPr>
      </w:pPr>
      <w:r w:rsidRPr="00CB2A66">
        <w:rPr>
          <w:rFonts w:ascii="Times New Roman" w:hAnsi="Times New Roman" w:cs="Times New Roman"/>
          <w:sz w:val="26"/>
          <w:szCs w:val="26"/>
        </w:rPr>
        <w:t>Sự phổ biến</w:t>
      </w:r>
      <w:r>
        <w:rPr>
          <w:rFonts w:ascii="Times New Roman" w:hAnsi="Times New Roman" w:cs="Times New Roman"/>
          <w:sz w:val="26"/>
          <w:szCs w:val="26"/>
        </w:rPr>
        <w:t xml:space="preserve"> </w:t>
      </w:r>
      <w:r w:rsidRPr="00CB2A66">
        <w:rPr>
          <w:rFonts w:ascii="Times New Roman" w:hAnsi="Times New Roman" w:cs="Times New Roman"/>
          <w:sz w:val="26"/>
          <w:szCs w:val="26"/>
        </w:rPr>
        <w:t>rộng rãi của Python là kết quả của khả</w:t>
      </w:r>
      <w:r>
        <w:rPr>
          <w:rFonts w:ascii="Times New Roman" w:hAnsi="Times New Roman" w:cs="Times New Roman"/>
          <w:sz w:val="26"/>
          <w:szCs w:val="26"/>
        </w:rPr>
        <w:t xml:space="preserve"> </w:t>
      </w:r>
      <w:r w:rsidRPr="00CB2A66">
        <w:rPr>
          <w:rFonts w:ascii="Times New Roman" w:hAnsi="Times New Roman" w:cs="Times New Roman"/>
          <w:sz w:val="26"/>
          <w:szCs w:val="26"/>
        </w:rPr>
        <w:t>năng ứng dụng đa dạng, cộng đồng hỗ trợ mạnh mẽ và</w:t>
      </w:r>
      <w:r>
        <w:rPr>
          <w:rFonts w:ascii="Times New Roman" w:hAnsi="Times New Roman" w:cs="Times New Roman"/>
          <w:sz w:val="26"/>
          <w:szCs w:val="26"/>
        </w:rPr>
        <w:t xml:space="preserve"> </w:t>
      </w:r>
      <w:r w:rsidRPr="00CB2A66">
        <w:rPr>
          <w:rFonts w:ascii="Times New Roman" w:hAnsi="Times New Roman" w:cs="Times New Roman"/>
          <w:sz w:val="26"/>
          <w:szCs w:val="26"/>
        </w:rPr>
        <w:t>các thư viện phong phú.</w:t>
      </w:r>
      <w:r>
        <w:rPr>
          <w:rFonts w:ascii="Times New Roman" w:hAnsi="Times New Roman" w:cs="Times New Roman"/>
          <w:sz w:val="26"/>
          <w:szCs w:val="26"/>
        </w:rPr>
        <w:t xml:space="preserve"> </w:t>
      </w:r>
    </w:p>
    <w:p w14:paraId="56FE75D4" w14:textId="4533B1EF" w:rsidR="00CB2A66" w:rsidRDefault="00CB2A66" w:rsidP="00073A69">
      <w:pPr>
        <w:tabs>
          <w:tab w:val="left" w:pos="284"/>
        </w:tabs>
        <w:spacing w:line="312" w:lineRule="auto"/>
        <w:ind w:firstLine="567"/>
        <w:jc w:val="both"/>
        <w:rPr>
          <w:rFonts w:ascii="Times New Roman" w:hAnsi="Times New Roman" w:cs="Times New Roman"/>
          <w:b/>
          <w:bCs/>
          <w:sz w:val="26"/>
          <w:szCs w:val="26"/>
        </w:rPr>
      </w:pPr>
      <w:r w:rsidRPr="00CB2A66">
        <w:rPr>
          <w:rFonts w:ascii="Times New Roman" w:hAnsi="Times New Roman" w:cs="Times New Roman"/>
          <w:b/>
          <w:bCs/>
          <w:sz w:val="26"/>
          <w:szCs w:val="26"/>
        </w:rPr>
        <w:t>Visual studio code</w:t>
      </w:r>
    </w:p>
    <w:p w14:paraId="7AECB83B" w14:textId="6553F10D" w:rsidR="0059799F" w:rsidRPr="0059799F" w:rsidRDefault="0059799F" w:rsidP="00073A69">
      <w:pPr>
        <w:tabs>
          <w:tab w:val="left" w:pos="284"/>
        </w:tabs>
        <w:spacing w:line="312" w:lineRule="auto"/>
        <w:ind w:firstLine="567"/>
        <w:jc w:val="both"/>
        <w:rPr>
          <w:rFonts w:ascii="Times New Roman" w:hAnsi="Times New Roman" w:cs="Times New Roman"/>
          <w:sz w:val="26"/>
          <w:szCs w:val="26"/>
        </w:rPr>
      </w:pPr>
      <w:r w:rsidRPr="0059799F">
        <w:rPr>
          <w:rFonts w:ascii="Times New Roman" w:hAnsi="Times New Roman" w:cs="Times New Roman"/>
          <w:sz w:val="26"/>
          <w:szCs w:val="26"/>
        </w:rPr>
        <w:t>Visual Studio Code (VS Code) là một trình soạn thảo mã nguồn mở, nhẹ và miễn phí do Microsoft phát triển. Nó được thiết kế để hỗ trợ nhiều ngôn ngữ lập trình và môi trường phát triển, và đang rất được ưa chuộng bởi các lập trình viên nhờ vào sự đơn giản, tốc độ và khả năng tùy biến cao.</w:t>
      </w:r>
    </w:p>
    <w:p w14:paraId="766737B2" w14:textId="3CDE2704" w:rsidR="0059799F" w:rsidRPr="0059799F" w:rsidRDefault="0059799F" w:rsidP="00073A69">
      <w:pPr>
        <w:spacing w:line="312" w:lineRule="auto"/>
        <w:ind w:firstLine="567"/>
        <w:jc w:val="both"/>
        <w:rPr>
          <w:rFonts w:ascii="Times New Roman" w:hAnsi="Times New Roman" w:cs="Times New Roman"/>
          <w:sz w:val="26"/>
          <w:szCs w:val="26"/>
        </w:rPr>
      </w:pPr>
      <w:r w:rsidRPr="0059799F">
        <w:rPr>
          <w:rFonts w:ascii="Times New Roman" w:hAnsi="Times New Roman" w:cs="Times New Roman"/>
          <w:sz w:val="26"/>
          <w:szCs w:val="26"/>
        </w:rPr>
        <w:t>Visual Studio Code hỗ trợ đa dạng các chức năng Debug, đi kèm với Git, có Syntax Highlighting. Đặc biệt là tự hoàn thành mã thông minh, Snippets, và khả năng cải tiến mã nguồn. Nhờ tính năng tùy chỉnh, Visual Studio Code cũng cho phép các lập trình viên thay đổi Theme, phím tắt, và đa dạng các tùy chọn khác. Mặc dù trình soạn thảo Code này tương đối nhẹ, nhưng lại bao gồm các tính năng mạnh mẽ.</w:t>
      </w:r>
    </w:p>
    <w:p w14:paraId="7C9020CA" w14:textId="70D0A10C" w:rsidR="00322DCE" w:rsidRDefault="0059799F" w:rsidP="00073A69">
      <w:pPr>
        <w:spacing w:line="312" w:lineRule="auto"/>
        <w:ind w:firstLine="567"/>
        <w:jc w:val="both"/>
        <w:rPr>
          <w:rFonts w:ascii="Times New Roman" w:hAnsi="Times New Roman" w:cs="Times New Roman"/>
          <w:sz w:val="26"/>
          <w:szCs w:val="26"/>
        </w:rPr>
      </w:pPr>
      <w:r w:rsidRPr="0059799F">
        <w:rPr>
          <w:rFonts w:ascii="Times New Roman" w:hAnsi="Times New Roman" w:cs="Times New Roman"/>
          <w:sz w:val="26"/>
          <w:szCs w:val="26"/>
        </w:rPr>
        <w:t>Dù mới được phát hành nhưng VSCode là một trong những Code Editor mạnh mẽ và phổ biến nhất dành cho lập trình viên. Nhờ hỗ trợ nhiều ngôn ngữ lập trình phổ biến, tích hợp đầy đủ các tính năng và khả năng mở rộng, nên VSCode trở nên cực kì thân thuộc với bất kì lập trình viên nào.</w:t>
      </w:r>
    </w:p>
    <w:p w14:paraId="084A32F5" w14:textId="1DE38A8A" w:rsidR="0059799F" w:rsidRPr="00AE0BA8" w:rsidRDefault="0059799F" w:rsidP="00881620">
      <w:pPr>
        <w:pStyle w:val="Heading3"/>
        <w:numPr>
          <w:ilvl w:val="0"/>
          <w:numId w:val="35"/>
        </w:numPr>
        <w:tabs>
          <w:tab w:val="left" w:pos="993"/>
        </w:tabs>
        <w:spacing w:before="0" w:after="0" w:line="312" w:lineRule="auto"/>
        <w:ind w:left="567" w:hanging="283"/>
        <w:rPr>
          <w:rFonts w:ascii="Times New Roman" w:hAnsi="Times New Roman" w:cs="Times New Roman"/>
          <w:b w:val="0"/>
          <w:bCs w:val="0"/>
          <w:i/>
          <w:iCs/>
          <w:sz w:val="26"/>
          <w:szCs w:val="26"/>
        </w:rPr>
      </w:pPr>
      <w:bookmarkStart w:id="18" w:name="_Toc179237821"/>
      <w:r w:rsidRPr="00AE0BA8">
        <w:rPr>
          <w:rFonts w:ascii="Times New Roman" w:hAnsi="Times New Roman" w:cs="Times New Roman"/>
          <w:i/>
          <w:iCs/>
          <w:sz w:val="26"/>
          <w:szCs w:val="26"/>
        </w:rPr>
        <w:t>Giới thiệu thư viện</w:t>
      </w:r>
      <w:bookmarkEnd w:id="18"/>
    </w:p>
    <w:p w14:paraId="1A656C24" w14:textId="7ED46D43" w:rsidR="007A2296" w:rsidRPr="00D45DD7" w:rsidRDefault="0059799F" w:rsidP="00073A69">
      <w:pPr>
        <w:spacing w:line="312" w:lineRule="auto"/>
        <w:rPr>
          <w:rFonts w:ascii="Times New Roman" w:hAnsi="Times New Roman"/>
          <w:sz w:val="26"/>
          <w:szCs w:val="26"/>
        </w:rPr>
      </w:pPr>
      <w:bookmarkStart w:id="19" w:name="_Toc179052795"/>
      <w:r w:rsidRPr="00D45DD7">
        <w:rPr>
          <w:rFonts w:ascii="Times New Roman" w:hAnsi="Times New Roman"/>
          <w:i/>
          <w:iCs/>
          <w:sz w:val="26"/>
          <w:szCs w:val="26"/>
        </w:rPr>
        <w:t>Pygame:</w:t>
      </w:r>
      <w:r w:rsidRPr="00D45DD7">
        <w:rPr>
          <w:rFonts w:ascii="Times New Roman" w:hAnsi="Times New Roman"/>
          <w:sz w:val="26"/>
          <w:szCs w:val="26"/>
        </w:rPr>
        <w:t xml:space="preserve"> Thư viện này sẽ được sử dụng để tạo giao diện trò chơi và quản lý các yếu tố đồ họa trong môi trường mê cung.</w:t>
      </w:r>
    </w:p>
    <w:p w14:paraId="5ABEF901" w14:textId="77777777" w:rsidR="00D45DD7" w:rsidRDefault="00D45DD7" w:rsidP="00073A69">
      <w:pPr>
        <w:spacing w:line="312" w:lineRule="auto"/>
        <w:rPr>
          <w:rFonts w:ascii="Times New Roman" w:hAnsi="Times New Roman"/>
          <w:sz w:val="26"/>
          <w:szCs w:val="26"/>
        </w:rPr>
      </w:pPr>
      <w:r w:rsidRPr="00D45DD7">
        <w:rPr>
          <w:rFonts w:ascii="Times New Roman" w:hAnsi="Times New Roman"/>
          <w:i/>
          <w:iCs/>
          <w:sz w:val="26"/>
          <w:szCs w:val="26"/>
        </w:rPr>
        <w:t xml:space="preserve">Random: </w:t>
      </w:r>
      <w:r w:rsidRPr="00D45DD7">
        <w:rPr>
          <w:rFonts w:ascii="Times New Roman" w:hAnsi="Times New Roman"/>
          <w:sz w:val="26"/>
          <w:szCs w:val="26"/>
        </w:rPr>
        <w:t>là một thư viện chuẩn của Python dùng để tạo ra các giá trị ngẫu nhiên. Nó thường được sử dụng trong các trò chơi để làm cho trò chơi trở nên không đoán trước, ví dụ như tạo vị trí ngẫu nhiên cho đối tượng hoặc quyết định hành động ngẫu nhiên.</w:t>
      </w:r>
    </w:p>
    <w:p w14:paraId="1BFF320D" w14:textId="05941034" w:rsidR="00D45DD7" w:rsidRDefault="00D45DD7" w:rsidP="00073A69">
      <w:pPr>
        <w:spacing w:line="312" w:lineRule="auto"/>
        <w:rPr>
          <w:rFonts w:ascii="Times New Roman" w:hAnsi="Times New Roman"/>
          <w:sz w:val="28"/>
          <w:szCs w:val="28"/>
        </w:rPr>
      </w:pPr>
      <w:r>
        <w:rPr>
          <w:rFonts w:ascii="Times New Roman" w:hAnsi="Times New Roman"/>
          <w:i/>
          <w:iCs/>
          <w:sz w:val="26"/>
          <w:szCs w:val="26"/>
        </w:rPr>
        <w:lastRenderedPageBreak/>
        <w:t xml:space="preserve">Time: </w:t>
      </w:r>
      <w:r w:rsidRPr="00D45DD7">
        <w:rPr>
          <w:rFonts w:ascii="Times New Roman" w:hAnsi="Times New Roman"/>
          <w:sz w:val="26"/>
          <w:szCs w:val="26"/>
        </w:rPr>
        <w:t>là một thư viện tiêu chuẩn của Python cho phép bạn làm việc với thời gian. Nó cung cấp các phương thức để tạm dừng chương trình, đo thời gian thực thi, hoặc lấy thời gian hiện tại.</w:t>
      </w:r>
      <w:r>
        <w:rPr>
          <w:rFonts w:ascii="Times New Roman" w:hAnsi="Times New Roman"/>
          <w:sz w:val="28"/>
          <w:szCs w:val="28"/>
        </w:rPr>
        <w:br/>
      </w:r>
      <w:r>
        <w:rPr>
          <w:rFonts w:ascii="Times New Roman" w:hAnsi="Times New Roman"/>
          <w:i/>
          <w:iCs/>
          <w:sz w:val="28"/>
          <w:szCs w:val="28"/>
        </w:rPr>
        <w:t xml:space="preserve">Mô đun Maze: </w:t>
      </w:r>
      <w:r>
        <w:rPr>
          <w:rFonts w:ascii="Times New Roman" w:hAnsi="Times New Roman"/>
          <w:sz w:val="28"/>
          <w:szCs w:val="28"/>
        </w:rPr>
        <w:t>B</w:t>
      </w:r>
      <w:r w:rsidRPr="00D45DD7">
        <w:rPr>
          <w:rFonts w:ascii="Times New Roman" w:hAnsi="Times New Roman"/>
          <w:sz w:val="28"/>
          <w:szCs w:val="28"/>
        </w:rPr>
        <w:t>ao gồm các phương thức để sinh mê cung, kiểm tra các lối đi, và áp dụng các thuật toán tìm đường như Dijkstra hoặc A*.</w:t>
      </w:r>
    </w:p>
    <w:p w14:paraId="4A4DBD72" w14:textId="3D685452" w:rsidR="00AE0BA8" w:rsidRDefault="00AC7030" w:rsidP="00881620">
      <w:pPr>
        <w:pStyle w:val="Heading3"/>
        <w:numPr>
          <w:ilvl w:val="0"/>
          <w:numId w:val="36"/>
        </w:numPr>
        <w:tabs>
          <w:tab w:val="left" w:pos="993"/>
        </w:tabs>
        <w:spacing w:before="0" w:after="0" w:line="312" w:lineRule="auto"/>
        <w:ind w:left="567" w:hanging="283"/>
        <w:rPr>
          <w:rFonts w:ascii="Times New Roman" w:hAnsi="Times New Roman"/>
          <w:b w:val="0"/>
          <w:bCs w:val="0"/>
          <w:i/>
          <w:iCs/>
          <w:sz w:val="26"/>
          <w:szCs w:val="26"/>
        </w:rPr>
      </w:pPr>
      <w:bookmarkStart w:id="20" w:name="_Toc179237822"/>
      <w:r>
        <w:rPr>
          <w:rFonts w:ascii="Times New Roman" w:hAnsi="Times New Roman"/>
          <w:i/>
          <w:iCs/>
          <w:sz w:val="26"/>
          <w:szCs w:val="26"/>
        </w:rPr>
        <w:t>Giới thiệu t</w:t>
      </w:r>
      <w:r w:rsidR="00AE0BA8" w:rsidRPr="00AE0BA8">
        <w:rPr>
          <w:rFonts w:ascii="Times New Roman" w:hAnsi="Times New Roman"/>
          <w:i/>
          <w:iCs/>
          <w:sz w:val="26"/>
          <w:szCs w:val="26"/>
        </w:rPr>
        <w:t>huật toán</w:t>
      </w:r>
      <w:r w:rsidR="00002B07">
        <w:rPr>
          <w:rFonts w:ascii="Times New Roman" w:hAnsi="Times New Roman"/>
          <w:i/>
          <w:iCs/>
          <w:sz w:val="26"/>
          <w:szCs w:val="26"/>
        </w:rPr>
        <w:t xml:space="preserve"> Dijkstra</w:t>
      </w:r>
      <w:bookmarkEnd w:id="20"/>
    </w:p>
    <w:p w14:paraId="7A30093B" w14:textId="54080252" w:rsidR="00AE0BA8" w:rsidRDefault="00AE0BA8" w:rsidP="00073A69">
      <w:pPr>
        <w:spacing w:line="312" w:lineRule="auto"/>
        <w:ind w:firstLine="567"/>
        <w:jc w:val="both"/>
        <w:rPr>
          <w:rFonts w:ascii="Times New Roman" w:hAnsi="Times New Roman"/>
          <w:sz w:val="26"/>
          <w:szCs w:val="26"/>
        </w:rPr>
      </w:pPr>
      <w:r>
        <w:rPr>
          <w:rFonts w:ascii="Times New Roman" w:hAnsi="Times New Roman"/>
          <w:sz w:val="26"/>
          <w:szCs w:val="26"/>
        </w:rPr>
        <w:t>Thuật toán Dijkstra là một thuật toán nổi tiếng để tìm đường ngắn nhất trong đồ thị có trọng số không âm. Được phát triển bởi nhà khoa học máy tính Edsger W. Dijkstra vào năm 1956, thuật toán này hoạt động trên nguyên tắc mở rộng dần dần các nút với trọng số nhỏ nhất cho đến khi tìm ra đường ngắn nhất tới tất cả các đỉnh từ điểm bắt đầu.</w:t>
      </w:r>
    </w:p>
    <w:p w14:paraId="1FDF136C" w14:textId="524DD649" w:rsidR="00AE0BA8" w:rsidRDefault="00AE0BA8" w:rsidP="00073A69">
      <w:pPr>
        <w:spacing w:line="312" w:lineRule="auto"/>
        <w:ind w:firstLine="567"/>
        <w:jc w:val="both"/>
        <w:rPr>
          <w:rFonts w:ascii="Times New Roman" w:hAnsi="Times New Roman"/>
          <w:sz w:val="26"/>
          <w:szCs w:val="26"/>
        </w:rPr>
      </w:pPr>
      <w:r>
        <w:rPr>
          <w:rFonts w:ascii="Times New Roman" w:hAnsi="Times New Roman"/>
          <w:sz w:val="26"/>
          <w:szCs w:val="26"/>
        </w:rPr>
        <w:t>Thuật toán sử dụng một tập hợp các đỉnh chưa được xử lý và một danh sách ưu tiên (priority queue) để theo dõi đỉnh có khoảng cách nhỏ nhất từ điểm bắt đầu. Nó lần lượt cập nhật khoảng cách của các đỉnh lân cận thông qua các cạnh và chọn đỉnh có khoảng cách nhỏ nhất cho lần xử lý tiếp theo.</w:t>
      </w:r>
    </w:p>
    <w:p w14:paraId="24EE7F4E" w14:textId="77777777" w:rsidR="00AE0BA8" w:rsidRDefault="00AE0BA8" w:rsidP="00073A69">
      <w:pPr>
        <w:spacing w:line="312" w:lineRule="auto"/>
        <w:ind w:firstLine="567"/>
        <w:jc w:val="both"/>
        <w:rPr>
          <w:rFonts w:ascii="Times New Roman" w:hAnsi="Times New Roman"/>
          <w:i/>
          <w:iCs/>
          <w:sz w:val="26"/>
          <w:szCs w:val="26"/>
        </w:rPr>
      </w:pPr>
      <w:r>
        <w:rPr>
          <w:rFonts w:ascii="Times New Roman" w:hAnsi="Times New Roman"/>
          <w:i/>
          <w:iCs/>
          <w:sz w:val="26"/>
          <w:szCs w:val="26"/>
        </w:rPr>
        <w:t>Pseudo-code của thuật toán:</w:t>
      </w:r>
    </w:p>
    <w:p w14:paraId="6C9699D7" w14:textId="77777777" w:rsidR="00AE0BA8" w:rsidRDefault="00AE0BA8" w:rsidP="00073A69">
      <w:pPr>
        <w:spacing w:line="312" w:lineRule="auto"/>
        <w:jc w:val="both"/>
        <w:rPr>
          <w:rFonts w:ascii="Times New Roman" w:hAnsi="Times New Roman"/>
          <w:sz w:val="26"/>
          <w:szCs w:val="26"/>
        </w:rPr>
      </w:pPr>
      <w:r w:rsidRPr="00C30EB1">
        <w:rPr>
          <w:rFonts w:ascii="Times New Roman" w:hAnsi="Times New Roman"/>
          <w:sz w:val="26"/>
          <w:szCs w:val="26"/>
        </w:rPr>
        <w:t>Bước 1:</w:t>
      </w:r>
      <w:r>
        <w:rPr>
          <w:rFonts w:ascii="Times New Roman" w:hAnsi="Times New Roman"/>
          <w:sz w:val="26"/>
          <w:szCs w:val="26"/>
        </w:rPr>
        <w:t xml:space="preserve"> Gán cho mỗi đỉnh một giá trị vô cùng (</w:t>
      </w:r>
      <w:r>
        <w:rPr>
          <w:rFonts w:ascii="Times New Roman" w:hAnsi="Times New Roman" w:hint="eastAsia"/>
          <w:sz w:val="26"/>
          <w:szCs w:val="26"/>
        </w:rPr>
        <w:t>∞</w:t>
      </w:r>
      <w:r>
        <w:rPr>
          <w:rFonts w:ascii="Times New Roman" w:hAnsi="Times New Roman"/>
          <w:sz w:val="26"/>
          <w:szCs w:val="26"/>
        </w:rPr>
        <w:t>), trừ đỉnh bắt đầu có giá trị bằng 0.</w:t>
      </w:r>
    </w:p>
    <w:p w14:paraId="6898CA62" w14:textId="77777777" w:rsidR="00AE0BA8" w:rsidRDefault="00AE0BA8" w:rsidP="00073A69">
      <w:pPr>
        <w:spacing w:line="312" w:lineRule="auto"/>
        <w:jc w:val="both"/>
        <w:rPr>
          <w:rFonts w:ascii="Times New Roman" w:hAnsi="Times New Roman"/>
          <w:sz w:val="26"/>
          <w:szCs w:val="26"/>
        </w:rPr>
      </w:pPr>
      <w:r>
        <w:rPr>
          <w:rFonts w:ascii="Times New Roman" w:hAnsi="Times New Roman"/>
          <w:sz w:val="26"/>
          <w:szCs w:val="26"/>
        </w:rPr>
        <w:t>Bước 2: Sử dụng một hàng đợi ưu tiên để chọn đỉnh có khoảng cách nhỏ nhất.</w:t>
      </w:r>
    </w:p>
    <w:p w14:paraId="4899066A" w14:textId="77777777" w:rsidR="00AE0BA8" w:rsidRDefault="00AE0BA8" w:rsidP="00073A69">
      <w:pPr>
        <w:spacing w:line="312" w:lineRule="auto"/>
        <w:jc w:val="both"/>
        <w:rPr>
          <w:rFonts w:ascii="Times New Roman" w:hAnsi="Times New Roman"/>
          <w:sz w:val="26"/>
          <w:szCs w:val="26"/>
        </w:rPr>
      </w:pPr>
      <w:r>
        <w:rPr>
          <w:rFonts w:ascii="Times New Roman" w:hAnsi="Times New Roman"/>
          <w:sz w:val="26"/>
          <w:szCs w:val="26"/>
        </w:rPr>
        <w:t>Bước 3: Với mỗi đỉnh được chọn, tính toán lại khoảng cách tới các đỉnh lân cận thông qua đỉnh này. Nếu khoảng cách ngắn hơn khoảng cách đã biết, cập nhật khoảng cách.</w:t>
      </w:r>
    </w:p>
    <w:p w14:paraId="3197F12B" w14:textId="77777777" w:rsidR="00AE0BA8" w:rsidRDefault="00AE0BA8" w:rsidP="00073A69">
      <w:pPr>
        <w:spacing w:line="312" w:lineRule="auto"/>
        <w:jc w:val="both"/>
        <w:rPr>
          <w:rFonts w:ascii="Times New Roman" w:hAnsi="Times New Roman"/>
          <w:sz w:val="26"/>
          <w:szCs w:val="26"/>
        </w:rPr>
      </w:pPr>
      <w:r>
        <w:rPr>
          <w:rFonts w:ascii="Times New Roman" w:hAnsi="Times New Roman"/>
          <w:sz w:val="26"/>
          <w:szCs w:val="26"/>
        </w:rPr>
        <w:t>Bước 4: Lặp lại cho đến khi tất cả các đỉnh được xử lý.</w:t>
      </w:r>
    </w:p>
    <w:p w14:paraId="368DE5CE" w14:textId="6F246FB9" w:rsidR="00AE0BA8" w:rsidRDefault="00AE0BA8" w:rsidP="00073A69">
      <w:pPr>
        <w:spacing w:line="312" w:lineRule="auto"/>
        <w:ind w:firstLine="426"/>
        <w:jc w:val="both"/>
        <w:rPr>
          <w:rFonts w:ascii="Times New Roman" w:hAnsi="Times New Roman"/>
          <w:i/>
          <w:iCs/>
          <w:sz w:val="26"/>
          <w:szCs w:val="26"/>
        </w:rPr>
      </w:pPr>
      <w:r>
        <w:rPr>
          <w:rFonts w:ascii="Times New Roman" w:hAnsi="Times New Roman" w:hint="cs"/>
          <w:i/>
          <w:iCs/>
          <w:sz w:val="26"/>
          <w:szCs w:val="26"/>
        </w:rPr>
        <w:t>Ư</w:t>
      </w:r>
      <w:r>
        <w:rPr>
          <w:rFonts w:ascii="Times New Roman" w:hAnsi="Times New Roman"/>
          <w:i/>
          <w:iCs/>
          <w:sz w:val="26"/>
          <w:szCs w:val="26"/>
        </w:rPr>
        <w:t>u điể</w:t>
      </w:r>
      <w:r w:rsidR="00AC7030">
        <w:rPr>
          <w:rFonts w:ascii="Times New Roman" w:hAnsi="Times New Roman"/>
          <w:i/>
          <w:iCs/>
          <w:sz w:val="26"/>
          <w:szCs w:val="26"/>
        </w:rPr>
        <w:t>m của thuật toán</w:t>
      </w:r>
    </w:p>
    <w:p w14:paraId="7CB5D9C9" w14:textId="77777777" w:rsidR="00AE0BA8" w:rsidRDefault="00AE0BA8" w:rsidP="00073A69">
      <w:pPr>
        <w:numPr>
          <w:ilvl w:val="0"/>
          <w:numId w:val="16"/>
        </w:numPr>
        <w:spacing w:line="312" w:lineRule="auto"/>
        <w:ind w:left="851" w:hanging="425"/>
        <w:jc w:val="both"/>
        <w:rPr>
          <w:rFonts w:ascii="Times New Roman" w:hAnsi="Times New Roman"/>
          <w:sz w:val="26"/>
          <w:szCs w:val="26"/>
        </w:rPr>
      </w:pPr>
      <w:r>
        <w:rPr>
          <w:rFonts w:ascii="Times New Roman" w:hAnsi="Times New Roman"/>
          <w:sz w:val="26"/>
          <w:szCs w:val="26"/>
        </w:rPr>
        <w:t>Đảm bảo tìm được đường ngắn nhất trong đồ thị có trọng số không âm.</w:t>
      </w:r>
    </w:p>
    <w:p w14:paraId="6770FEEF" w14:textId="77777777" w:rsidR="00AE0BA8" w:rsidRDefault="00AE0BA8" w:rsidP="00073A69">
      <w:pPr>
        <w:numPr>
          <w:ilvl w:val="0"/>
          <w:numId w:val="16"/>
        </w:numPr>
        <w:spacing w:line="312" w:lineRule="auto"/>
        <w:ind w:left="851" w:hanging="425"/>
        <w:jc w:val="both"/>
        <w:rPr>
          <w:rFonts w:ascii="Times New Roman" w:hAnsi="Times New Roman"/>
          <w:sz w:val="26"/>
          <w:szCs w:val="26"/>
        </w:rPr>
      </w:pPr>
      <w:r>
        <w:rPr>
          <w:rFonts w:ascii="Times New Roman" w:hAnsi="Times New Roman"/>
          <w:sz w:val="26"/>
          <w:szCs w:val="26"/>
        </w:rPr>
        <w:t>Hiệu quả trong nhiều tình huống, đặc biệt là tìm đường trong các hệ thống giao thông, mạng lưới truyền thông và trò chơi.</w:t>
      </w:r>
    </w:p>
    <w:p w14:paraId="74F10E08" w14:textId="02CBC412" w:rsidR="00AE0BA8" w:rsidRDefault="00AE0BA8" w:rsidP="00073A69">
      <w:pPr>
        <w:spacing w:line="312" w:lineRule="auto"/>
        <w:ind w:firstLine="426"/>
        <w:jc w:val="both"/>
        <w:rPr>
          <w:rFonts w:ascii="Times New Roman" w:hAnsi="Times New Roman"/>
          <w:i/>
          <w:iCs/>
          <w:sz w:val="26"/>
          <w:szCs w:val="26"/>
        </w:rPr>
      </w:pPr>
      <w:r>
        <w:rPr>
          <w:rFonts w:ascii="Times New Roman" w:hAnsi="Times New Roman"/>
          <w:i/>
          <w:iCs/>
          <w:sz w:val="26"/>
          <w:szCs w:val="26"/>
        </w:rPr>
        <w:t>Hạn ch</w:t>
      </w:r>
      <w:r w:rsidR="00AC7030">
        <w:rPr>
          <w:rFonts w:ascii="Times New Roman" w:hAnsi="Times New Roman"/>
          <w:i/>
          <w:iCs/>
          <w:sz w:val="26"/>
          <w:szCs w:val="26"/>
        </w:rPr>
        <w:t>ế của thuật toán</w:t>
      </w:r>
    </w:p>
    <w:p w14:paraId="5EB448BB" w14:textId="77777777" w:rsidR="00AE0BA8" w:rsidRDefault="00AE0BA8" w:rsidP="00073A69">
      <w:pPr>
        <w:numPr>
          <w:ilvl w:val="0"/>
          <w:numId w:val="17"/>
        </w:numPr>
        <w:tabs>
          <w:tab w:val="left" w:pos="284"/>
        </w:tabs>
        <w:spacing w:line="312" w:lineRule="auto"/>
        <w:ind w:left="851" w:hanging="425"/>
        <w:jc w:val="both"/>
        <w:rPr>
          <w:rFonts w:ascii="Times New Roman" w:hAnsi="Times New Roman"/>
          <w:sz w:val="26"/>
          <w:szCs w:val="26"/>
        </w:rPr>
      </w:pPr>
      <w:r>
        <w:rPr>
          <w:rFonts w:ascii="Times New Roman" w:hAnsi="Times New Roman"/>
          <w:sz w:val="26"/>
          <w:szCs w:val="26"/>
        </w:rPr>
        <w:t>Không hoạt động hiệu quả với các đồ thị có cạnh có trọng số âm.</w:t>
      </w:r>
    </w:p>
    <w:p w14:paraId="455729A4" w14:textId="77777777" w:rsidR="00AE0BA8" w:rsidRDefault="00AE0BA8" w:rsidP="00073A69">
      <w:pPr>
        <w:numPr>
          <w:ilvl w:val="0"/>
          <w:numId w:val="17"/>
        </w:numPr>
        <w:tabs>
          <w:tab w:val="left" w:pos="284"/>
        </w:tabs>
        <w:spacing w:line="312" w:lineRule="auto"/>
        <w:ind w:left="851" w:hanging="425"/>
        <w:jc w:val="both"/>
        <w:rPr>
          <w:rFonts w:ascii="Times New Roman" w:hAnsi="Times New Roman"/>
          <w:sz w:val="26"/>
          <w:szCs w:val="26"/>
        </w:rPr>
      </w:pPr>
      <w:r>
        <w:rPr>
          <w:rFonts w:ascii="Times New Roman" w:hAnsi="Times New Roman"/>
          <w:sz w:val="26"/>
          <w:szCs w:val="26"/>
        </w:rPr>
        <w:t>Trong trường hợp đồ thị lớn, thuật toán có thể mất nhiều thời gian và tài nguyên để tính toán.</w:t>
      </w:r>
    </w:p>
    <w:p w14:paraId="66F3CBEA" w14:textId="77777777" w:rsidR="00AE0BA8" w:rsidRDefault="00AE0BA8" w:rsidP="00073A69">
      <w:pPr>
        <w:spacing w:line="312" w:lineRule="auto"/>
        <w:ind w:firstLine="567"/>
        <w:rPr>
          <w:rFonts w:ascii="Times New Roman" w:hAnsi="Times New Roman"/>
          <w:b/>
          <w:bCs/>
          <w:i/>
          <w:iCs/>
          <w:sz w:val="26"/>
          <w:szCs w:val="26"/>
        </w:rPr>
      </w:pPr>
      <w:r>
        <w:rPr>
          <w:rFonts w:ascii="Times New Roman" w:hAnsi="Times New Roman"/>
          <w:i/>
          <w:iCs/>
          <w:sz w:val="26"/>
          <w:szCs w:val="26"/>
        </w:rPr>
        <w:t>Cách triển khai thuật toán Dijkstra trong AI trò chơi</w:t>
      </w:r>
    </w:p>
    <w:p w14:paraId="31E2AE1E" w14:textId="77777777" w:rsidR="00AE0BA8" w:rsidRDefault="00AE0BA8" w:rsidP="00073A69">
      <w:pPr>
        <w:spacing w:line="312" w:lineRule="auto"/>
        <w:ind w:firstLine="567"/>
        <w:jc w:val="both"/>
        <w:rPr>
          <w:rFonts w:ascii="Times New Roman" w:hAnsi="Times New Roman"/>
          <w:i/>
          <w:iCs/>
          <w:sz w:val="26"/>
          <w:szCs w:val="26"/>
        </w:rPr>
      </w:pPr>
      <w:r>
        <w:rPr>
          <w:rFonts w:ascii="Times New Roman" w:hAnsi="Times New Roman"/>
          <w:i/>
          <w:iCs/>
          <w:sz w:val="26"/>
          <w:szCs w:val="26"/>
        </w:rPr>
        <w:t>Mô hình hóa mê cung như một đồ thị:</w:t>
      </w:r>
    </w:p>
    <w:p w14:paraId="603E9421" w14:textId="77777777" w:rsidR="00AE0BA8" w:rsidRDefault="00AE0BA8" w:rsidP="00AE0BA8">
      <w:pPr>
        <w:spacing w:line="312" w:lineRule="auto"/>
        <w:ind w:firstLine="567"/>
        <w:jc w:val="both"/>
        <w:rPr>
          <w:rFonts w:ascii="Times New Roman" w:hAnsi="Times New Roman"/>
          <w:sz w:val="26"/>
          <w:szCs w:val="26"/>
        </w:rPr>
      </w:pPr>
      <w:r>
        <w:rPr>
          <w:rFonts w:ascii="Times New Roman" w:hAnsi="Times New Roman"/>
          <w:sz w:val="26"/>
          <w:szCs w:val="26"/>
        </w:rPr>
        <w:t>Mê cung có thể được xem như một đồ thị, trong đó mỗi ô vuông là một đỉnh và các cạnh kết nối giữa các ô liền kề có trọng số bằng 1 (biểu diễn cho khoảng cách giữa các ô là đơn vị). Các bức tường trong mê cung tương ứng với các cạnh không tồn tại (hoặc có trọng số vô cùng). Thuật toán Dijkstra đóng vai trò là bộ xử lý tìm kiếm tối ưu để giúp AI xác định đường đi ngắn nhất từ điểm bắt đầu đến đích trong mê cung.</w:t>
      </w:r>
    </w:p>
    <w:p w14:paraId="5BC5B105" w14:textId="77777777" w:rsidR="00AE0BA8" w:rsidRDefault="00AE0BA8" w:rsidP="00AE0BA8">
      <w:pPr>
        <w:spacing w:line="312" w:lineRule="auto"/>
        <w:ind w:firstLine="567"/>
        <w:jc w:val="both"/>
        <w:rPr>
          <w:rFonts w:ascii="Times New Roman" w:hAnsi="Times New Roman"/>
          <w:i/>
          <w:iCs/>
          <w:sz w:val="26"/>
          <w:szCs w:val="26"/>
        </w:rPr>
      </w:pPr>
      <w:r>
        <w:rPr>
          <w:rFonts w:ascii="Times New Roman" w:hAnsi="Times New Roman"/>
          <w:i/>
          <w:iCs/>
          <w:sz w:val="26"/>
          <w:szCs w:val="26"/>
        </w:rPr>
        <w:t xml:space="preserve">Triển khai thuật toán: </w:t>
      </w:r>
    </w:p>
    <w:p w14:paraId="4A24F065" w14:textId="77777777" w:rsidR="00AE0BA8" w:rsidRDefault="00AE0BA8" w:rsidP="00AE0BA8">
      <w:pPr>
        <w:spacing w:line="312" w:lineRule="auto"/>
        <w:ind w:firstLine="567"/>
        <w:jc w:val="both"/>
        <w:rPr>
          <w:rFonts w:ascii="Times New Roman" w:hAnsi="Times New Roman"/>
          <w:sz w:val="26"/>
          <w:szCs w:val="26"/>
        </w:rPr>
      </w:pPr>
      <w:r>
        <w:rPr>
          <w:rFonts w:ascii="Times New Roman" w:hAnsi="Times New Roman"/>
          <w:sz w:val="26"/>
          <w:szCs w:val="26"/>
        </w:rPr>
        <w:lastRenderedPageBreak/>
        <w:t>Đầu tiên, đặt người chơi hoặc điểm bắt đầu tại một ô cụ thể trong mê cung (góc trái trên cùng). Sau đó, thuật toán Dijkstra sẽ được sử dụng để tìm ra đường đi ngắn nhất từ điểm bắt đầu đến đích (góc phải dưới cùng).</w:t>
      </w:r>
    </w:p>
    <w:p w14:paraId="06273BE5" w14:textId="77777777" w:rsidR="00AE0BA8" w:rsidRDefault="00AE0BA8" w:rsidP="00A9277A">
      <w:pPr>
        <w:spacing w:line="312" w:lineRule="auto"/>
        <w:ind w:firstLine="567"/>
        <w:jc w:val="both"/>
        <w:rPr>
          <w:rFonts w:ascii="Times New Roman" w:hAnsi="Times New Roman"/>
          <w:sz w:val="26"/>
          <w:szCs w:val="26"/>
        </w:rPr>
      </w:pPr>
      <w:r>
        <w:rPr>
          <w:rFonts w:ascii="Times New Roman" w:hAnsi="Times New Roman"/>
          <w:sz w:val="26"/>
          <w:szCs w:val="26"/>
        </w:rPr>
        <w:t>Khi AI tìm được đường ngắn nhất, nó sẽ điều khiển nhân vật di chuyển theo từng bước một qua các ô trong mê cung, tránh các bức tường hoặc chướng ngại vật và tìm đường thoát.</w:t>
      </w:r>
    </w:p>
    <w:p w14:paraId="0470AA3C" w14:textId="04DA89E5" w:rsidR="00002B07" w:rsidRDefault="00002B07" w:rsidP="00A9277A">
      <w:pPr>
        <w:pStyle w:val="Heading2"/>
        <w:numPr>
          <w:ilvl w:val="0"/>
          <w:numId w:val="30"/>
        </w:numPr>
        <w:tabs>
          <w:tab w:val="left" w:pos="284"/>
        </w:tabs>
        <w:spacing w:before="0" w:after="0" w:line="312" w:lineRule="auto"/>
        <w:ind w:left="0" w:firstLine="0"/>
        <w:rPr>
          <w:rFonts w:ascii="Times New Roman" w:hAnsi="Times New Roman"/>
          <w:b w:val="0"/>
          <w:bCs w:val="0"/>
          <w:sz w:val="26"/>
          <w:szCs w:val="26"/>
        </w:rPr>
      </w:pPr>
      <w:bookmarkStart w:id="21" w:name="_Toc179237823"/>
      <w:r>
        <w:rPr>
          <w:rFonts w:ascii="Times New Roman" w:hAnsi="Times New Roman"/>
          <w:sz w:val="26"/>
          <w:szCs w:val="26"/>
        </w:rPr>
        <w:t>Thiết kế mê cung và mô hình hóa trò chơi</w:t>
      </w:r>
      <w:bookmarkEnd w:id="21"/>
    </w:p>
    <w:p w14:paraId="1A6959AC" w14:textId="77777777" w:rsidR="00002B07" w:rsidRDefault="00002B07" w:rsidP="00A9277A">
      <w:pPr>
        <w:pStyle w:val="Heading3"/>
        <w:numPr>
          <w:ilvl w:val="1"/>
          <w:numId w:val="18"/>
        </w:numPr>
        <w:tabs>
          <w:tab w:val="left" w:pos="993"/>
        </w:tabs>
        <w:spacing w:before="0" w:after="0" w:line="312" w:lineRule="auto"/>
        <w:ind w:left="284" w:firstLine="283"/>
        <w:rPr>
          <w:rFonts w:ascii="Times New Roman" w:hAnsi="Times New Roman"/>
          <w:b w:val="0"/>
          <w:bCs w:val="0"/>
          <w:i/>
          <w:iCs/>
          <w:sz w:val="26"/>
          <w:szCs w:val="26"/>
        </w:rPr>
      </w:pPr>
      <w:bookmarkStart w:id="22" w:name="_Toc179052804"/>
      <w:bookmarkStart w:id="23" w:name="_Toc179237824"/>
      <w:r>
        <w:rPr>
          <w:rFonts w:ascii="Times New Roman" w:hAnsi="Times New Roman"/>
          <w:i/>
          <w:iCs/>
          <w:sz w:val="26"/>
          <w:szCs w:val="26"/>
        </w:rPr>
        <w:t>Giao diện trò chơi</w:t>
      </w:r>
      <w:bookmarkEnd w:id="22"/>
      <w:bookmarkEnd w:id="23"/>
    </w:p>
    <w:p w14:paraId="56A1E6F0" w14:textId="77777777" w:rsidR="00002B07" w:rsidRDefault="00002B07" w:rsidP="00A9277A">
      <w:pPr>
        <w:pStyle w:val="Heading4"/>
        <w:numPr>
          <w:ilvl w:val="2"/>
          <w:numId w:val="18"/>
        </w:numPr>
        <w:tabs>
          <w:tab w:val="left" w:pos="1560"/>
        </w:tabs>
        <w:spacing w:before="0" w:after="0" w:line="312" w:lineRule="auto"/>
        <w:ind w:left="567" w:firstLine="284"/>
        <w:rPr>
          <w:rFonts w:ascii="Times New Roman" w:hAnsi="Times New Roman"/>
          <w:b w:val="0"/>
          <w:bCs w:val="0"/>
          <w:i/>
          <w:iCs/>
          <w:sz w:val="26"/>
          <w:szCs w:val="26"/>
        </w:rPr>
      </w:pPr>
      <w:bookmarkStart w:id="24" w:name="_Toc179052805"/>
      <w:bookmarkStart w:id="25" w:name="_Toc179237825"/>
      <w:r>
        <w:rPr>
          <w:rFonts w:ascii="Times New Roman" w:hAnsi="Times New Roman"/>
          <w:b w:val="0"/>
          <w:bCs w:val="0"/>
          <w:i/>
          <w:iCs/>
          <w:sz w:val="26"/>
          <w:szCs w:val="26"/>
        </w:rPr>
        <w:t>Mục tiêu giao diện</w:t>
      </w:r>
      <w:bookmarkEnd w:id="24"/>
      <w:bookmarkEnd w:id="25"/>
    </w:p>
    <w:p w14:paraId="1C255BA8"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Giao diện của trò chơi thoát khỏi mê cung cần đảm bảo tính trực quan và dễ thao tác cho người chơi. Bố cục cần rõ ràng, dễ nhìn và các thành phần đồ họa phải hỗ trợ tốt cho việc trải nghiệm.</w:t>
      </w:r>
    </w:p>
    <w:p w14:paraId="603A0708" w14:textId="77777777" w:rsidR="00002B07" w:rsidRDefault="00002B07" w:rsidP="00002B07">
      <w:pPr>
        <w:pStyle w:val="Heading4"/>
        <w:numPr>
          <w:ilvl w:val="2"/>
          <w:numId w:val="18"/>
        </w:numPr>
        <w:tabs>
          <w:tab w:val="left" w:pos="1560"/>
        </w:tabs>
        <w:spacing w:before="0" w:after="0" w:line="312" w:lineRule="auto"/>
        <w:ind w:left="567" w:firstLine="284"/>
        <w:rPr>
          <w:rFonts w:ascii="Times New Roman" w:hAnsi="Times New Roman"/>
          <w:b w:val="0"/>
          <w:bCs w:val="0"/>
          <w:i/>
          <w:iCs/>
          <w:sz w:val="26"/>
          <w:szCs w:val="26"/>
        </w:rPr>
      </w:pPr>
      <w:bookmarkStart w:id="26" w:name="_Toc179052806"/>
      <w:bookmarkStart w:id="27" w:name="_Toc179237826"/>
      <w:r>
        <w:rPr>
          <w:rFonts w:ascii="Times New Roman" w:hAnsi="Times New Roman"/>
          <w:b w:val="0"/>
          <w:bCs w:val="0"/>
          <w:i/>
          <w:iCs/>
          <w:sz w:val="26"/>
          <w:szCs w:val="26"/>
        </w:rPr>
        <w:t>Chi tiết giao diện</w:t>
      </w:r>
      <w:bookmarkEnd w:id="26"/>
      <w:bookmarkEnd w:id="27"/>
    </w:p>
    <w:p w14:paraId="2D2CB74B"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Bố cục tổng thể</w:t>
      </w:r>
    </w:p>
    <w:p w14:paraId="2780759D"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Giao diện bắt đầu: Có các nút chức năng chính như: bắt đầu trò chơi, thoát trò chơi, thông tin trò chơi v.v.</w:t>
      </w:r>
    </w:p>
    <w:p w14:paraId="062CD8D0"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Khu vực mê cung: Chiếm phần lớn màn hình, nơi người chơi hoặc AI sẽ di chuyển trong mê cung để tìm đường thoát. Khu vực này sẽ được thiết kế dưới dạng lưới (grid), mỗi ô vuông trong lưới tượng trưng cho một vị trí trong mê cung. Các bức tường trong mê cung được vẽ dưới dạng các đường ngăn giữa các ô, và các khoảng trống là nơi người chơi hoặc AI có thể di chuyển.</w:t>
      </w:r>
    </w:p>
    <w:p w14:paraId="01864FB3"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Bảng thông tin: Góc bên phải màn hình có thể hiển thị các thông tin như thời gian, số bước đã thực hiện, và trạng thái của AI (ví dụ: đang tìm kiếm, đã hoàn thành).</w:t>
      </w:r>
    </w:p>
    <w:p w14:paraId="18AC38FB"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Bảng điều khiển: Người chơi có thể chọn các chức năng như "Khởi động", "Tìm đường", "Chơi lại", và "Thoát khỏi trò chơi". Nếu muốn, có thể thêm tùy chọn cho người chơi tự di chuyển trong mê cung thay vì để AI điều khiển.</w:t>
      </w:r>
    </w:p>
    <w:p w14:paraId="2212BC72" w14:textId="77777777" w:rsidR="00002B07" w:rsidRDefault="00002B07" w:rsidP="00002B07">
      <w:pPr>
        <w:pStyle w:val="Heading4"/>
        <w:numPr>
          <w:ilvl w:val="2"/>
          <w:numId w:val="18"/>
        </w:numPr>
        <w:tabs>
          <w:tab w:val="left" w:pos="1560"/>
        </w:tabs>
        <w:spacing w:before="0" w:after="0" w:line="312" w:lineRule="auto"/>
        <w:ind w:left="567" w:firstLine="284"/>
        <w:rPr>
          <w:rFonts w:ascii="Times New Roman" w:hAnsi="Times New Roman"/>
          <w:b w:val="0"/>
          <w:bCs w:val="0"/>
          <w:i/>
          <w:iCs/>
          <w:sz w:val="26"/>
          <w:szCs w:val="26"/>
        </w:rPr>
      </w:pPr>
      <w:bookmarkStart w:id="28" w:name="_Toc179052807"/>
      <w:bookmarkStart w:id="29" w:name="_Toc179237827"/>
      <w:r>
        <w:rPr>
          <w:rFonts w:ascii="Times New Roman" w:hAnsi="Times New Roman"/>
          <w:b w:val="0"/>
          <w:bCs w:val="0"/>
          <w:i/>
          <w:iCs/>
          <w:sz w:val="26"/>
          <w:szCs w:val="26"/>
        </w:rPr>
        <w:t>Ví dụ về màu sắc và đồ họa</w:t>
      </w:r>
      <w:bookmarkEnd w:id="28"/>
      <w:bookmarkEnd w:id="29"/>
    </w:p>
    <w:p w14:paraId="43D4166D"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Màu sắc:</w:t>
      </w:r>
    </w:p>
    <w:p w14:paraId="3A6D2DD9"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Các bức tường mê cung được tô màu đen hoặc xám đậm, trong khi các đường đi có thể có màu sáng hơn (như trắng hoặc xanh nhạt) để người chơi dễ phân biệt.</w:t>
      </w:r>
    </w:p>
    <w:p w14:paraId="0984C2B0"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Người chơi (hoặc AI) có thể được đại diện bởi một biểu tượng hoặc hình ảnh (chẳng hạn như một nhân vật nhỏ hoặc một khối màu đỏ).</w:t>
      </w:r>
    </w:p>
    <w:p w14:paraId="452DA025"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Điểm xuất phát và điểm đích được đánh dấu bằng các màu đặc trưng, chẳng hạn như màu xanh cho điểm xuất phát và màu vàng hoặc cam cho điểm đích.</w:t>
      </w:r>
    </w:p>
    <w:p w14:paraId="02658CDA"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Hiệu ứng đồ họa:</w:t>
      </w:r>
    </w:p>
    <w:p w14:paraId="0CD93FC5"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Khi AI hoặc người chơi di chuyển qua mê cung, đường đi có thể được đánh dấu lại (ví dụ: bằng cách thay đổi màu sắc của các ô mà nhân vật đã đi qua).</w:t>
      </w:r>
    </w:p>
    <w:p w14:paraId="0570215E"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lastRenderedPageBreak/>
        <w:t>Khi AI tìm thấy đường thoát, một hiệu ứng hoặc âm thanh có thể được kích hoạt để báo hiệu sự thành công.</w:t>
      </w:r>
    </w:p>
    <w:p w14:paraId="39BCD17B" w14:textId="77777777" w:rsidR="00002B07" w:rsidRDefault="00002B07" w:rsidP="00002B07">
      <w:pPr>
        <w:pStyle w:val="Heading3"/>
        <w:numPr>
          <w:ilvl w:val="1"/>
          <w:numId w:val="18"/>
        </w:numPr>
        <w:tabs>
          <w:tab w:val="left" w:pos="993"/>
        </w:tabs>
        <w:spacing w:before="0" w:after="0" w:line="312" w:lineRule="auto"/>
        <w:ind w:left="284" w:firstLine="283"/>
        <w:rPr>
          <w:rFonts w:ascii="Times New Roman" w:hAnsi="Times New Roman"/>
          <w:i/>
          <w:iCs/>
          <w:sz w:val="26"/>
          <w:szCs w:val="26"/>
        </w:rPr>
      </w:pPr>
      <w:bookmarkStart w:id="30" w:name="_Toc179052808"/>
      <w:bookmarkStart w:id="31" w:name="_Toc179237828"/>
      <w:r>
        <w:rPr>
          <w:rFonts w:ascii="Times New Roman" w:hAnsi="Times New Roman"/>
          <w:i/>
          <w:iCs/>
          <w:sz w:val="26"/>
          <w:szCs w:val="26"/>
        </w:rPr>
        <w:t>Thiết kế mê cung</w:t>
      </w:r>
      <w:bookmarkEnd w:id="30"/>
      <w:bookmarkEnd w:id="31"/>
    </w:p>
    <w:p w14:paraId="1BBD2B10"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 xml:space="preserve">Cấu trúc mê cung: </w:t>
      </w:r>
    </w:p>
    <w:p w14:paraId="4329CD6B"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Mê cung sẽ được mô phỏng dưới dạng một ma trận lưới hai chiều (2D grid), trong đó các ô vuông tượng trưng cho các vị trí mà người chơi có thể di chuyển, và các cạnh ngăn cách các ô là các bức tường.</w:t>
      </w:r>
    </w:p>
    <w:p w14:paraId="35BA5C16"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Kích thước mê cung có thể thay đổi tùy vào mức độ khó, ví dụ như mê cung nhỏ 5x5 hoặc mê cung lớn hơn 10x10 hay 20x20. Điều này sẽ tăng độ thử thách cho AI và người chơi.</w:t>
      </w:r>
    </w:p>
    <w:p w14:paraId="496B8624"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Thuật toán tạo mê cung</w:t>
      </w:r>
    </w:p>
    <w:p w14:paraId="3D05FE3A"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Để thiết kế một mê cung ngẫu nhiên, sản phẩm này sử dụng một (class - Maze) để tạo mê cung bằng một trong các thuật toán như Recursive Backtracking, Kruskal's Algorithm, hoặc Prim's Algorithm v.v để tạo, cụ thể sử dụng thuật toán DFS với Backtracking để tạo ra mê cung ngẫu nhiên, đồng thời có tích hợp thêm các thành phần như phần thưởng, chướng ngại vật, và hiển thị mê cung thông qua thư viện pygame. Các thuật toán này sẽ tạo ra mê cung đảm bảo rằng có ít nhất một đường thoát từ điểm bắt đầu đến điểm đích.</w:t>
      </w:r>
    </w:p>
    <w:p w14:paraId="29F6C72C"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Mê cung ngẫu nhiên: Trong trò chơi, mỗi lần chơi có thể tạo ra một mê cung khác nhau dựa trên thuật toán ngẫu nhiên, điều này đảm bảo rằng AI phải giải quyết các thử thách mới mỗi lần chạy.</w:t>
      </w:r>
    </w:p>
    <w:p w14:paraId="7B439D20"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Kiểm soát mức độ khó:</w:t>
      </w:r>
    </w:p>
    <w:p w14:paraId="6BEFD307"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Để tăng mức độ thử thách, các yếu tố như số lượng bức tường, chướng ngại vật, độ phức tạp của đường đi, và kích thước mê cung có thể được tùy chỉnh. Mê cung càng lớn và càng nhiều bức tường thì AI càng cần phải xử lý nhiều hơn để tìm đường thoát.</w:t>
      </w:r>
    </w:p>
    <w:p w14:paraId="6A7F9DDD" w14:textId="77777777" w:rsidR="00002B07" w:rsidRDefault="00002B07" w:rsidP="00002B07">
      <w:pPr>
        <w:pStyle w:val="Heading3"/>
        <w:numPr>
          <w:ilvl w:val="1"/>
          <w:numId w:val="18"/>
        </w:numPr>
        <w:tabs>
          <w:tab w:val="left" w:pos="993"/>
        </w:tabs>
        <w:spacing w:before="0" w:after="0" w:line="312" w:lineRule="auto"/>
        <w:ind w:left="284" w:firstLine="283"/>
        <w:rPr>
          <w:rFonts w:ascii="Times New Roman" w:hAnsi="Times New Roman"/>
          <w:i/>
          <w:iCs/>
          <w:sz w:val="26"/>
          <w:szCs w:val="26"/>
        </w:rPr>
      </w:pPr>
      <w:bookmarkStart w:id="32" w:name="_Toc179052809"/>
      <w:bookmarkStart w:id="33" w:name="_Toc179237829"/>
      <w:r>
        <w:rPr>
          <w:rFonts w:ascii="Times New Roman" w:hAnsi="Times New Roman"/>
          <w:i/>
          <w:iCs/>
          <w:sz w:val="26"/>
          <w:szCs w:val="26"/>
        </w:rPr>
        <w:t>Mô hình hóa trò chơi</w:t>
      </w:r>
      <w:bookmarkEnd w:id="32"/>
      <w:bookmarkEnd w:id="33"/>
    </w:p>
    <w:p w14:paraId="3CD81DE6" w14:textId="77777777" w:rsidR="00002B07" w:rsidRDefault="00002B07" w:rsidP="00002B07">
      <w:pPr>
        <w:spacing w:line="312" w:lineRule="auto"/>
        <w:ind w:firstLine="567"/>
        <w:jc w:val="both"/>
        <w:rPr>
          <w:rFonts w:ascii="Times New Roman" w:hAnsi="Times New Roman"/>
          <w:b/>
          <w:bCs/>
          <w:i/>
          <w:iCs/>
          <w:sz w:val="26"/>
          <w:szCs w:val="26"/>
        </w:rPr>
      </w:pPr>
      <w:r>
        <w:rPr>
          <w:rFonts w:ascii="Times New Roman" w:hAnsi="Times New Roman"/>
          <w:b/>
          <w:bCs/>
          <w:i/>
          <w:iCs/>
          <w:sz w:val="26"/>
          <w:szCs w:val="26"/>
        </w:rPr>
        <w:t>Mô hình di chuyển trong mê cung:</w:t>
      </w:r>
    </w:p>
    <w:p w14:paraId="49FFC8A3"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Điểm bắt đầu và điểm kết thúc:</w:t>
      </w:r>
    </w:p>
    <w:p w14:paraId="74C0E503"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Người chơi hoặc AI sẽ bắt đầu tại một vị trí cố định cụ thể là góc trên cùng bên trái của mê cung được tô một màu cụ thể khi bắt đầu sẽ trở thành một icon nhân vật người chơi tường minh. Mục tiêu là tìm đường đến đích, vị trí đặt tại góc dưới cùng bên phải của mê cung nơi mà có phần thưởng chính của trò chơi.</w:t>
      </w:r>
    </w:p>
    <w:p w14:paraId="271E8F17"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Di chuyển:</w:t>
      </w:r>
    </w:p>
    <w:p w14:paraId="5A642784"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 xml:space="preserve">Mỗi bước di chuyển được giới hạn trong bốn hướng (lên, xuống, trái, phải), tương tự như cách thức di chuyển trong ma trận lưới, được kích hoạt bằng các dấu mũi </w:t>
      </w:r>
      <w:r>
        <w:rPr>
          <w:rFonts w:ascii="Times New Roman" w:hAnsi="Times New Roman"/>
          <w:sz w:val="26"/>
          <w:szCs w:val="26"/>
        </w:rPr>
        <w:lastRenderedPageBreak/>
        <w:t>tên điều hướng trên bàn phím. AI sẽ quyết định các bước di chuyển dựa trên thuật toán Dijkstra để tối ưu hóa đường đi ngắn nhất từ điểm bắt đầu đến đích.</w:t>
      </w:r>
    </w:p>
    <w:p w14:paraId="4F4CDBB4" w14:textId="77777777" w:rsidR="00002B07" w:rsidRDefault="00002B07" w:rsidP="00002B07">
      <w:pPr>
        <w:spacing w:line="312" w:lineRule="auto"/>
        <w:ind w:firstLine="567"/>
        <w:jc w:val="both"/>
        <w:rPr>
          <w:rFonts w:ascii="Times New Roman" w:hAnsi="Times New Roman"/>
          <w:b/>
          <w:bCs/>
          <w:i/>
          <w:iCs/>
          <w:sz w:val="26"/>
          <w:szCs w:val="26"/>
        </w:rPr>
      </w:pPr>
      <w:r>
        <w:rPr>
          <w:rFonts w:ascii="Times New Roman" w:hAnsi="Times New Roman"/>
          <w:b/>
          <w:bCs/>
          <w:i/>
          <w:iCs/>
          <w:sz w:val="26"/>
          <w:szCs w:val="26"/>
        </w:rPr>
        <w:t>Hành vi của AI:</w:t>
      </w:r>
    </w:p>
    <w:p w14:paraId="52955FAE"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Áp dụng thuật toán Dijkstra:</w:t>
      </w:r>
    </w:p>
    <w:p w14:paraId="47848781"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AI sẽ liên tục tính toán đường đi ngắn nhất từ vị trí hiện tại đến điểm đích. Nó sẽ tránh các bức tường và di chuyển theo lộ trình được xác định trước cho đến khi tìm thấy đích.</w:t>
      </w:r>
    </w:p>
    <w:p w14:paraId="424F2BEA"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Cập nhật và xử lý thời gian thực:</w:t>
      </w:r>
    </w:p>
    <w:p w14:paraId="725497DB"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Trong trường hợp thay đổi trò chơi mới trong mê cung (ví dụ, người chơi nhấn vào “Reset Maze” một số bức tường có thể bị thay đổi hoặc di chuyển), AI sẽ phải cập nhật lại tính toán của mình và điều chỉnh hướng đi.</w:t>
      </w:r>
    </w:p>
    <w:p w14:paraId="3252A352"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Tùy chọn điều khiển thủ công:</w:t>
      </w:r>
    </w:p>
    <w:p w14:paraId="275056E2"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Trò chơi cũng có thể cung cấp tùy chọn cho người chơi tự di chuyển trong mê cung thay vì để AI điều khiển. Điều này giúp trò chơi có tính tương tác cao hơn, và người chơi có thể tự thử thách mình để tìm đường thoát.</w:t>
      </w:r>
    </w:p>
    <w:p w14:paraId="5021EAA0" w14:textId="77777777" w:rsidR="00002B07" w:rsidRDefault="00002B07" w:rsidP="00002B07">
      <w:pPr>
        <w:numPr>
          <w:ilvl w:val="0"/>
          <w:numId w:val="19"/>
        </w:numPr>
        <w:tabs>
          <w:tab w:val="left" w:pos="993"/>
        </w:tabs>
        <w:spacing w:line="312" w:lineRule="auto"/>
        <w:jc w:val="both"/>
        <w:rPr>
          <w:rFonts w:ascii="Times New Roman" w:hAnsi="Times New Roman"/>
          <w:i/>
          <w:iCs/>
          <w:sz w:val="26"/>
          <w:szCs w:val="26"/>
        </w:rPr>
      </w:pPr>
      <w:r>
        <w:rPr>
          <w:rFonts w:ascii="Times New Roman" w:hAnsi="Times New Roman"/>
          <w:i/>
          <w:iCs/>
          <w:sz w:val="26"/>
          <w:szCs w:val="26"/>
        </w:rPr>
        <w:t>Tùy chỉnh và mở rộng trò chơi.</w:t>
      </w:r>
    </w:p>
    <w:p w14:paraId="4032E3C0"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Đây là chức năng mở năng mở rộng trò chơi yêu cầu lập trình viên phải sáng tạo thêm cho chức năng này</w:t>
      </w:r>
    </w:p>
    <w:p w14:paraId="7B581E9A"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i/>
          <w:iCs/>
          <w:sz w:val="26"/>
          <w:szCs w:val="26"/>
        </w:rPr>
        <w:t>Mức độ khó:</w:t>
      </w:r>
      <w:r>
        <w:rPr>
          <w:rFonts w:ascii="Times New Roman" w:hAnsi="Times New Roman"/>
          <w:sz w:val="26"/>
          <w:szCs w:val="26"/>
        </w:rPr>
        <w:t xml:space="preserve"> Người chơi có thể tùy chỉnh mức độ khó của mê cung trước khi bắt đầu. Mức độ khó cao hơn có thể bao gồm mê cung lớn hơn, nhiều bức tường hơn, và các đường đi phức tạp hơn.</w:t>
      </w:r>
    </w:p>
    <w:p w14:paraId="7E9B02B0"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Các chế độ chơi:</w:t>
      </w:r>
    </w:p>
    <w:p w14:paraId="1BC306D0"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Chế độ tự do (Player Play): Người chơi tự điều khiển và tìm cách thoát khỏi mê cung mà không cần sự trợ giúp của AI.</w:t>
      </w:r>
    </w:p>
    <w:p w14:paraId="23E90A31"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Chế độ AI (AI Play) : AI sẽ tự động tìm đường đi và người chơi có thể quan sát quá trình trò chơi.</w:t>
      </w:r>
    </w:p>
    <w:p w14:paraId="3E38CF38" w14:textId="77777777" w:rsidR="00002B07" w:rsidRDefault="00002B07" w:rsidP="00A9277A">
      <w:pPr>
        <w:spacing w:line="312" w:lineRule="auto"/>
        <w:ind w:firstLine="567"/>
        <w:jc w:val="both"/>
        <w:rPr>
          <w:rFonts w:ascii="Times New Roman" w:hAnsi="Times New Roman"/>
          <w:sz w:val="26"/>
          <w:szCs w:val="26"/>
        </w:rPr>
      </w:pPr>
      <w:r>
        <w:rPr>
          <w:rFonts w:ascii="Times New Roman" w:hAnsi="Times New Roman"/>
          <w:sz w:val="26"/>
          <w:szCs w:val="26"/>
        </w:rPr>
        <w:t>Chế độ thử thách (phát triển trong tương lai): Người chơi và AI thi đấu xem ai tìm ra đường đi ngắn nhất nhanh hơn.</w:t>
      </w:r>
    </w:p>
    <w:p w14:paraId="247273E2" w14:textId="77777777" w:rsidR="00002B07" w:rsidRDefault="00002B07" w:rsidP="00A9277A">
      <w:pPr>
        <w:spacing w:line="312" w:lineRule="auto"/>
        <w:ind w:firstLine="567"/>
        <w:jc w:val="both"/>
        <w:rPr>
          <w:rFonts w:ascii="Times New Roman" w:hAnsi="Times New Roman"/>
          <w:sz w:val="26"/>
          <w:szCs w:val="26"/>
        </w:rPr>
      </w:pPr>
      <w:r>
        <w:rPr>
          <w:rFonts w:ascii="Times New Roman" w:hAnsi="Times New Roman"/>
          <w:sz w:val="26"/>
          <w:szCs w:val="26"/>
        </w:rPr>
        <w:t>Phát triển thêm: Có thể mở rộng trò chơi bằng cách thêm các tính năng mới như chướng ngại vật di chuyển, thời gian giới hạn, hoặc thêm các yếu tố thưởng phạt (ví dụ, điểm cộng nếu đi đúng đường, điểm trừ nếu gặp phải bẫy).</w:t>
      </w:r>
    </w:p>
    <w:p w14:paraId="532E9B0F" w14:textId="002114D9" w:rsidR="00002B07" w:rsidRPr="00002B07" w:rsidRDefault="00002B07" w:rsidP="00A9277A">
      <w:pPr>
        <w:pStyle w:val="Heading2"/>
        <w:numPr>
          <w:ilvl w:val="0"/>
          <w:numId w:val="33"/>
        </w:numPr>
        <w:tabs>
          <w:tab w:val="left" w:pos="284"/>
        </w:tabs>
        <w:spacing w:before="0" w:after="0" w:line="312" w:lineRule="auto"/>
        <w:ind w:left="0" w:firstLine="0"/>
        <w:rPr>
          <w:rFonts w:ascii="Times New Roman" w:hAnsi="Times New Roman"/>
          <w:b w:val="0"/>
          <w:bCs w:val="0"/>
          <w:sz w:val="26"/>
          <w:szCs w:val="26"/>
        </w:rPr>
      </w:pPr>
      <w:bookmarkStart w:id="34" w:name="_Toc179237830"/>
      <w:r>
        <w:rPr>
          <w:rFonts w:ascii="Times New Roman" w:hAnsi="Times New Roman"/>
          <w:sz w:val="26"/>
          <w:szCs w:val="26"/>
        </w:rPr>
        <w:t>Phân tích hoạt động trò chơi</w:t>
      </w:r>
      <w:bookmarkEnd w:id="34"/>
    </w:p>
    <w:p w14:paraId="3DBEC8DD" w14:textId="77777777" w:rsidR="00002B07" w:rsidRDefault="00002B07" w:rsidP="00A9277A">
      <w:pPr>
        <w:pStyle w:val="Heading3"/>
        <w:numPr>
          <w:ilvl w:val="1"/>
          <w:numId w:val="20"/>
        </w:numPr>
        <w:tabs>
          <w:tab w:val="left" w:pos="993"/>
        </w:tabs>
        <w:spacing w:before="0" w:after="0" w:line="312" w:lineRule="auto"/>
        <w:ind w:left="284" w:firstLine="283"/>
        <w:rPr>
          <w:rFonts w:ascii="Times New Roman" w:hAnsi="Times New Roman"/>
          <w:b w:val="0"/>
          <w:bCs w:val="0"/>
          <w:i/>
          <w:iCs/>
          <w:sz w:val="26"/>
          <w:szCs w:val="26"/>
        </w:rPr>
      </w:pPr>
      <w:bookmarkStart w:id="35" w:name="_Toc179237831"/>
      <w:r>
        <w:rPr>
          <w:rFonts w:ascii="Times New Roman" w:hAnsi="Times New Roman"/>
          <w:i/>
          <w:iCs/>
          <w:sz w:val="26"/>
          <w:szCs w:val="26"/>
        </w:rPr>
        <w:t>Cơ chế hoạt động tổng quát</w:t>
      </w:r>
      <w:bookmarkEnd w:id="35"/>
    </w:p>
    <w:p w14:paraId="5B2C8F57"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 xml:space="preserve">Mục tiêu của trò chơi: </w:t>
      </w:r>
    </w:p>
    <w:p w14:paraId="5783DA44"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 xml:space="preserve">Trò chơi được thiết kế để thử thách AI (hoặc người chơi) tìm đường thoát khỏi mê cung trong thời gian ngắn nhất. Hoạt động của trò chơi xoay quanh việc sử dụng </w:t>
      </w:r>
      <w:r>
        <w:rPr>
          <w:rFonts w:ascii="Times New Roman" w:hAnsi="Times New Roman"/>
          <w:sz w:val="26"/>
          <w:szCs w:val="26"/>
        </w:rPr>
        <w:lastRenderedPageBreak/>
        <w:t>thuật toán Dijkstra để tính toán và đưa ra lộ trình ngắn nhất từ điểm xuất phát đến điểm kết thúc trong mê cung.</w:t>
      </w:r>
    </w:p>
    <w:p w14:paraId="78593E7D"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Các thành phần chính của trò chơi:</w:t>
      </w:r>
    </w:p>
    <w:p w14:paraId="12BF2ECF"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Người chơi/AI: Người chơi có thể tự điều khiển nhân vật hoặc cho phép AI tự động điều khiển. Trong trường hợp AI điều khiển, thuật toán Dijkstra sẽ được sử dụng để xác định đường đi tối ưu.</w:t>
      </w:r>
    </w:p>
    <w:p w14:paraId="4B73762B"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Mê cung: Mê cung là không gian giới hạn cho nhân vật di chuyển, với các bức tường ngăn chặn và lối đi mở ra. Mê cung có cấu trúc ngẫu nhiên, tạo ra sự thay đổi và thách thức mới cho mỗi lần chơi.</w:t>
      </w:r>
    </w:p>
    <w:p w14:paraId="27892797"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Điểm xuất phát và điểm đích: Mỗi màn chơi đều có một điểm bắt đầu và điểm kết thúc cố định. Nhiệm vụ của AI là tìm đường ngắn nhất giữa hai điểm này thông qua các lối đi trong mê cung.</w:t>
      </w:r>
    </w:p>
    <w:p w14:paraId="53C088C5" w14:textId="77777777" w:rsidR="00002B07" w:rsidRDefault="00002B07" w:rsidP="00002B07">
      <w:pPr>
        <w:pStyle w:val="Heading3"/>
        <w:numPr>
          <w:ilvl w:val="1"/>
          <w:numId w:val="20"/>
        </w:numPr>
        <w:tabs>
          <w:tab w:val="left" w:pos="993"/>
        </w:tabs>
        <w:spacing w:before="0" w:after="0" w:line="312" w:lineRule="auto"/>
        <w:ind w:left="284" w:firstLine="283"/>
        <w:rPr>
          <w:rFonts w:ascii="Times New Roman" w:hAnsi="Times New Roman"/>
          <w:b w:val="0"/>
          <w:bCs w:val="0"/>
          <w:i/>
          <w:iCs/>
          <w:sz w:val="26"/>
          <w:szCs w:val="26"/>
        </w:rPr>
      </w:pPr>
      <w:bookmarkStart w:id="36" w:name="_Toc179237832"/>
      <w:r>
        <w:rPr>
          <w:rFonts w:ascii="Times New Roman" w:hAnsi="Times New Roman"/>
          <w:i/>
          <w:iCs/>
          <w:sz w:val="26"/>
          <w:szCs w:val="26"/>
        </w:rPr>
        <w:t>Phân tích quá trình AI giải quyết bài toán tìm đường</w:t>
      </w:r>
      <w:bookmarkEnd w:id="36"/>
    </w:p>
    <w:p w14:paraId="1C4BE142"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Quá trình tìm đường của AI:</w:t>
      </w:r>
    </w:p>
    <w:p w14:paraId="260D65D6" w14:textId="77777777" w:rsidR="00002B07" w:rsidRDefault="00002B07" w:rsidP="00002B07">
      <w:pPr>
        <w:numPr>
          <w:ilvl w:val="0"/>
          <w:numId w:val="21"/>
        </w:numPr>
        <w:tabs>
          <w:tab w:val="left" w:pos="993"/>
        </w:tabs>
        <w:spacing w:line="312" w:lineRule="auto"/>
        <w:ind w:left="284" w:firstLine="284"/>
        <w:jc w:val="both"/>
        <w:rPr>
          <w:rFonts w:ascii="Times New Roman" w:hAnsi="Times New Roman"/>
          <w:sz w:val="26"/>
          <w:szCs w:val="26"/>
        </w:rPr>
      </w:pPr>
      <w:r>
        <w:rPr>
          <w:rFonts w:ascii="Times New Roman" w:hAnsi="Times New Roman"/>
          <w:sz w:val="26"/>
          <w:szCs w:val="26"/>
        </w:rPr>
        <w:t xml:space="preserve"> Khởi tạo mê cung và vị trí bắt đầu:</w:t>
      </w:r>
    </w:p>
    <w:p w14:paraId="6B0899CE"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Khi trò chơi bắt đầu, một mê cung mới được khởi tạo với cấu trúc ngẫu nhiên, bao gồm các bức tường và đường đi. Vị trí bắt đầu của nhân vật AI được xác định (ví dụ, góc trên bên trái) và điểm đích được đặt ở một vị trí khác (thường là góc dưới bên phải hoặc một vị trí ngẫu nhiên).</w:t>
      </w:r>
    </w:p>
    <w:p w14:paraId="44017696" w14:textId="77777777" w:rsidR="00002B07" w:rsidRDefault="00002B07" w:rsidP="00002B07">
      <w:pPr>
        <w:numPr>
          <w:ilvl w:val="0"/>
          <w:numId w:val="21"/>
        </w:numPr>
        <w:tabs>
          <w:tab w:val="left" w:pos="993"/>
        </w:tabs>
        <w:spacing w:line="312" w:lineRule="auto"/>
        <w:ind w:left="284" w:firstLine="283"/>
        <w:jc w:val="both"/>
        <w:rPr>
          <w:rFonts w:ascii="Times New Roman" w:hAnsi="Times New Roman"/>
          <w:sz w:val="26"/>
          <w:szCs w:val="26"/>
        </w:rPr>
      </w:pPr>
      <w:r>
        <w:rPr>
          <w:rFonts w:ascii="Times New Roman" w:hAnsi="Times New Roman"/>
          <w:sz w:val="26"/>
          <w:szCs w:val="26"/>
        </w:rPr>
        <w:t>Thuật toán Dijkstra:</w:t>
      </w:r>
    </w:p>
    <w:p w14:paraId="072F30FC"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AI sử dụng thuật toán Dijkstra để xác định lộ trình ngắn nhất từ vị trí hiện tại đến điểm đích. Quá trình này bao gồm:</w:t>
      </w:r>
    </w:p>
    <w:p w14:paraId="3876FAE1"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Tạo đồ thị từ mê cung: Mê cung được mô phỏng thành một đồ thị, trong đó mỗi ô vuông là một đỉnh, và các cạnh đại diện cho các lối đi giữa các ô.</w:t>
      </w:r>
    </w:p>
    <w:p w14:paraId="47836094"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hint="eastAsia"/>
          <w:sz w:val="26"/>
          <w:szCs w:val="26"/>
        </w:rPr>
        <w:t>Á</w:t>
      </w:r>
      <w:r>
        <w:rPr>
          <w:rFonts w:ascii="Times New Roman" w:hAnsi="Times New Roman"/>
          <w:sz w:val="26"/>
          <w:szCs w:val="26"/>
        </w:rPr>
        <w:t>p dụng thuật toán: Thuật toán Dijkstra được áp dụng để tìm đường ngắn nhất bằng cách duyệt qua tất cả các lối đi có thể từ điểm xuất phát, đồng thời lưu lại lộ trình có tổng chi phí thấp nhất đến điểm đích.</w:t>
      </w:r>
    </w:p>
    <w:p w14:paraId="161CFB9D"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Cập nhật lộ trình: Sau khi thuật toán hoàn tất, AI có thể di chuyển theo lộ trình ngắn nhất đã tính toán được.</w:t>
      </w:r>
    </w:p>
    <w:p w14:paraId="70ED7473" w14:textId="77777777" w:rsidR="00002B07" w:rsidRDefault="00002B07" w:rsidP="00002B07">
      <w:pPr>
        <w:spacing w:line="312" w:lineRule="auto"/>
        <w:ind w:firstLine="567"/>
        <w:jc w:val="both"/>
        <w:rPr>
          <w:rFonts w:ascii="Times New Roman" w:hAnsi="Times New Roman"/>
          <w:i/>
          <w:iCs/>
          <w:sz w:val="26"/>
          <w:szCs w:val="26"/>
        </w:rPr>
      </w:pPr>
      <w:r>
        <w:rPr>
          <w:rFonts w:ascii="Times New Roman" w:hAnsi="Times New Roman"/>
          <w:i/>
          <w:iCs/>
          <w:sz w:val="26"/>
          <w:szCs w:val="26"/>
        </w:rPr>
        <w:t>Quá trình di chuyển của AI:</w:t>
      </w:r>
    </w:p>
    <w:p w14:paraId="60994561"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Sau khi xác định được đường đi, AI sẽ di chuyển từ ô này sang ô khác theo lộ trình đã được xác định. Mỗi lần di chuyển, AI sẽ cập nhật vị trí của mình và kiểm tra xem đã đến đích chưa.</w:t>
      </w:r>
    </w:p>
    <w:p w14:paraId="73077FC3" w14:textId="77777777" w:rsidR="00002B07" w:rsidRDefault="00002B07" w:rsidP="00002B07">
      <w:pPr>
        <w:spacing w:line="312" w:lineRule="auto"/>
        <w:ind w:firstLine="567"/>
        <w:jc w:val="both"/>
        <w:rPr>
          <w:rFonts w:ascii="Times New Roman" w:hAnsi="Times New Roman"/>
          <w:sz w:val="26"/>
          <w:szCs w:val="26"/>
        </w:rPr>
      </w:pPr>
      <w:r>
        <w:rPr>
          <w:rFonts w:ascii="Times New Roman" w:hAnsi="Times New Roman"/>
          <w:sz w:val="26"/>
          <w:szCs w:val="26"/>
        </w:rPr>
        <w:t>Tối ưu hóa đường đi: Nếu có các cập nhật trong mê cung (ví dụ: các bức tường bị thay đổi hoặc di chuyển), AI sẽ cần phải tính toán lại lộ trình để đảm bảo luôn đi theo đường ngắn nhất.</w:t>
      </w:r>
    </w:p>
    <w:p w14:paraId="16802FCE" w14:textId="77777777" w:rsidR="00BB3F68" w:rsidRDefault="00BB3F68" w:rsidP="00BB3F68">
      <w:pPr>
        <w:pStyle w:val="Heading2"/>
        <w:numPr>
          <w:ilvl w:val="0"/>
          <w:numId w:val="22"/>
        </w:numPr>
        <w:tabs>
          <w:tab w:val="left" w:pos="284"/>
        </w:tabs>
        <w:spacing w:before="0" w:after="0" w:line="312" w:lineRule="auto"/>
        <w:ind w:left="0" w:firstLine="0"/>
        <w:rPr>
          <w:rFonts w:ascii="Times New Roman" w:hAnsi="Times New Roman"/>
          <w:b w:val="0"/>
          <w:bCs w:val="0"/>
          <w:sz w:val="26"/>
          <w:szCs w:val="26"/>
        </w:rPr>
      </w:pPr>
      <w:bookmarkStart w:id="37" w:name="_Toc179052813"/>
      <w:bookmarkStart w:id="38" w:name="_Toc179237833"/>
      <w:r>
        <w:rPr>
          <w:rFonts w:ascii="Times New Roman" w:hAnsi="Times New Roman"/>
          <w:sz w:val="26"/>
          <w:szCs w:val="26"/>
        </w:rPr>
        <w:lastRenderedPageBreak/>
        <w:t>Đánh giá ưu và nhược điểm của hệ thống</w:t>
      </w:r>
      <w:bookmarkEnd w:id="37"/>
      <w:bookmarkEnd w:id="38"/>
    </w:p>
    <w:p w14:paraId="4EB6C0E2" w14:textId="77777777" w:rsidR="00BB3F68" w:rsidRDefault="00BB3F68" w:rsidP="00BB3F68">
      <w:pPr>
        <w:pStyle w:val="Heading3"/>
        <w:numPr>
          <w:ilvl w:val="1"/>
          <w:numId w:val="22"/>
        </w:numPr>
        <w:tabs>
          <w:tab w:val="left" w:pos="993"/>
        </w:tabs>
        <w:spacing w:before="0" w:after="0" w:line="312" w:lineRule="auto"/>
        <w:ind w:left="284" w:firstLine="283"/>
        <w:rPr>
          <w:rFonts w:ascii="Times New Roman" w:hAnsi="Times New Roman"/>
          <w:b w:val="0"/>
          <w:bCs w:val="0"/>
          <w:i/>
          <w:iCs/>
          <w:sz w:val="26"/>
          <w:szCs w:val="26"/>
        </w:rPr>
      </w:pPr>
      <w:r>
        <w:rPr>
          <w:rFonts w:ascii="Times New Roman" w:hAnsi="Times New Roman"/>
          <w:i/>
          <w:iCs/>
          <w:sz w:val="26"/>
          <w:szCs w:val="26"/>
        </w:rPr>
        <w:t xml:space="preserve"> </w:t>
      </w:r>
      <w:bookmarkStart w:id="39" w:name="_Toc179052814"/>
      <w:bookmarkStart w:id="40" w:name="_Toc179237834"/>
      <w:r>
        <w:rPr>
          <w:rFonts w:ascii="Times New Roman" w:hAnsi="Times New Roman"/>
          <w:i/>
          <w:iCs/>
          <w:sz w:val="26"/>
          <w:szCs w:val="26"/>
        </w:rPr>
        <w:t>Đánh giá hiệu suất của trò chơi</w:t>
      </w:r>
      <w:bookmarkEnd w:id="39"/>
      <w:bookmarkEnd w:id="40"/>
    </w:p>
    <w:p w14:paraId="54129024" w14:textId="77777777" w:rsidR="00BB3F68" w:rsidRDefault="00BB3F68" w:rsidP="00BB3F68">
      <w:pPr>
        <w:spacing w:line="312" w:lineRule="auto"/>
        <w:ind w:firstLine="567"/>
        <w:jc w:val="both"/>
        <w:rPr>
          <w:rFonts w:ascii="Times New Roman" w:hAnsi="Times New Roman"/>
          <w:b/>
          <w:bCs/>
          <w:i/>
          <w:iCs/>
          <w:sz w:val="26"/>
          <w:szCs w:val="26"/>
        </w:rPr>
      </w:pPr>
      <w:r>
        <w:rPr>
          <w:rFonts w:ascii="Times New Roman" w:hAnsi="Times New Roman"/>
          <w:b/>
          <w:bCs/>
          <w:i/>
          <w:iCs/>
          <w:sz w:val="26"/>
          <w:szCs w:val="26"/>
        </w:rPr>
        <w:t>Hiệu quả của thuật toán Dijkstra:</w:t>
      </w:r>
    </w:p>
    <w:p w14:paraId="6730A073" w14:textId="77777777" w:rsidR="00BB3F68" w:rsidRDefault="00BB3F68" w:rsidP="00BB3F68">
      <w:pPr>
        <w:spacing w:line="312" w:lineRule="auto"/>
        <w:ind w:firstLine="567"/>
        <w:jc w:val="both"/>
        <w:rPr>
          <w:rFonts w:ascii="Times New Roman" w:hAnsi="Times New Roman"/>
          <w:i/>
          <w:iCs/>
          <w:sz w:val="26"/>
          <w:szCs w:val="26"/>
        </w:rPr>
      </w:pPr>
      <w:r>
        <w:rPr>
          <w:rFonts w:ascii="Times New Roman" w:hAnsi="Times New Roman"/>
          <w:i/>
          <w:iCs/>
          <w:sz w:val="26"/>
          <w:szCs w:val="26"/>
        </w:rPr>
        <w:t>Ưu điểm:</w:t>
      </w:r>
    </w:p>
    <w:p w14:paraId="4F8840C8" w14:textId="77777777" w:rsidR="00BB3F68" w:rsidRDefault="00BB3F68" w:rsidP="00BB3F68">
      <w:pPr>
        <w:spacing w:line="312" w:lineRule="auto"/>
        <w:ind w:firstLine="567"/>
        <w:jc w:val="both"/>
        <w:rPr>
          <w:rFonts w:ascii="Times New Roman" w:hAnsi="Times New Roman"/>
          <w:sz w:val="26"/>
          <w:szCs w:val="26"/>
        </w:rPr>
      </w:pPr>
      <w:r>
        <w:rPr>
          <w:rFonts w:ascii="Times New Roman" w:hAnsi="Times New Roman"/>
          <w:sz w:val="26"/>
          <w:szCs w:val="26"/>
        </w:rPr>
        <w:t>Thuật toán Dijkstra luôn đảm bảo tìm ra lộ trình ngắn nhất, không bỏ sót bất kỳ lối đi nào khả thi. Điều này làm cho AI có thể nhanh chóng xác định được đường thoát khỏi mê cung một cách tối ưu nhất.</w:t>
      </w:r>
    </w:p>
    <w:p w14:paraId="392A0CCD" w14:textId="77777777" w:rsidR="00BB3F68" w:rsidRDefault="00BB3F68" w:rsidP="00BB3F68">
      <w:pPr>
        <w:spacing w:line="312" w:lineRule="auto"/>
        <w:ind w:firstLine="567"/>
        <w:jc w:val="both"/>
        <w:rPr>
          <w:rFonts w:ascii="Times New Roman" w:hAnsi="Times New Roman"/>
          <w:sz w:val="26"/>
          <w:szCs w:val="26"/>
        </w:rPr>
      </w:pPr>
      <w:r>
        <w:rPr>
          <w:rFonts w:ascii="Times New Roman" w:hAnsi="Times New Roman"/>
          <w:sz w:val="26"/>
          <w:szCs w:val="26"/>
        </w:rPr>
        <w:t>Thuật toán cũng hoạt động tốt với các mê cung phức tạp có nhiều ngã rẽ và đường cụt, đảm bảo AI có thể xử lý được ngay cả những trường hợp khó khăn nhất.</w:t>
      </w:r>
    </w:p>
    <w:p w14:paraId="1D39EDA4" w14:textId="77777777" w:rsidR="00BB3F68" w:rsidRDefault="00BB3F68" w:rsidP="00BB3F68">
      <w:pPr>
        <w:spacing w:line="312" w:lineRule="auto"/>
        <w:ind w:firstLine="567"/>
        <w:jc w:val="both"/>
        <w:rPr>
          <w:rFonts w:ascii="Times New Roman" w:hAnsi="Times New Roman"/>
          <w:i/>
          <w:iCs/>
          <w:sz w:val="26"/>
          <w:szCs w:val="26"/>
        </w:rPr>
      </w:pPr>
      <w:r>
        <w:rPr>
          <w:rFonts w:ascii="Times New Roman" w:hAnsi="Times New Roman"/>
          <w:i/>
          <w:iCs/>
          <w:sz w:val="26"/>
          <w:szCs w:val="26"/>
        </w:rPr>
        <w:t>Nhược điểm:</w:t>
      </w:r>
    </w:p>
    <w:p w14:paraId="525E65E6" w14:textId="77777777" w:rsidR="00BB3F68" w:rsidRDefault="00BB3F68" w:rsidP="00BB3F68">
      <w:pPr>
        <w:spacing w:line="312" w:lineRule="auto"/>
        <w:ind w:firstLine="567"/>
        <w:jc w:val="both"/>
        <w:rPr>
          <w:rFonts w:ascii="Times New Roman" w:hAnsi="Times New Roman"/>
          <w:sz w:val="26"/>
          <w:szCs w:val="26"/>
        </w:rPr>
      </w:pPr>
      <w:r>
        <w:rPr>
          <w:rFonts w:ascii="Times New Roman" w:hAnsi="Times New Roman"/>
          <w:sz w:val="26"/>
          <w:szCs w:val="26"/>
        </w:rPr>
        <w:t>Mặc dù thuật toán Dijkstra hoạt động rất tốt với các mê cung nhỏ và vừa, nhưng đối với các mê cung lớn (như 50x50), quá trình tính toán có thể tiêu tốn nhiều tài nguyên và thời gian hơn, làm chậm trải nghiệm chơi trò chơi.</w:t>
      </w:r>
    </w:p>
    <w:p w14:paraId="0A7800AD" w14:textId="77777777" w:rsidR="00BB3F68" w:rsidRDefault="00BB3F68" w:rsidP="00BB3F68">
      <w:pPr>
        <w:spacing w:line="312" w:lineRule="auto"/>
        <w:ind w:firstLine="567"/>
        <w:jc w:val="both"/>
        <w:rPr>
          <w:rFonts w:ascii="Times New Roman" w:hAnsi="Times New Roman"/>
          <w:b/>
          <w:bCs/>
          <w:i/>
          <w:iCs/>
          <w:sz w:val="26"/>
          <w:szCs w:val="26"/>
        </w:rPr>
      </w:pPr>
      <w:r>
        <w:rPr>
          <w:rFonts w:ascii="Times New Roman" w:hAnsi="Times New Roman"/>
          <w:b/>
          <w:bCs/>
          <w:i/>
          <w:iCs/>
          <w:sz w:val="26"/>
          <w:szCs w:val="26"/>
        </w:rPr>
        <w:t>Phân tích thời gian xử lý:</w:t>
      </w:r>
    </w:p>
    <w:p w14:paraId="38BE9157" w14:textId="77777777" w:rsidR="00BB3F68" w:rsidRDefault="00BB3F68" w:rsidP="00BB3F68">
      <w:pPr>
        <w:spacing w:line="312" w:lineRule="auto"/>
        <w:ind w:firstLine="567"/>
        <w:jc w:val="both"/>
        <w:rPr>
          <w:rFonts w:ascii="Times New Roman" w:hAnsi="Times New Roman"/>
          <w:i/>
          <w:iCs/>
          <w:sz w:val="26"/>
          <w:szCs w:val="26"/>
        </w:rPr>
      </w:pPr>
      <w:r>
        <w:rPr>
          <w:rFonts w:ascii="Times New Roman" w:hAnsi="Times New Roman"/>
          <w:i/>
          <w:iCs/>
          <w:sz w:val="26"/>
          <w:szCs w:val="26"/>
        </w:rPr>
        <w:t>Thời gian tìm đường:</w:t>
      </w:r>
    </w:p>
    <w:p w14:paraId="01DA7BB2" w14:textId="77777777" w:rsidR="00BB3F68" w:rsidRDefault="00BB3F68" w:rsidP="00BB3F68">
      <w:pPr>
        <w:spacing w:line="312" w:lineRule="auto"/>
        <w:ind w:firstLine="567"/>
        <w:jc w:val="both"/>
        <w:rPr>
          <w:rFonts w:ascii="Times New Roman" w:hAnsi="Times New Roman"/>
          <w:sz w:val="26"/>
          <w:szCs w:val="26"/>
        </w:rPr>
      </w:pPr>
      <w:r>
        <w:rPr>
          <w:rFonts w:ascii="Times New Roman" w:hAnsi="Times New Roman"/>
          <w:sz w:val="26"/>
          <w:szCs w:val="26"/>
        </w:rPr>
        <w:t>Đối với các mê cung có kích thước nhỏ (ví dụ: 10x10), thời gian tìm đường hầu như tức thì. Tuy nhiên, với các mê cung lớn hơn (ví dụ: 20x20 hoặc 50x50), thời gian cần để thuật toán Dijkstra hoàn thành có thể kéo dài.</w:t>
      </w:r>
    </w:p>
    <w:p w14:paraId="35C7FAE9" w14:textId="77777777" w:rsidR="00BB3F68" w:rsidRDefault="00BB3F68" w:rsidP="00BB3F68">
      <w:pPr>
        <w:spacing w:line="312" w:lineRule="auto"/>
        <w:ind w:firstLine="567"/>
        <w:jc w:val="both"/>
        <w:rPr>
          <w:rFonts w:ascii="Times New Roman" w:hAnsi="Times New Roman"/>
          <w:sz w:val="26"/>
          <w:szCs w:val="26"/>
        </w:rPr>
      </w:pPr>
      <w:r>
        <w:rPr>
          <w:rFonts w:ascii="Times New Roman" w:hAnsi="Times New Roman"/>
          <w:sz w:val="26"/>
          <w:szCs w:val="26"/>
        </w:rPr>
        <w:t>Tùy vào cấu trúc của mê cung và số lượng bức tường, thời gian tìm đường có thể khác nhau. Các mê cung có nhiều bức tường và ngõ cụt sẽ yêu cầu nhiều bước tính toán hơn.</w:t>
      </w:r>
    </w:p>
    <w:p w14:paraId="53F18CAB" w14:textId="77777777" w:rsidR="00BB3F68" w:rsidRDefault="00BB3F68" w:rsidP="00BB3F68">
      <w:pPr>
        <w:spacing w:line="312" w:lineRule="auto"/>
        <w:ind w:firstLine="567"/>
        <w:jc w:val="both"/>
        <w:rPr>
          <w:rFonts w:ascii="Times New Roman" w:hAnsi="Times New Roman"/>
          <w:b/>
          <w:bCs/>
          <w:i/>
          <w:iCs/>
          <w:sz w:val="26"/>
          <w:szCs w:val="26"/>
        </w:rPr>
      </w:pPr>
      <w:r>
        <w:rPr>
          <w:rFonts w:ascii="Times New Roman" w:hAnsi="Times New Roman"/>
          <w:b/>
          <w:bCs/>
          <w:i/>
          <w:iCs/>
          <w:sz w:val="26"/>
          <w:szCs w:val="26"/>
        </w:rPr>
        <w:t>Phân tích về khả năng xử lý của AI:</w:t>
      </w:r>
    </w:p>
    <w:p w14:paraId="74AE6CA9" w14:textId="77777777" w:rsidR="00BB3F68" w:rsidRDefault="00BB3F68" w:rsidP="00BB3F68">
      <w:pPr>
        <w:spacing w:line="312" w:lineRule="auto"/>
        <w:ind w:firstLine="567"/>
        <w:jc w:val="both"/>
        <w:rPr>
          <w:rFonts w:ascii="Times New Roman" w:hAnsi="Times New Roman"/>
          <w:i/>
          <w:iCs/>
          <w:sz w:val="26"/>
          <w:szCs w:val="26"/>
        </w:rPr>
      </w:pPr>
      <w:r>
        <w:rPr>
          <w:rFonts w:ascii="Times New Roman" w:hAnsi="Times New Roman"/>
          <w:i/>
          <w:iCs/>
          <w:sz w:val="26"/>
          <w:szCs w:val="26"/>
        </w:rPr>
        <w:t>Xử lý các trường hợp ngẫu nhiên:</w:t>
      </w:r>
    </w:p>
    <w:p w14:paraId="628B88DA" w14:textId="77777777" w:rsidR="00BB3F68" w:rsidRDefault="00BB3F68" w:rsidP="00BB3F68">
      <w:pPr>
        <w:spacing w:line="312" w:lineRule="auto"/>
        <w:ind w:firstLine="567"/>
        <w:jc w:val="both"/>
        <w:rPr>
          <w:rFonts w:ascii="Times New Roman" w:hAnsi="Times New Roman"/>
          <w:sz w:val="26"/>
          <w:szCs w:val="26"/>
        </w:rPr>
      </w:pPr>
      <w:r>
        <w:rPr>
          <w:rFonts w:ascii="Times New Roman" w:hAnsi="Times New Roman"/>
          <w:sz w:val="26"/>
          <w:szCs w:val="26"/>
        </w:rPr>
        <w:t>Trong trường hợp mê cung thay đổi liên tục (ví dụ: các bức tường có thể di chuyển hoặc tạo mới trong quá trình chơi), AI cần phải tái tính toán lộ trình. Điều này có thể làm tăng độ phức tạp và đòi hỏi AI phải xử lý nhanh chóng để tránh làm gián đoạn quá trình chơi.</w:t>
      </w:r>
    </w:p>
    <w:p w14:paraId="1E0DFDF8" w14:textId="77777777" w:rsidR="00BB3F68" w:rsidRDefault="00BB3F68" w:rsidP="00BB3F68">
      <w:pPr>
        <w:spacing w:line="312" w:lineRule="auto"/>
        <w:ind w:firstLine="567"/>
        <w:jc w:val="both"/>
        <w:rPr>
          <w:rFonts w:ascii="Times New Roman" w:hAnsi="Times New Roman"/>
          <w:i/>
          <w:iCs/>
          <w:sz w:val="26"/>
          <w:szCs w:val="26"/>
        </w:rPr>
      </w:pPr>
      <w:r>
        <w:rPr>
          <w:rFonts w:ascii="Times New Roman" w:hAnsi="Times New Roman"/>
          <w:i/>
          <w:iCs/>
          <w:sz w:val="26"/>
          <w:szCs w:val="26"/>
        </w:rPr>
        <w:t>Khả năng thích nghi:</w:t>
      </w:r>
    </w:p>
    <w:p w14:paraId="19D4E6B7" w14:textId="77777777" w:rsidR="00BB3F68" w:rsidRDefault="00BB3F68" w:rsidP="00BB3F68">
      <w:pPr>
        <w:spacing w:line="312" w:lineRule="auto"/>
        <w:ind w:firstLine="567"/>
        <w:jc w:val="both"/>
        <w:rPr>
          <w:rFonts w:ascii="Times New Roman" w:hAnsi="Times New Roman"/>
          <w:sz w:val="26"/>
          <w:szCs w:val="26"/>
        </w:rPr>
      </w:pPr>
      <w:r>
        <w:rPr>
          <w:rFonts w:ascii="Times New Roman" w:hAnsi="Times New Roman"/>
          <w:sz w:val="26"/>
          <w:szCs w:val="26"/>
        </w:rPr>
        <w:t>AI có khả năng thích nghi tốt với các thay đổi trong mê cung. Nếu lộ trình ban đầu không còn khả thi do bức tường mới xuất hiện, AI sẽ tự động điều chỉnh và tìm ra lộ trình mới dựa trên tình hình hiện tại.</w:t>
      </w:r>
    </w:p>
    <w:p w14:paraId="17A3C93C" w14:textId="77777777" w:rsidR="00BB3F68" w:rsidRDefault="00BB3F68" w:rsidP="00BB3F68">
      <w:pPr>
        <w:pStyle w:val="Heading3"/>
        <w:numPr>
          <w:ilvl w:val="1"/>
          <w:numId w:val="22"/>
        </w:numPr>
        <w:tabs>
          <w:tab w:val="left" w:pos="993"/>
        </w:tabs>
        <w:spacing w:before="0" w:after="0" w:line="312" w:lineRule="auto"/>
        <w:ind w:left="284" w:firstLine="283"/>
        <w:rPr>
          <w:rFonts w:ascii="Times New Roman" w:hAnsi="Times New Roman"/>
          <w:i/>
          <w:iCs/>
          <w:sz w:val="26"/>
          <w:szCs w:val="26"/>
        </w:rPr>
      </w:pPr>
      <w:bookmarkStart w:id="41" w:name="_Toc179052815"/>
      <w:bookmarkStart w:id="42" w:name="_Toc179237835"/>
      <w:r>
        <w:rPr>
          <w:rFonts w:ascii="Times New Roman" w:hAnsi="Times New Roman"/>
          <w:i/>
          <w:iCs/>
          <w:sz w:val="26"/>
          <w:szCs w:val="26"/>
        </w:rPr>
        <w:t>Tính tương tác và trải nghiệm người chơi</w:t>
      </w:r>
      <w:bookmarkEnd w:id="41"/>
      <w:bookmarkEnd w:id="42"/>
    </w:p>
    <w:p w14:paraId="016BB29B" w14:textId="77777777" w:rsidR="00BB3F68" w:rsidRDefault="00BB3F68" w:rsidP="00BB3F68">
      <w:pPr>
        <w:spacing w:line="312" w:lineRule="auto"/>
        <w:ind w:firstLine="567"/>
        <w:jc w:val="both"/>
        <w:rPr>
          <w:rFonts w:ascii="Times New Roman" w:hAnsi="Times New Roman"/>
          <w:i/>
          <w:iCs/>
          <w:sz w:val="26"/>
          <w:szCs w:val="26"/>
        </w:rPr>
      </w:pPr>
      <w:r>
        <w:rPr>
          <w:rFonts w:ascii="Times New Roman" w:hAnsi="Times New Roman"/>
          <w:i/>
          <w:iCs/>
          <w:sz w:val="26"/>
          <w:szCs w:val="26"/>
        </w:rPr>
        <w:t>Phân tích tương tác người chơi:</w:t>
      </w:r>
    </w:p>
    <w:p w14:paraId="1BAF9371" w14:textId="77777777" w:rsidR="00BB3F68" w:rsidRDefault="00BB3F68" w:rsidP="00BB3F68">
      <w:pPr>
        <w:spacing w:line="312" w:lineRule="auto"/>
        <w:ind w:firstLine="567"/>
        <w:jc w:val="both"/>
        <w:rPr>
          <w:rFonts w:ascii="Times New Roman" w:hAnsi="Times New Roman"/>
          <w:sz w:val="26"/>
          <w:szCs w:val="26"/>
        </w:rPr>
      </w:pPr>
      <w:r>
        <w:rPr>
          <w:rFonts w:ascii="Times New Roman" w:hAnsi="Times New Roman"/>
          <w:sz w:val="26"/>
          <w:szCs w:val="26"/>
        </w:rPr>
        <w:t>Nếu trò chơi cho phép người chơi tự điều khiển nhân vật, trải nghiệm sẽ tập trung vào khả năng giải quyết vấn đề của người chơi khi tự tìm đường thoát khỏi mê cung.</w:t>
      </w:r>
    </w:p>
    <w:p w14:paraId="39B81332" w14:textId="77777777" w:rsidR="00BB3F68" w:rsidRDefault="00BB3F68" w:rsidP="00BB3F68">
      <w:pPr>
        <w:spacing w:line="312" w:lineRule="auto"/>
        <w:ind w:firstLine="567"/>
        <w:jc w:val="both"/>
        <w:rPr>
          <w:rFonts w:ascii="Times New Roman" w:hAnsi="Times New Roman"/>
          <w:sz w:val="26"/>
          <w:szCs w:val="26"/>
        </w:rPr>
      </w:pPr>
      <w:r>
        <w:rPr>
          <w:rFonts w:ascii="Times New Roman" w:hAnsi="Times New Roman"/>
          <w:sz w:val="26"/>
          <w:szCs w:val="26"/>
        </w:rPr>
        <w:lastRenderedPageBreak/>
        <w:t>Trong khi đó, nếu AI tự động điều khiển, người chơi có thể theo dõi quá trình xử lý của AI, từ việc tính toán lộ trình đến việc di chuyển trong mê cung. Điều này giúp người chơi hiểu rõ hơn về cách thuật toán Dijkstra hoạt động trong thực tế.</w:t>
      </w:r>
    </w:p>
    <w:p w14:paraId="65C52C88" w14:textId="77777777" w:rsidR="00BB3F68" w:rsidRDefault="00BB3F68" w:rsidP="00BB3F68">
      <w:pPr>
        <w:spacing w:line="312" w:lineRule="auto"/>
        <w:ind w:firstLine="567"/>
        <w:jc w:val="both"/>
        <w:rPr>
          <w:rFonts w:ascii="Times New Roman" w:hAnsi="Times New Roman"/>
          <w:i/>
          <w:iCs/>
          <w:sz w:val="26"/>
          <w:szCs w:val="26"/>
        </w:rPr>
      </w:pPr>
      <w:r>
        <w:rPr>
          <w:rFonts w:ascii="Times New Roman" w:hAnsi="Times New Roman"/>
          <w:i/>
          <w:iCs/>
          <w:sz w:val="26"/>
          <w:szCs w:val="26"/>
        </w:rPr>
        <w:t>Thử thách và phần thưởng:</w:t>
      </w:r>
    </w:p>
    <w:p w14:paraId="584A4AF3" w14:textId="77777777" w:rsidR="00BB3F68" w:rsidRDefault="00BB3F68" w:rsidP="00BB3F68">
      <w:pPr>
        <w:spacing w:line="312" w:lineRule="auto"/>
        <w:ind w:firstLine="567"/>
        <w:jc w:val="both"/>
        <w:rPr>
          <w:rFonts w:ascii="Times New Roman" w:hAnsi="Times New Roman"/>
          <w:sz w:val="26"/>
          <w:szCs w:val="26"/>
        </w:rPr>
      </w:pPr>
      <w:r>
        <w:rPr>
          <w:rFonts w:ascii="Times New Roman" w:hAnsi="Times New Roman"/>
          <w:sz w:val="26"/>
          <w:szCs w:val="26"/>
        </w:rPr>
        <w:t>Trò chơi có thể thêm các yếu tố thử thách để làm tăng độ khó, chẳng hạn như giới hạn thời gian, các bẫy ngẫu nhiên xuất hiện trong mê cung, hoặc các phần thưởng đặc biệt khi AI hoặc người chơi tìm thấy các lối tắt.</w:t>
      </w:r>
    </w:p>
    <w:p w14:paraId="0AF28FB8" w14:textId="77777777" w:rsidR="00BB3F68" w:rsidRDefault="00BB3F68" w:rsidP="00002B07">
      <w:pPr>
        <w:spacing w:line="312" w:lineRule="auto"/>
        <w:ind w:firstLine="567"/>
        <w:jc w:val="both"/>
        <w:rPr>
          <w:rFonts w:ascii="Times New Roman" w:hAnsi="Times New Roman"/>
          <w:sz w:val="26"/>
          <w:szCs w:val="26"/>
        </w:rPr>
      </w:pPr>
    </w:p>
    <w:p w14:paraId="29B32A69" w14:textId="77777777" w:rsidR="00AE0BA8" w:rsidRDefault="00AE0BA8" w:rsidP="00AE0BA8">
      <w:pPr>
        <w:spacing w:line="312" w:lineRule="auto"/>
        <w:jc w:val="both"/>
        <w:rPr>
          <w:rFonts w:ascii="Times New Roman" w:hAnsi="Times New Roman"/>
          <w:sz w:val="26"/>
          <w:szCs w:val="26"/>
        </w:rPr>
      </w:pPr>
    </w:p>
    <w:p w14:paraId="4B4394B6" w14:textId="26BE0754" w:rsidR="00D203B8" w:rsidRPr="00BB3F68" w:rsidRDefault="00D45DD7">
      <w:pPr>
        <w:rPr>
          <w:rFonts w:ascii="Times New Roman" w:hAnsi="Times New Roman"/>
          <w:sz w:val="28"/>
          <w:szCs w:val="28"/>
        </w:rPr>
      </w:pPr>
      <w:r>
        <w:rPr>
          <w:rFonts w:ascii="Times New Roman" w:hAnsi="Times New Roman"/>
          <w:sz w:val="28"/>
          <w:szCs w:val="28"/>
        </w:rPr>
        <w:br w:type="page"/>
      </w:r>
      <w:bookmarkEnd w:id="19"/>
    </w:p>
    <w:p w14:paraId="7AACDDA9" w14:textId="6DB73592" w:rsidR="00D203B8" w:rsidRDefault="00000000">
      <w:pPr>
        <w:pStyle w:val="Heading1"/>
        <w:spacing w:before="0" w:after="0" w:line="240" w:lineRule="auto"/>
        <w:jc w:val="center"/>
        <w:rPr>
          <w:rFonts w:ascii="Times New Roman" w:hAnsi="Times New Roman" w:cs="Times New Roman"/>
          <w:sz w:val="28"/>
          <w:szCs w:val="28"/>
        </w:rPr>
      </w:pPr>
      <w:bookmarkStart w:id="43" w:name="_Toc27526"/>
      <w:bookmarkStart w:id="44" w:name="_Toc9292"/>
      <w:bookmarkStart w:id="45" w:name="_Toc179052816"/>
      <w:bookmarkStart w:id="46" w:name="_Toc179237836"/>
      <w:r>
        <w:rPr>
          <w:rFonts w:ascii="Times New Roman" w:hAnsi="Times New Roman" w:cs="Times New Roman"/>
          <w:sz w:val="28"/>
          <w:szCs w:val="28"/>
        </w:rPr>
        <w:lastRenderedPageBreak/>
        <w:t xml:space="preserve">CHƯƠNG </w:t>
      </w:r>
      <w:r w:rsidR="00881620">
        <w:rPr>
          <w:rFonts w:ascii="Times New Roman" w:hAnsi="Times New Roman" w:cs="Times New Roman"/>
          <w:sz w:val="28"/>
          <w:szCs w:val="28"/>
        </w:rPr>
        <w:t>3</w:t>
      </w:r>
      <w:r>
        <w:rPr>
          <w:rFonts w:ascii="Times New Roman" w:hAnsi="Times New Roman" w:cs="Times New Roman"/>
          <w:sz w:val="28"/>
          <w:szCs w:val="28"/>
        </w:rPr>
        <w:t>: TRIỂN KHAI VÀ CÀI ĐẶT DỰ ÁN</w:t>
      </w:r>
      <w:bookmarkEnd w:id="43"/>
      <w:bookmarkEnd w:id="44"/>
      <w:bookmarkEnd w:id="45"/>
      <w:bookmarkEnd w:id="46"/>
    </w:p>
    <w:p w14:paraId="54C08A8A" w14:textId="77777777" w:rsidR="00D203B8" w:rsidRDefault="00000000">
      <w:pPr>
        <w:rPr>
          <w:rFonts w:ascii="Times New Roman" w:hAnsi="Times New Roman" w:cs="Times New Roman"/>
          <w:sz w:val="26"/>
          <w:szCs w:val="26"/>
        </w:rPr>
      </w:pPr>
      <w:bookmarkStart w:id="47" w:name="_Toc2509"/>
      <w:r>
        <w:rPr>
          <w:rFonts w:ascii="Times New Roman" w:hAnsi="Times New Roman" w:cs="Times New Roman"/>
          <w:i/>
          <w:iCs/>
          <w:sz w:val="26"/>
          <w:szCs w:val="26"/>
          <w:u w:val="single"/>
        </w:rPr>
        <w:t>LƯU Ý:</w:t>
      </w:r>
      <w:r>
        <w:rPr>
          <w:rFonts w:ascii="Times New Roman" w:hAnsi="Times New Roman" w:cs="Times New Roman"/>
          <w:i/>
          <w:iCs/>
          <w:sz w:val="26"/>
          <w:szCs w:val="26"/>
        </w:rPr>
        <w:t xml:space="preserve"> Toàn bộ nội dung chương này được trình bày dưới dạng văn bản, nội dung bao gồm các yêu cầu hệ thống, toàn bộ mã nguồn của dự án, hình ảnh minh họa cho dự án được trình bày chi tiết trong silde PDF được đính kèm nằm trong thư mục tổng của dự án với tên ‘GAMETTNT’</w:t>
      </w:r>
      <w:bookmarkEnd w:id="47"/>
    </w:p>
    <w:p w14:paraId="226A46D1" w14:textId="77777777" w:rsidR="00D203B8" w:rsidRDefault="00000000">
      <w:pPr>
        <w:pStyle w:val="Heading2"/>
        <w:numPr>
          <w:ilvl w:val="0"/>
          <w:numId w:val="23"/>
        </w:numPr>
        <w:spacing w:before="0" w:after="0" w:line="312" w:lineRule="auto"/>
        <w:rPr>
          <w:rFonts w:ascii="Times New Roman" w:hAnsi="Times New Roman" w:cs="Times New Roman"/>
          <w:sz w:val="26"/>
          <w:szCs w:val="26"/>
        </w:rPr>
      </w:pPr>
      <w:bookmarkStart w:id="48" w:name="_Toc24943"/>
      <w:bookmarkStart w:id="49" w:name="_Toc19937"/>
      <w:bookmarkStart w:id="50" w:name="_Toc179052817"/>
      <w:bookmarkStart w:id="51" w:name="_Toc179237837"/>
      <w:r>
        <w:rPr>
          <w:rFonts w:ascii="Times New Roman" w:hAnsi="Times New Roman" w:cs="Times New Roman"/>
          <w:sz w:val="26"/>
          <w:szCs w:val="26"/>
        </w:rPr>
        <w:t>Mã nguồn chính</w:t>
      </w:r>
      <w:bookmarkEnd w:id="48"/>
      <w:bookmarkEnd w:id="49"/>
      <w:bookmarkEnd w:id="50"/>
      <w:bookmarkEnd w:id="51"/>
    </w:p>
    <w:p w14:paraId="622B9651" w14:textId="77777777" w:rsidR="00D203B8" w:rsidRDefault="00000000">
      <w:pPr>
        <w:pStyle w:val="Heading3"/>
        <w:numPr>
          <w:ilvl w:val="0"/>
          <w:numId w:val="25"/>
        </w:numPr>
        <w:tabs>
          <w:tab w:val="left" w:pos="993"/>
        </w:tabs>
        <w:spacing w:before="0" w:after="0" w:line="312" w:lineRule="auto"/>
        <w:ind w:left="284" w:firstLine="283"/>
        <w:rPr>
          <w:rFonts w:ascii="Times New Roman" w:hAnsi="Times New Roman" w:cs="Times New Roman"/>
          <w:i/>
          <w:iCs/>
          <w:sz w:val="26"/>
          <w:szCs w:val="26"/>
        </w:rPr>
      </w:pPr>
      <w:bookmarkStart w:id="52" w:name="_Toc24668"/>
      <w:bookmarkStart w:id="53" w:name="_Toc29016"/>
      <w:bookmarkStart w:id="54" w:name="_Toc179052818"/>
      <w:bookmarkStart w:id="55" w:name="_Toc179237838"/>
      <w:r>
        <w:rPr>
          <w:rFonts w:ascii="Times New Roman" w:hAnsi="Times New Roman" w:cs="Times New Roman"/>
          <w:i/>
          <w:iCs/>
          <w:sz w:val="26"/>
          <w:szCs w:val="26"/>
        </w:rPr>
        <w:t>Thiết kế cấu trúc thư mục dự án</w:t>
      </w:r>
      <w:bookmarkEnd w:id="52"/>
      <w:bookmarkEnd w:id="53"/>
      <w:bookmarkEnd w:id="54"/>
      <w:bookmarkEnd w:id="55"/>
    </w:p>
    <w:p w14:paraId="3D328BD3" w14:textId="77777777" w:rsidR="00D203B8" w:rsidRDefault="00000000">
      <w:pPr>
        <w:spacing w:line="312" w:lineRule="auto"/>
        <w:ind w:firstLineChars="218" w:firstLine="567"/>
        <w:jc w:val="both"/>
        <w:rPr>
          <w:rFonts w:ascii="Times New Roman" w:hAnsi="Times New Roman"/>
          <w:sz w:val="26"/>
          <w:szCs w:val="26"/>
        </w:rPr>
      </w:pPr>
      <w:r>
        <w:rPr>
          <w:rFonts w:ascii="Times New Roman" w:hAnsi="Times New Roman"/>
          <w:sz w:val="26"/>
          <w:szCs w:val="26"/>
        </w:rPr>
        <w:t xml:space="preserve">Toàn bộ cấu trúc thư mục dự án được tập hợp lại trong thư mục ‘GAMETTNT’. Cấu trúc này giúp quản lý rõ ràng mã nguồn, âm thanh và hình ảnh phục vụ cho việc phát triển và cài đặt trò chơi và được biểu diễn dưới dạng như sau: </w:t>
      </w:r>
    </w:p>
    <w:p w14:paraId="572AF4CB"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GAMETTNT/</w:t>
      </w:r>
    </w:p>
    <w:p w14:paraId="25FDF31A"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w:t>
      </w:r>
    </w:p>
    <w:p w14:paraId="1A6400BE"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.vscode/</w:t>
      </w:r>
    </w:p>
    <w:p w14:paraId="097D39C4"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extensions.json</w:t>
      </w:r>
    </w:p>
    <w:p w14:paraId="241DC548"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w:t>
      </w:r>
    </w:p>
    <w:p w14:paraId="25263406"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src/</w:t>
      </w:r>
    </w:p>
    <w:p w14:paraId="45A68DFD"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__pycache__/</w:t>
      </w:r>
    </w:p>
    <w:p w14:paraId="21A20B83"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Code/</w:t>
      </w:r>
    </w:p>
    <w:p w14:paraId="60A069F1"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__pycache__/</w:t>
      </w:r>
    </w:p>
    <w:p w14:paraId="050D3C17"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AI.py</w:t>
      </w:r>
    </w:p>
    <w:p w14:paraId="67C6E34B"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Algorithms.py</w:t>
      </w:r>
    </w:p>
    <w:p w14:paraId="540AA324"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ControlPanel.py</w:t>
      </w:r>
    </w:p>
    <w:p w14:paraId="37216F53"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Main.py</w:t>
      </w:r>
    </w:p>
    <w:p w14:paraId="18B8956D"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Maze.py</w:t>
      </w:r>
    </w:p>
    <w:p w14:paraId="7C493B01"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Welcome.py</w:t>
      </w:r>
    </w:p>
    <w:p w14:paraId="20698F59"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w:t>
      </w:r>
    </w:p>
    <w:p w14:paraId="0CAD1816"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Music/</w:t>
      </w:r>
    </w:p>
    <w:p w14:paraId="6781B3CB"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button_click.mp3</w:t>
      </w:r>
    </w:p>
    <w:p w14:paraId="75DB6E99"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dendich.mp3</w:t>
      </w:r>
    </w:p>
    <w:p w14:paraId="7E2EED72"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gameover.mp3</w:t>
      </w:r>
    </w:p>
    <w:p w14:paraId="69583702"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nenStart.MP3</w:t>
      </w:r>
    </w:p>
    <w:p w14:paraId="784326A8"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nhac.MP3</w:t>
      </w:r>
    </w:p>
    <w:p w14:paraId="432F008E"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trungchuonggaivang.mp3</w:t>
      </w:r>
    </w:p>
    <w:p w14:paraId="7D35156F"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 trungthuong.mp3</w:t>
      </w:r>
    </w:p>
    <w:p w14:paraId="788438F5"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w:t>
      </w:r>
    </w:p>
    <w:p w14:paraId="038A161B"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Picture/</w:t>
      </w:r>
    </w:p>
    <w:p w14:paraId="637EAA1A"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dautay.jpg</w:t>
      </w:r>
    </w:p>
    <w:p w14:paraId="0D508C4D"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hangrao.jpg</w:t>
      </w:r>
    </w:p>
    <w:p w14:paraId="66232C2E"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lastRenderedPageBreak/>
        <w:t>│       ├── icon.png</w:t>
      </w:r>
    </w:p>
    <w:p w14:paraId="6E62C21D"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iconbom.png</w:t>
      </w:r>
    </w:p>
    <w:p w14:paraId="5DBDD7D5"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phanthuong.jpg</w:t>
      </w:r>
    </w:p>
    <w:p w14:paraId="570DE59D"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       ├── selectbackground.jpg</w:t>
      </w:r>
    </w:p>
    <w:p w14:paraId="4B2E8CB4" w14:textId="77777777" w:rsidR="00D203B8" w:rsidRDefault="00000000">
      <w:pPr>
        <w:spacing w:line="312" w:lineRule="auto"/>
        <w:ind w:left="709"/>
        <w:jc w:val="both"/>
        <w:rPr>
          <w:rFonts w:ascii="Times New Roman" w:hAnsi="Times New Roman"/>
          <w:sz w:val="26"/>
          <w:szCs w:val="26"/>
        </w:rPr>
      </w:pPr>
      <w:r>
        <w:rPr>
          <w:rFonts w:ascii="Times New Roman" w:hAnsi="Times New Roman"/>
          <w:sz w:val="26"/>
          <w:szCs w:val="26"/>
        </w:rPr>
        <w:t>│       └── wellcome.jpg</w:t>
      </w:r>
    </w:p>
    <w:p w14:paraId="53D8B8F8" w14:textId="77777777" w:rsidR="00D203B8" w:rsidRDefault="00000000">
      <w:pPr>
        <w:spacing w:line="312" w:lineRule="auto"/>
        <w:jc w:val="both"/>
        <w:rPr>
          <w:rFonts w:ascii="Times New Roman" w:hAnsi="Times New Roman"/>
          <w:i/>
          <w:iCs/>
          <w:sz w:val="26"/>
          <w:szCs w:val="26"/>
          <w:u w:val="single"/>
        </w:rPr>
      </w:pPr>
      <w:r>
        <w:rPr>
          <w:rFonts w:ascii="Times New Roman" w:hAnsi="Times New Roman"/>
          <w:i/>
          <w:iCs/>
          <w:sz w:val="26"/>
          <w:szCs w:val="26"/>
          <w:u w:val="single"/>
        </w:rPr>
        <w:t>Trong đó:</w:t>
      </w:r>
    </w:p>
    <w:p w14:paraId="3C3CEB4B" w14:textId="77777777" w:rsidR="00D203B8" w:rsidRDefault="00000000">
      <w:pPr>
        <w:spacing w:line="312" w:lineRule="auto"/>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GAMETTNT/: Thư mục chính của dự án.</w:t>
      </w:r>
    </w:p>
    <w:p w14:paraId="081B76FD" w14:textId="77777777" w:rsidR="00D203B8" w:rsidRDefault="00000000">
      <w:pPr>
        <w:spacing w:line="312" w:lineRule="auto"/>
        <w:ind w:leftChars="139" w:left="565" w:hanging="287"/>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.vscode/: Thư mục chứa các tệp cấu hình cho Visual Studio Code, bao gồm extensions.json.</w:t>
      </w:r>
    </w:p>
    <w:p w14:paraId="20B07A1D" w14:textId="77777777" w:rsidR="00D203B8" w:rsidRDefault="00000000">
      <w:pPr>
        <w:spacing w:line="312" w:lineRule="auto"/>
        <w:ind w:leftChars="140" w:left="280" w:firstLineChars="1" w:firstLine="3"/>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src/: Thư mục chính chứa mã nguồn và tài nguyên của dự án.</w:t>
      </w:r>
    </w:p>
    <w:p w14:paraId="2D4978D6" w14:textId="77777777" w:rsidR="00D203B8" w:rsidRDefault="00000000">
      <w:pPr>
        <w:spacing w:line="312" w:lineRule="auto"/>
        <w:ind w:leftChars="283" w:left="566"/>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pycache/: Thư mục chứa các tệp đã biên dịch của Python.</w:t>
      </w:r>
    </w:p>
    <w:p w14:paraId="76AD7C76" w14:textId="77777777" w:rsidR="00D203B8" w:rsidRDefault="00000000">
      <w:pPr>
        <w:spacing w:line="312" w:lineRule="auto"/>
        <w:ind w:leftChars="283" w:left="566"/>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Code/: Thư mục chứa các tệp mã Python chính.</w:t>
      </w:r>
    </w:p>
    <w:p w14:paraId="788CA915"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AI.py: Tệp chứa mã cho phần AI.</w:t>
      </w:r>
    </w:p>
    <w:p w14:paraId="473F9253"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Algorithms.py: Tệp chứa các thuật toán.</w:t>
      </w:r>
    </w:p>
    <w:p w14:paraId="6CDD5231"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ControlPanel.py: Tệp quản lý bảng điều khiển.</w:t>
      </w:r>
    </w:p>
    <w:p w14:paraId="01A70C0E"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Main.py: Tệp mã chính khởi động trò chơi.</w:t>
      </w:r>
    </w:p>
    <w:p w14:paraId="00861815"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Maze.py: Tệp chứa mã tạo mê cung.</w:t>
      </w:r>
    </w:p>
    <w:p w14:paraId="33568A70"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Welcome.py: Tệp xử lý màn hình chào mừng.</w:t>
      </w:r>
    </w:p>
    <w:p w14:paraId="1A09C17E" w14:textId="77777777" w:rsidR="00D203B8" w:rsidRDefault="00000000">
      <w:pPr>
        <w:spacing w:line="312" w:lineRule="auto"/>
        <w:ind w:left="567"/>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Music/: Thư mục chứa các tệp âm thanh cho trò chơi.</w:t>
      </w:r>
    </w:p>
    <w:p w14:paraId="0350BEF4"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button_click.mp3: Âm thanh khi nhấn nút.</w:t>
      </w:r>
    </w:p>
    <w:p w14:paraId="4BBA4D00"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dendich.mp3: Âm thanh hoàn thành.</w:t>
      </w:r>
    </w:p>
    <w:p w14:paraId="4528DD98"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gameover.mp3: Âm thanh kết thúc trò chơi.</w:t>
      </w:r>
    </w:p>
    <w:p w14:paraId="4BC9E82F"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nenStart.MP3: Nhạc nền khi bắt đầu.</w:t>
      </w:r>
    </w:p>
    <w:p w14:paraId="1BDD365B"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nhac.MP3: Nhạc nền chính.</w:t>
      </w:r>
    </w:p>
    <w:p w14:paraId="107B0E63"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trungchuonggaivang.mp3: Âm thanh thưởng.</w:t>
      </w:r>
    </w:p>
    <w:p w14:paraId="5BE3B0D3"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trungthuong.mp3: Âm thanh trung thưởng.</w:t>
      </w:r>
    </w:p>
    <w:p w14:paraId="490365B8" w14:textId="77777777" w:rsidR="00D203B8" w:rsidRDefault="00000000">
      <w:pPr>
        <w:spacing w:line="312" w:lineRule="auto"/>
        <w:ind w:firstLineChars="226" w:firstLine="565"/>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Picture/: Thư mục chứa các hình ảnh đồ họa.</w:t>
      </w:r>
    </w:p>
    <w:p w14:paraId="2262203C"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dautay.jpg: Hình ảnh đại diện cho nhân vật.</w:t>
      </w:r>
    </w:p>
    <w:p w14:paraId="297B4FDA"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hangrao.jpg: Hình ảnh hàng rào.</w:t>
      </w:r>
    </w:p>
    <w:p w14:paraId="7AB31E8E"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icon.png: Biểu tượng trò chơi.</w:t>
      </w:r>
    </w:p>
    <w:p w14:paraId="44A82EEA"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iconbom.png: Biểu tượng chướng ngại vật.</w:t>
      </w:r>
    </w:p>
    <w:p w14:paraId="031C8E45"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phanthuong.jpg: Hình ảnh phần thưởng.</w:t>
      </w:r>
    </w:p>
    <w:p w14:paraId="798A9693"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selectbackground.jpg: Hình nền cho màn hình lựa chọn.</w:t>
      </w:r>
    </w:p>
    <w:p w14:paraId="54BF775F" w14:textId="77777777" w:rsidR="00D203B8" w:rsidRDefault="00000000">
      <w:pPr>
        <w:spacing w:line="312" w:lineRule="auto"/>
        <w:ind w:firstLineChars="340" w:firstLine="850"/>
        <w:jc w:val="both"/>
        <w:rPr>
          <w:rFonts w:ascii="Times New Roman" w:hAnsi="Times New Roman"/>
          <w:sz w:val="26"/>
          <w:szCs w:val="26"/>
        </w:rPr>
      </w:pPr>
      <w:r>
        <w:rPr>
          <w:rFonts w:ascii="Segoe UI" w:eastAsia="Segoe UI" w:hAnsi="Segoe UI" w:cs="Segoe UI"/>
          <w:color w:val="222222"/>
          <w:sz w:val="25"/>
          <w:szCs w:val="25"/>
          <w:shd w:val="clear" w:color="auto" w:fill="FFFFFF"/>
        </w:rPr>
        <w:t xml:space="preserve">• </w:t>
      </w:r>
      <w:r>
        <w:rPr>
          <w:rFonts w:ascii="Times New Roman" w:hAnsi="Times New Roman"/>
          <w:sz w:val="26"/>
          <w:szCs w:val="26"/>
        </w:rPr>
        <w:t>wellcome.jpg: Hình ảnh chào mừng.</w:t>
      </w:r>
    </w:p>
    <w:p w14:paraId="50534C8E" w14:textId="50012239" w:rsidR="00D203B8" w:rsidRDefault="00824ECC">
      <w:pPr>
        <w:pStyle w:val="Heading3"/>
        <w:spacing w:before="0" w:after="0" w:line="312" w:lineRule="auto"/>
        <w:ind w:left="284" w:firstLine="283"/>
        <w:rPr>
          <w:rFonts w:ascii="Times New Roman" w:hAnsi="Times New Roman" w:cs="Times New Roman"/>
          <w:i/>
          <w:iCs/>
          <w:sz w:val="26"/>
          <w:szCs w:val="26"/>
        </w:rPr>
      </w:pPr>
      <w:bookmarkStart w:id="56" w:name="_Toc8038"/>
      <w:bookmarkStart w:id="57" w:name="_Toc5322"/>
      <w:bookmarkStart w:id="58" w:name="_Toc179052819"/>
      <w:bookmarkStart w:id="59" w:name="_Toc179237839"/>
      <w:r>
        <w:rPr>
          <w:rFonts w:ascii="Times New Roman" w:hAnsi="Times New Roman" w:cs="Times New Roman"/>
          <w:i/>
          <w:iCs/>
          <w:sz w:val="26"/>
          <w:szCs w:val="26"/>
        </w:rPr>
        <w:lastRenderedPageBreak/>
        <w:t>1.2. Nội dung thư mục CODE</w:t>
      </w:r>
      <w:bookmarkEnd w:id="56"/>
      <w:bookmarkEnd w:id="57"/>
      <w:bookmarkEnd w:id="58"/>
      <w:bookmarkEnd w:id="59"/>
    </w:p>
    <w:p w14:paraId="26ACC3A5" w14:textId="77777777" w:rsidR="00D203B8" w:rsidRDefault="00000000">
      <w:pPr>
        <w:pStyle w:val="Heading4"/>
        <w:numPr>
          <w:ilvl w:val="2"/>
          <w:numId w:val="21"/>
        </w:numPr>
        <w:tabs>
          <w:tab w:val="left" w:pos="1560"/>
        </w:tabs>
        <w:spacing w:before="0" w:after="0" w:line="312" w:lineRule="auto"/>
        <w:ind w:left="567" w:firstLine="284"/>
        <w:rPr>
          <w:rFonts w:ascii="Times New Roman" w:hAnsi="Times New Roman" w:cs="Times New Roman"/>
          <w:b w:val="0"/>
          <w:bCs w:val="0"/>
          <w:i/>
          <w:iCs/>
          <w:sz w:val="26"/>
          <w:szCs w:val="26"/>
        </w:rPr>
      </w:pPr>
      <w:bookmarkStart w:id="60" w:name="_Toc33"/>
      <w:bookmarkStart w:id="61" w:name="_Toc6982"/>
      <w:bookmarkStart w:id="62" w:name="_Toc179052820"/>
      <w:bookmarkStart w:id="63" w:name="_Toc179237840"/>
      <w:r>
        <w:rPr>
          <w:rFonts w:ascii="Times New Roman" w:hAnsi="Times New Roman" w:cs="Times New Roman"/>
          <w:b w:val="0"/>
          <w:bCs w:val="0"/>
          <w:i/>
          <w:iCs/>
          <w:sz w:val="26"/>
          <w:szCs w:val="26"/>
        </w:rPr>
        <w:t>AI.py</w:t>
      </w:r>
      <w:bookmarkEnd w:id="60"/>
      <w:bookmarkEnd w:id="61"/>
      <w:bookmarkEnd w:id="62"/>
      <w:bookmarkEnd w:id="63"/>
    </w:p>
    <w:tbl>
      <w:tblPr>
        <w:tblStyle w:val="TableGrid"/>
        <w:tblW w:w="0" w:type="auto"/>
        <w:tblLook w:val="04A0" w:firstRow="1" w:lastRow="0" w:firstColumn="1" w:lastColumn="0" w:noHBand="0" w:noVBand="1"/>
      </w:tblPr>
      <w:tblGrid>
        <w:gridCol w:w="8720"/>
      </w:tblGrid>
      <w:tr w:rsidR="00D203B8" w14:paraId="53E7E75B" w14:textId="77777777">
        <w:tc>
          <w:tcPr>
            <w:tcW w:w="8720" w:type="dxa"/>
          </w:tcPr>
          <w:p w14:paraId="4CDA658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import pygame</w:t>
            </w:r>
          </w:p>
          <w:p w14:paraId="7176156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Maze import Maze</w:t>
            </w:r>
          </w:p>
          <w:p w14:paraId="5A1F178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pygame.locals import *</w:t>
            </w:r>
          </w:p>
          <w:p w14:paraId="75D7A36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import threading</w:t>
            </w:r>
          </w:p>
          <w:p w14:paraId="6CA3F00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import os</w:t>
            </w:r>
          </w:p>
          <w:p w14:paraId="683BCEC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class AI:</w:t>
            </w:r>
          </w:p>
          <w:p w14:paraId="59777AF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__init__(self, maze):</w:t>
            </w:r>
          </w:p>
          <w:p w14:paraId="57B5EA3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Hàm khởi tạo, nhận vào đối tượng maze và thiết lập các thuộc tính cho AI</w:t>
            </w:r>
          </w:p>
          <w:p w14:paraId="78E7238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self.base_dir = os.path.dirname(os.path.abspath(__file__))  </w:t>
            </w:r>
          </w:p>
          <w:p w14:paraId="564C0E2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self.music_dir = os.path.join(self.base_dir, "Music")</w:t>
            </w:r>
          </w:p>
          <w:p w14:paraId="3EC7A28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self.maze = maze</w:t>
            </w:r>
          </w:p>
          <w:p w14:paraId="0BB3871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self.x, self.y = maze.start_x, maze.start_y  # Lưu vị trí ban đầu của AI trong mê cung</w:t>
            </w:r>
          </w:p>
          <w:p w14:paraId="01513F1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self.start_x = maze.start_x  # Lưu trữ vị trí ban đầu của icon theo trục X</w:t>
            </w:r>
          </w:p>
          <w:p w14:paraId="24EF0E4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self.start_y = maze.start_y  # Lưu trữ vị trí ban đầu của icon theo trục Y</w:t>
            </w:r>
          </w:p>
          <w:p w14:paraId="0202C1D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self.path = []  # Danh sách các bước đã đi qua, lưu lộ trình của AI</w:t>
            </w:r>
          </w:p>
          <w:p w14:paraId="3ED2F52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self.move_history = []  # Lịch sử các bước đã di chuyển</w:t>
            </w:r>
          </w:p>
          <w:p w14:paraId="3E131F5D" w14:textId="77777777" w:rsidR="00D203B8" w:rsidRDefault="00D203B8">
            <w:pPr>
              <w:widowControl/>
              <w:spacing w:line="312" w:lineRule="auto"/>
              <w:rPr>
                <w:rFonts w:ascii="Times New Roman" w:hAnsi="Times New Roman"/>
                <w:sz w:val="26"/>
                <w:szCs w:val="26"/>
              </w:rPr>
            </w:pPr>
          </w:p>
          <w:p w14:paraId="7EA70B3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move_towards(self, target_x, target_y):</w:t>
            </w:r>
          </w:p>
          <w:p w14:paraId="69658A4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Hàm di chuyển AI về hướng mục tiêu (target_x, target_y)</w:t>
            </w:r>
          </w:p>
          <w:p w14:paraId="7775BAA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dx = target_x - self.x  # Tính khoảng cách theo trục X</w:t>
            </w:r>
          </w:p>
          <w:p w14:paraId="7A8666B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dy = target_y - self.y  # Tính khoảng cách theo trục Y</w:t>
            </w:r>
          </w:p>
          <w:p w14:paraId="11206B5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dx != 0:</w:t>
            </w:r>
          </w:p>
          <w:p w14:paraId="23C33DE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dx //= abs(dx)  # Chuẩn hóa bước di chuyển theo trục X (1 hoặc -1)</w:t>
            </w:r>
          </w:p>
          <w:p w14:paraId="142B8BF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dy != 0:</w:t>
            </w:r>
          </w:p>
          <w:p w14:paraId="65A50E3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dy //= abs(dy)  # Chuẩn hóa bước di chuyển theo trục Y (1 hoặc -1)</w:t>
            </w:r>
          </w:p>
          <w:p w14:paraId="081E65FD" w14:textId="77777777" w:rsidR="00D203B8" w:rsidRDefault="00D203B8">
            <w:pPr>
              <w:widowControl/>
              <w:spacing w:line="312" w:lineRule="auto"/>
              <w:rPr>
                <w:rFonts w:ascii="Times New Roman" w:hAnsi="Times New Roman"/>
                <w:sz w:val="26"/>
                <w:szCs w:val="26"/>
              </w:rPr>
            </w:pPr>
          </w:p>
          <w:p w14:paraId="113B5BE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next_x = self.x + dx  # Tọa độ tiếp theo theo trục X</w:t>
            </w:r>
          </w:p>
          <w:p w14:paraId="2D40665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next_y = self.y + dy  # Tọa độ tiếp theo theo trục Y</w:t>
            </w:r>
          </w:p>
          <w:p w14:paraId="1AA3A3ED" w14:textId="77777777" w:rsidR="00D203B8" w:rsidRDefault="00D203B8">
            <w:pPr>
              <w:widowControl/>
              <w:spacing w:line="312" w:lineRule="auto"/>
              <w:rPr>
                <w:rFonts w:ascii="Times New Roman" w:hAnsi="Times New Roman"/>
                <w:sz w:val="26"/>
                <w:szCs w:val="26"/>
              </w:rPr>
            </w:pPr>
          </w:p>
          <w:p w14:paraId="12D4800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Kiểm tra xem ô tiếp theo có phải là ô trắng (0) hoặc chứa chướng ngại vật hay không</w:t>
            </w:r>
          </w:p>
          <w:p w14:paraId="7D4090F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self.maze.grid[next_y][next_x] == 0 or (next_x, next_y) in self.maze.obstacles:</w:t>
            </w:r>
          </w:p>
          <w:p w14:paraId="310545D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Nếu ô tiếp theo là ô chứa chướng ngại vật</w:t>
            </w:r>
          </w:p>
          <w:p w14:paraId="32543BD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if (next_x, next_y) in self.maze.obstacles:</w:t>
            </w:r>
          </w:p>
          <w:p w14:paraId="64897E6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Nếu ô tiếp theo có chướng ngại vật, lùi lại 3 bước đã đi trước đó</w:t>
            </w:r>
          </w:p>
          <w:p w14:paraId="09C4001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len(self.move_history) &gt;= 4:</w:t>
            </w:r>
          </w:p>
          <w:p w14:paraId="3F43C8F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Lùi lại 3 bước trong lịch sử di chuyển</w:t>
            </w:r>
          </w:p>
          <w:p w14:paraId="2682AE4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i in range(3):</w:t>
            </w:r>
          </w:p>
          <w:p w14:paraId="7E65039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x, y = self.move_history.pop()  # Lấy vị trí lùi lại</w:t>
            </w:r>
          </w:p>
          <w:p w14:paraId="0447358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self.path.remove((x, y))  # Xóa tọa độ này khỏi lộ trình đã đi</w:t>
            </w:r>
          </w:p>
          <w:p w14:paraId="3ADD8A7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self.maze.grid[y][x] = 0  # Đặt lại giá trị của ô thành 0 (trắng)</w:t>
            </w:r>
          </w:p>
          <w:p w14:paraId="601675FC" w14:textId="77777777" w:rsidR="00D203B8" w:rsidRDefault="00D203B8">
            <w:pPr>
              <w:widowControl/>
              <w:spacing w:line="312" w:lineRule="auto"/>
              <w:rPr>
                <w:rFonts w:ascii="Times New Roman" w:hAnsi="Times New Roman"/>
                <w:sz w:val="26"/>
                <w:szCs w:val="26"/>
              </w:rPr>
            </w:pPr>
          </w:p>
          <w:p w14:paraId="58B9349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Lấy tọa độ của bước cuối cùng đã đi trước đó</w:t>
            </w:r>
          </w:p>
          <w:p w14:paraId="5422675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next_x, next_y = self.move_history[-1]  </w:t>
            </w:r>
          </w:p>
          <w:p w14:paraId="46E3EF3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else:</w:t>
            </w:r>
          </w:p>
          <w:p w14:paraId="315DE78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Nếu không đủ 3 bước trong lịch sử, di chuyển về điểm xuất phát</w:t>
            </w:r>
          </w:p>
          <w:p w14:paraId="7A88F7B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next_x, next_y = self.maze.start_x, self.maze.start_y</w:t>
            </w:r>
          </w:p>
          <w:p w14:paraId="739526F6" w14:textId="77777777" w:rsidR="00D203B8" w:rsidRDefault="00D203B8">
            <w:pPr>
              <w:widowControl/>
              <w:spacing w:line="312" w:lineRule="auto"/>
              <w:rPr>
                <w:rFonts w:ascii="Times New Roman" w:hAnsi="Times New Roman"/>
                <w:sz w:val="26"/>
                <w:szCs w:val="26"/>
              </w:rPr>
            </w:pPr>
          </w:p>
          <w:p w14:paraId="3C049DC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Cập nhật lại tọa độ sau khi lùi</w:t>
            </w:r>
          </w:p>
          <w:p w14:paraId="1825E99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self.x = next_x</w:t>
            </w:r>
          </w:p>
          <w:p w14:paraId="017ED08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self.y = next_y</w:t>
            </w:r>
          </w:p>
          <w:p w14:paraId="79116A0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self.path.append((self.x, self.y))  # Lưu vào lộ trình hiện tại</w:t>
            </w:r>
          </w:p>
          <w:p w14:paraId="2C1DA33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self.move_history.append((self.x, self.y))  # Lưu vào lịch sử di chuyển</w:t>
            </w:r>
          </w:p>
          <w:p w14:paraId="080ACF4C" w14:textId="77777777" w:rsidR="00D203B8" w:rsidRDefault="00D203B8">
            <w:pPr>
              <w:widowControl/>
              <w:spacing w:line="312" w:lineRule="auto"/>
              <w:rPr>
                <w:rFonts w:ascii="Times New Roman" w:hAnsi="Times New Roman"/>
                <w:sz w:val="26"/>
                <w:szCs w:val="26"/>
              </w:rPr>
            </w:pPr>
          </w:p>
          <w:p w14:paraId="21BF3C1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Tạo một thread để phát nhạc khi lùi lại</w:t>
            </w:r>
          </w:p>
          <w:p w14:paraId="407077D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threading.Thread(target=self.play_sound_after_reverse).start()</w:t>
            </w:r>
          </w:p>
          <w:p w14:paraId="35B29C98" w14:textId="77777777" w:rsidR="00D203B8" w:rsidRDefault="00D203B8">
            <w:pPr>
              <w:widowControl/>
              <w:spacing w:line="312" w:lineRule="auto"/>
              <w:rPr>
                <w:rFonts w:ascii="Times New Roman" w:hAnsi="Times New Roman"/>
                <w:sz w:val="26"/>
                <w:szCs w:val="26"/>
              </w:rPr>
            </w:pPr>
          </w:p>
          <w:p w14:paraId="202E481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return  # Kết thúc phương thức sau khi xử lý va chạm</w:t>
            </w:r>
          </w:p>
          <w:p w14:paraId="2A9152A8" w14:textId="77777777" w:rsidR="00D203B8" w:rsidRDefault="00D203B8">
            <w:pPr>
              <w:widowControl/>
              <w:spacing w:line="312" w:lineRule="auto"/>
              <w:rPr>
                <w:rFonts w:ascii="Times New Roman" w:hAnsi="Times New Roman"/>
                <w:sz w:val="26"/>
                <w:szCs w:val="26"/>
              </w:rPr>
            </w:pPr>
          </w:p>
          <w:p w14:paraId="241CD3D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Nếu ô tiếp theo là ô trắng (0), di chuyển bình thường</w:t>
            </w:r>
          </w:p>
          <w:p w14:paraId="00F8C78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self.x = next_x</w:t>
            </w:r>
          </w:p>
          <w:p w14:paraId="630ABA9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self.y = next_y</w:t>
            </w:r>
          </w:p>
          <w:p w14:paraId="2DA5101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self.path.append((self.x, self.y))  # Lưu tọa độ vào lộ trình đã đi</w:t>
            </w:r>
          </w:p>
          <w:p w14:paraId="30663FF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self.move_history.append((self.x, self.y))  # Lưu vào lịch sử di chuyển</w:t>
            </w:r>
          </w:p>
          <w:p w14:paraId="5DB157EC" w14:textId="77777777" w:rsidR="00D203B8" w:rsidRDefault="00D203B8">
            <w:pPr>
              <w:widowControl/>
              <w:spacing w:line="312" w:lineRule="auto"/>
              <w:rPr>
                <w:rFonts w:ascii="Times New Roman" w:hAnsi="Times New Roman"/>
                <w:sz w:val="26"/>
                <w:szCs w:val="26"/>
              </w:rPr>
            </w:pPr>
          </w:p>
          <w:p w14:paraId="7786ED7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play_sound_after_reverse(self):</w:t>
            </w:r>
          </w:p>
          <w:p w14:paraId="0E5114A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Hàm phát âm thanh khi lùi bước</w:t>
            </w:r>
          </w:p>
          <w:p w14:paraId="5791E81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pygame.mixer.init()  # Khởi tạo mixer của pygame</w:t>
            </w:r>
          </w:p>
          <w:p w14:paraId="13828923" w14:textId="77777777" w:rsidR="00D203B8" w:rsidRDefault="00D203B8">
            <w:pPr>
              <w:widowControl/>
              <w:spacing w:line="312" w:lineRule="auto"/>
              <w:rPr>
                <w:rFonts w:ascii="Times New Roman" w:hAnsi="Times New Roman"/>
                <w:sz w:val="26"/>
                <w:szCs w:val="26"/>
              </w:rPr>
            </w:pPr>
          </w:p>
          <w:p w14:paraId="11D3CD1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Phát nhạc 'trungchuongngaivat.mp3' khi gặp chướng ngại vật</w:t>
            </w:r>
          </w:p>
          <w:p w14:paraId="056EFEB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pygame.mixer.music.load("trungchuongngaivat.mp3")</w:t>
            </w:r>
          </w:p>
          <w:p w14:paraId="0E2E576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pygame.mixer.music.play()</w:t>
            </w:r>
          </w:p>
          <w:p w14:paraId="22DC92C4" w14:textId="77777777" w:rsidR="00D203B8" w:rsidRDefault="00D203B8">
            <w:pPr>
              <w:widowControl/>
              <w:spacing w:line="312" w:lineRule="auto"/>
              <w:rPr>
                <w:rFonts w:ascii="Times New Roman" w:hAnsi="Times New Roman"/>
                <w:sz w:val="26"/>
                <w:szCs w:val="26"/>
              </w:rPr>
            </w:pPr>
          </w:p>
          <w:p w14:paraId="02F73C7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Chờ 3 giây cho nhạc phát xong</w:t>
            </w:r>
          </w:p>
          <w:p w14:paraId="61D6DA0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pygame.time.wait(3000)</w:t>
            </w:r>
          </w:p>
          <w:p w14:paraId="0A77E923" w14:textId="77777777" w:rsidR="00D203B8" w:rsidRDefault="00D203B8">
            <w:pPr>
              <w:widowControl/>
              <w:spacing w:line="312" w:lineRule="auto"/>
              <w:rPr>
                <w:rFonts w:ascii="Times New Roman" w:hAnsi="Times New Roman"/>
                <w:sz w:val="26"/>
                <w:szCs w:val="26"/>
              </w:rPr>
            </w:pPr>
          </w:p>
          <w:p w14:paraId="3537A7F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Phát tiếp nhạc 'nhac.mp3' sau khi chướng ngại vật được vượt qua</w:t>
            </w:r>
          </w:p>
          <w:p w14:paraId="3333E78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pygame.mixer.music.load("nhac.mp3")</w:t>
            </w:r>
          </w:p>
          <w:p w14:paraId="694516D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pygame.mixer.music.play()</w:t>
            </w:r>
          </w:p>
          <w:p w14:paraId="1A8AA4FB" w14:textId="77777777" w:rsidR="00D203B8" w:rsidRDefault="00D203B8">
            <w:pPr>
              <w:widowControl/>
              <w:spacing w:line="312" w:lineRule="auto"/>
              <w:rPr>
                <w:rFonts w:ascii="Times New Roman" w:hAnsi="Times New Roman"/>
                <w:i/>
                <w:iCs/>
                <w:sz w:val="26"/>
                <w:szCs w:val="26"/>
              </w:rPr>
            </w:pPr>
          </w:p>
        </w:tc>
      </w:tr>
    </w:tbl>
    <w:p w14:paraId="02A3746A" w14:textId="77777777" w:rsidR="00D203B8" w:rsidRDefault="00D203B8">
      <w:pPr>
        <w:spacing w:line="312" w:lineRule="auto"/>
        <w:jc w:val="both"/>
        <w:rPr>
          <w:rFonts w:ascii="Times New Roman" w:hAnsi="Times New Roman"/>
          <w:i/>
          <w:iCs/>
          <w:sz w:val="26"/>
          <w:szCs w:val="26"/>
        </w:rPr>
      </w:pPr>
    </w:p>
    <w:p w14:paraId="53B5BEA1" w14:textId="77777777" w:rsidR="00D203B8" w:rsidRDefault="00000000" w:rsidP="00824ECC">
      <w:pPr>
        <w:pStyle w:val="Heading4"/>
        <w:numPr>
          <w:ilvl w:val="2"/>
          <w:numId w:val="29"/>
        </w:numPr>
        <w:tabs>
          <w:tab w:val="left" w:pos="1560"/>
        </w:tabs>
        <w:spacing w:before="0" w:after="0" w:line="312" w:lineRule="auto"/>
        <w:ind w:left="567" w:firstLine="283"/>
        <w:rPr>
          <w:rFonts w:ascii="Times New Roman" w:hAnsi="Times New Roman" w:cs="Times New Roman"/>
          <w:b w:val="0"/>
          <w:bCs w:val="0"/>
          <w:i/>
          <w:iCs/>
          <w:sz w:val="26"/>
          <w:szCs w:val="26"/>
        </w:rPr>
      </w:pPr>
      <w:bookmarkStart w:id="64" w:name="_Toc32644"/>
      <w:bookmarkStart w:id="65" w:name="_Toc30555"/>
      <w:r>
        <w:rPr>
          <w:rFonts w:ascii="Times New Roman" w:hAnsi="Times New Roman" w:cs="Times New Roman"/>
          <w:b w:val="0"/>
          <w:bCs w:val="0"/>
          <w:i/>
          <w:iCs/>
          <w:sz w:val="26"/>
          <w:szCs w:val="26"/>
        </w:rPr>
        <w:t xml:space="preserve"> </w:t>
      </w:r>
      <w:bookmarkStart w:id="66" w:name="_Toc179052821"/>
      <w:bookmarkStart w:id="67" w:name="_Toc179237841"/>
      <w:r>
        <w:rPr>
          <w:rFonts w:ascii="Times New Roman" w:hAnsi="Times New Roman" w:cs="Times New Roman"/>
          <w:b w:val="0"/>
          <w:bCs w:val="0"/>
          <w:i/>
          <w:iCs/>
          <w:sz w:val="26"/>
          <w:szCs w:val="26"/>
        </w:rPr>
        <w:t>Algorithms.py</w:t>
      </w:r>
      <w:bookmarkEnd w:id="64"/>
      <w:bookmarkEnd w:id="65"/>
      <w:bookmarkEnd w:id="66"/>
      <w:bookmarkEnd w:id="67"/>
    </w:p>
    <w:tbl>
      <w:tblPr>
        <w:tblStyle w:val="TableGrid"/>
        <w:tblW w:w="0" w:type="auto"/>
        <w:tblLook w:val="04A0" w:firstRow="1" w:lastRow="0" w:firstColumn="1" w:lastColumn="0" w:noHBand="0" w:noVBand="1"/>
      </w:tblPr>
      <w:tblGrid>
        <w:gridCol w:w="8720"/>
      </w:tblGrid>
      <w:tr w:rsidR="00D203B8" w14:paraId="1649C717" w14:textId="77777777">
        <w:tc>
          <w:tcPr>
            <w:tcW w:w="8720" w:type="dxa"/>
          </w:tcPr>
          <w:p w14:paraId="7E5F023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Algorithms.py</w:t>
            </w:r>
          </w:p>
          <w:p w14:paraId="1DE45BF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import pygame</w:t>
            </w:r>
          </w:p>
          <w:p w14:paraId="5CA8A28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Maze import Maze</w:t>
            </w:r>
          </w:p>
          <w:p w14:paraId="4C706E7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pygame.locals import *</w:t>
            </w:r>
          </w:p>
          <w:p w14:paraId="104B698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queue import PriorityQueue</w:t>
            </w:r>
          </w:p>
          <w:p w14:paraId="381C621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queue import PriorityQueue</w:t>
            </w:r>
          </w:p>
          <w:p w14:paraId="33ECFF5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import os</w:t>
            </w:r>
          </w:p>
          <w:p w14:paraId="260BF89B" w14:textId="77777777" w:rsidR="00D203B8" w:rsidRDefault="00D203B8">
            <w:pPr>
              <w:widowControl/>
              <w:spacing w:line="312" w:lineRule="auto"/>
              <w:rPr>
                <w:rFonts w:ascii="Times New Roman" w:hAnsi="Times New Roman"/>
                <w:sz w:val="26"/>
                <w:szCs w:val="26"/>
              </w:rPr>
            </w:pPr>
          </w:p>
          <w:p w14:paraId="344D29E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def dijkstra(maze):</w:t>
            </w:r>
          </w:p>
          <w:p w14:paraId="0F4D435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Thuật toán Dijkstra để tìm đường đi ngắn nhất trong mê cung</w:t>
            </w:r>
          </w:p>
          <w:p w14:paraId="221DDBF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start_node = (maze.start_x, maze.start_y)  # Điểm bắt đầu</w:t>
            </w:r>
          </w:p>
          <w:p w14:paraId="6E8D624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end_node = (maze.end_x, maze.end_y)  # Điểm kết thúc</w:t>
            </w:r>
          </w:p>
          <w:p w14:paraId="40FF66A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frontier = PriorityQueue()  # Hàng đợi ưu tiên để lưu các đỉnh cần kiểm tra</w:t>
            </w:r>
          </w:p>
          <w:p w14:paraId="2111E51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frontier.put(start_node, 0)  # Thêm điểm bắt đầu vào hàng đợi ưu tiên với độ ưu tiên là 0</w:t>
            </w:r>
          </w:p>
          <w:p w14:paraId="468D933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came_from = {}  # Dùng để lưu lại đỉnh trước của mỗi đỉnh</w:t>
            </w:r>
          </w:p>
          <w:p w14:paraId="4054ACB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cost_so_far = {}  # Dùng để lưu lại chi phí tới mỗi đỉnh</w:t>
            </w:r>
          </w:p>
          <w:p w14:paraId="0B72FA9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came_from[start_node] = None  # Khởi tạo điểm bắt đầu không có điểm trước đó</w:t>
            </w:r>
          </w:p>
          <w:p w14:paraId="5504545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cost_so_far[start_node] = 0  # Khởi tạo chi phí tới điểm bắt đầu là 0</w:t>
            </w:r>
          </w:p>
          <w:p w14:paraId="22244D26" w14:textId="77777777" w:rsidR="00D203B8" w:rsidRDefault="00D203B8">
            <w:pPr>
              <w:widowControl/>
              <w:spacing w:line="312" w:lineRule="auto"/>
              <w:rPr>
                <w:rFonts w:ascii="Times New Roman" w:hAnsi="Times New Roman"/>
                <w:sz w:val="26"/>
                <w:szCs w:val="26"/>
              </w:rPr>
            </w:pPr>
          </w:p>
          <w:p w14:paraId="65B05F7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Bắt đầu vòng lặp chính của thuật toán</w:t>
            </w:r>
          </w:p>
          <w:p w14:paraId="3A4BBFC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while not frontier.empty():</w:t>
            </w:r>
          </w:p>
          <w:p w14:paraId="070859A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current = frontier.get()  # Lấy ra đỉnh có độ ưu tiên nhỏ nhất từ hàng đợi</w:t>
            </w:r>
          </w:p>
          <w:p w14:paraId="66645640" w14:textId="77777777" w:rsidR="00D203B8" w:rsidRDefault="00D203B8">
            <w:pPr>
              <w:widowControl/>
              <w:spacing w:line="312" w:lineRule="auto"/>
              <w:rPr>
                <w:rFonts w:ascii="Times New Roman" w:hAnsi="Times New Roman"/>
                <w:sz w:val="26"/>
                <w:szCs w:val="26"/>
              </w:rPr>
            </w:pPr>
          </w:p>
          <w:p w14:paraId="324DB56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if current == end_node:  # Nếu đỉnh hiện tại là điểm kết thúc, thoát khỏi vòng lặp</w:t>
            </w:r>
          </w:p>
          <w:p w14:paraId="6A344C2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break</w:t>
            </w:r>
          </w:p>
          <w:p w14:paraId="735ABFB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Duyệt qua các đỉnh kề của đỉnh hiện tại</w:t>
            </w:r>
          </w:p>
          <w:p w14:paraId="7B7AF01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Kiểm tra nếu đỉnh kề tiếp theo chưa được xem xét trước đó hoặc chi phí mới để đến đỉnh này nhỏ hơn chi phí đã biết trước đó</w:t>
            </w:r>
          </w:p>
          <w:p w14:paraId="36592C7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next in maze.get_neighbors(current[0], current[1]):</w:t>
            </w:r>
          </w:p>
          <w:p w14:paraId="160BE58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Nếu điều kiện trên đúng, ta cập nhật chi phí mới và thêm đỉnh này vào hàng đợi ưu tiên để xem xét sau này</w:t>
            </w:r>
          </w:p>
          <w:p w14:paraId="6170BE5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new_cost = cost_so_far[current] + 1  # Tính chi phí mới đến đỉnh kề</w:t>
            </w:r>
          </w:p>
          <w:p w14:paraId="3D42CAB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Kiểm tra xem ô tiếp theo chưa được xem xét trước đó hoặc chi phí mới để đến ô này nhỏ hơn chi phí đã biết trước đó</w:t>
            </w:r>
          </w:p>
          <w:p w14:paraId="4668011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next not in cost_so_far or new_cost &lt; cost_so_far[next]:</w:t>
            </w:r>
          </w:p>
          <w:p w14:paraId="1EFF6A3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cost_so_far[next] = new_cost  # Cập nhật chi phí mới cho đỉnh kề</w:t>
            </w:r>
          </w:p>
          <w:p w14:paraId="479A67B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priority = new_cost + heuristic(end_node, next)  # Tính độ ưu tiên mới</w:t>
            </w:r>
          </w:p>
          <w:p w14:paraId="0988D57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frontier.put(next, priority)  # Thêm đỉnh kề vào hàng đợi với độ ưu tiên mới</w:t>
            </w:r>
          </w:p>
          <w:p w14:paraId="6172A3E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came_from[next] = current  # Lưu lại đỉnh trước của đỉnh kề</w:t>
            </w:r>
          </w:p>
          <w:p w14:paraId="0606B50E" w14:textId="77777777" w:rsidR="00D203B8" w:rsidRDefault="00D203B8">
            <w:pPr>
              <w:widowControl/>
              <w:spacing w:line="312" w:lineRule="auto"/>
              <w:rPr>
                <w:rFonts w:ascii="Times New Roman" w:hAnsi="Times New Roman"/>
                <w:sz w:val="26"/>
                <w:szCs w:val="26"/>
              </w:rPr>
            </w:pPr>
          </w:p>
          <w:p w14:paraId="4A5C8F4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Sau khi thuật toán kết thúc, ta lấy đường đi từ điểm kết thúc về điểm bắt đầu</w:t>
            </w:r>
          </w:p>
          <w:p w14:paraId="5BF1BC0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current = end_node</w:t>
            </w:r>
          </w:p>
          <w:p w14:paraId="63C6866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path = []</w:t>
            </w:r>
          </w:p>
          <w:p w14:paraId="521FB41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while current != start_node:</w:t>
            </w:r>
          </w:p>
          <w:p w14:paraId="254C2AC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path.append(current)</w:t>
            </w:r>
          </w:p>
          <w:p w14:paraId="7610C62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current = came_from[current]</w:t>
            </w:r>
          </w:p>
          <w:p w14:paraId="7C8F1ED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path.append(start_node)</w:t>
            </w:r>
          </w:p>
          <w:p w14:paraId="199FC37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path.reverse()  # Đảo ngược đường đi để được theo thứ tự từ điểm bắt đầu đến điểm kết thúc</w:t>
            </w:r>
          </w:p>
          <w:p w14:paraId="2119F16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return path</w:t>
            </w:r>
          </w:p>
          <w:p w14:paraId="7B4F32CA" w14:textId="77777777" w:rsidR="00D203B8" w:rsidRDefault="00D203B8">
            <w:pPr>
              <w:widowControl/>
              <w:spacing w:line="312" w:lineRule="auto"/>
              <w:rPr>
                <w:rFonts w:ascii="Times New Roman" w:hAnsi="Times New Roman"/>
                <w:sz w:val="26"/>
                <w:szCs w:val="26"/>
              </w:rPr>
            </w:pPr>
          </w:p>
          <w:p w14:paraId="285C73E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def heuristic(a, b):</w:t>
            </w:r>
          </w:p>
          <w:p w14:paraId="7DD857B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Hàm heuristic để ước lượng khoảng cách từ một điểm đến điểm khác</w:t>
            </w:r>
          </w:p>
          <w:p w14:paraId="6FAAC52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return abs(a[0] - b[0]) + abs(a[1] - b[1])</w:t>
            </w:r>
          </w:p>
          <w:p w14:paraId="055B2F2F" w14:textId="77777777" w:rsidR="00D203B8" w:rsidRDefault="00D203B8">
            <w:pPr>
              <w:widowControl/>
              <w:spacing w:line="312" w:lineRule="auto"/>
              <w:rPr>
                <w:rFonts w:ascii="Times New Roman" w:hAnsi="Times New Roman"/>
                <w:sz w:val="26"/>
                <w:szCs w:val="26"/>
              </w:rPr>
            </w:pPr>
          </w:p>
          <w:p w14:paraId="162DDDD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def play_next_music():</w:t>
            </w:r>
          </w:p>
          <w:p w14:paraId="78A44AA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Hàm để phát nhạc tiếp theo</w:t>
            </w:r>
          </w:p>
          <w:p w14:paraId="51D203A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Lấy đường dẫn tương đối tới tệp nhạc</w:t>
            </w:r>
          </w:p>
          <w:p w14:paraId="00E2DCB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current_dir = os.path.dirname(__file__)  # Thư mục chứa tệp mã nguồn</w:t>
            </w:r>
          </w:p>
          <w:p w14:paraId="1A38F63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music_path = os.path.join(current_dir, "Music", "nhac.mp3")  # Tệp nhạc nằm trong thư mục "Music"   </w:t>
            </w:r>
          </w:p>
        </w:tc>
      </w:tr>
    </w:tbl>
    <w:p w14:paraId="2767840D" w14:textId="77777777" w:rsidR="00D203B8" w:rsidRDefault="00D203B8">
      <w:pPr>
        <w:spacing w:line="312" w:lineRule="auto"/>
        <w:ind w:firstLineChars="153" w:firstLine="398"/>
        <w:jc w:val="both"/>
        <w:rPr>
          <w:rFonts w:ascii="Times New Roman" w:hAnsi="Times New Roman"/>
          <w:sz w:val="26"/>
          <w:szCs w:val="26"/>
        </w:rPr>
      </w:pPr>
    </w:p>
    <w:p w14:paraId="4941BBE1" w14:textId="77777777" w:rsidR="00D203B8" w:rsidRDefault="00000000" w:rsidP="00824ECC">
      <w:pPr>
        <w:pStyle w:val="Heading4"/>
        <w:numPr>
          <w:ilvl w:val="2"/>
          <w:numId w:val="29"/>
        </w:numPr>
        <w:tabs>
          <w:tab w:val="left" w:pos="1560"/>
        </w:tabs>
        <w:spacing w:before="0" w:after="0" w:line="312" w:lineRule="auto"/>
        <w:ind w:left="567" w:firstLine="284"/>
        <w:rPr>
          <w:rFonts w:ascii="Times New Roman" w:hAnsi="Times New Roman" w:cs="Times New Roman"/>
          <w:b w:val="0"/>
          <w:bCs w:val="0"/>
          <w:sz w:val="26"/>
          <w:szCs w:val="26"/>
        </w:rPr>
      </w:pPr>
      <w:bookmarkStart w:id="68" w:name="_Toc17395"/>
      <w:bookmarkStart w:id="69" w:name="_Toc13783"/>
      <w:r>
        <w:rPr>
          <w:rFonts w:ascii="Times New Roman" w:hAnsi="Times New Roman" w:cs="Times New Roman"/>
          <w:b w:val="0"/>
          <w:bCs w:val="0"/>
          <w:sz w:val="26"/>
          <w:szCs w:val="26"/>
        </w:rPr>
        <w:t xml:space="preserve"> </w:t>
      </w:r>
      <w:bookmarkStart w:id="70" w:name="_Toc179052822"/>
      <w:bookmarkStart w:id="71" w:name="_Toc179237842"/>
      <w:r>
        <w:rPr>
          <w:rFonts w:ascii="Times New Roman" w:hAnsi="Times New Roman" w:cs="Times New Roman"/>
          <w:b w:val="0"/>
          <w:bCs w:val="0"/>
          <w:i/>
          <w:iCs/>
          <w:sz w:val="26"/>
          <w:szCs w:val="26"/>
        </w:rPr>
        <w:t>ControlPanel.py</w:t>
      </w:r>
      <w:bookmarkEnd w:id="68"/>
      <w:bookmarkEnd w:id="69"/>
      <w:bookmarkEnd w:id="70"/>
      <w:bookmarkEnd w:id="71"/>
    </w:p>
    <w:tbl>
      <w:tblPr>
        <w:tblStyle w:val="TableGrid"/>
        <w:tblW w:w="0" w:type="auto"/>
        <w:tblLook w:val="04A0" w:firstRow="1" w:lastRow="0" w:firstColumn="1" w:lastColumn="0" w:noHBand="0" w:noVBand="1"/>
      </w:tblPr>
      <w:tblGrid>
        <w:gridCol w:w="8720"/>
      </w:tblGrid>
      <w:tr w:rsidR="00D203B8" w14:paraId="7E21E9AB" w14:textId="77777777">
        <w:tc>
          <w:tcPr>
            <w:tcW w:w="8720" w:type="dxa"/>
          </w:tcPr>
          <w:p w14:paraId="79D17E1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ControlPanel.py</w:t>
            </w:r>
          </w:p>
          <w:p w14:paraId="74DE33B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import pygame</w:t>
            </w:r>
          </w:p>
          <w:p w14:paraId="0B7379F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Maze import Maze</w:t>
            </w:r>
          </w:p>
          <w:p w14:paraId="681A6A9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pygame.locals import *</w:t>
            </w:r>
          </w:p>
          <w:p w14:paraId="5877303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queue import PriorityQueue</w:t>
            </w:r>
          </w:p>
          <w:p w14:paraId="6F818B43" w14:textId="77777777" w:rsidR="00D203B8" w:rsidRDefault="00D203B8">
            <w:pPr>
              <w:widowControl/>
              <w:spacing w:line="312" w:lineRule="auto"/>
              <w:rPr>
                <w:rFonts w:ascii="Times New Roman" w:hAnsi="Times New Roman"/>
                <w:sz w:val="26"/>
                <w:szCs w:val="26"/>
              </w:rPr>
            </w:pPr>
          </w:p>
          <w:p w14:paraId="57C88F03" w14:textId="77777777" w:rsidR="00D203B8" w:rsidRDefault="00D203B8">
            <w:pPr>
              <w:widowControl/>
              <w:spacing w:line="312" w:lineRule="auto"/>
              <w:rPr>
                <w:rFonts w:ascii="Times New Roman" w:hAnsi="Times New Roman"/>
                <w:sz w:val="26"/>
                <w:szCs w:val="26"/>
              </w:rPr>
            </w:pPr>
          </w:p>
          <w:p w14:paraId="442341B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class ControlPanel:</w:t>
            </w:r>
          </w:p>
          <w:p w14:paraId="179D5C0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__init__(self, width, height):</w:t>
            </w:r>
          </w:p>
          <w:p w14:paraId="0AE0621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self.background_image = pygame.image.load("C:/Users/ASUS/Desktop/Yomost File/CDIO/GameTTNT/src/Picture/selectbackground.jpg")</w:t>
            </w:r>
          </w:p>
          <w:p w14:paraId="5D20F01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self.background_image = pygame.transform.scale(self.background_image, (300, 500))  # Chỉnh kích thước hình nền</w:t>
            </w:r>
          </w:p>
          <w:p w14:paraId="53A872D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self.font = pygame.font.Font('freesansbold.ttf', 24)</w:t>
            </w:r>
          </w:p>
          <w:p w14:paraId="004B321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self.direction_keys = {K_UP: (0, -1), K_DOWN: (0, 1), K_LEFT: (-1, 0), K_RIGHT: (1, 0)}</w:t>
            </w:r>
          </w:p>
          <w:p w14:paraId="5FCDAA3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self.current_direction = None</w:t>
            </w:r>
          </w:p>
          <w:p w14:paraId="7007141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self.move_continuous = False</w:t>
            </w:r>
          </w:p>
          <w:p w14:paraId="5A9A62A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self.auto_play = False  # Thêm thuộc tính auto_play để theo dõi trạng thái auto play</w:t>
            </w:r>
          </w:p>
          <w:p w14:paraId="6FC6EE8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self.levels_displayed = False  # Thêm thuộc tính để theo dõi trạng thái hiển thị của các mức độ</w:t>
            </w:r>
          </w:p>
          <w:p w14:paraId="3DBA107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26170B5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reset_icon_position(self, ai):</w:t>
            </w:r>
          </w:p>
          <w:p w14:paraId="5D1AB51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ai.x, ai.y = ai.start_x, ai.start_y  # Đặt lại vị trí của icon về vị trí ban đầu</w:t>
            </w:r>
          </w:p>
          <w:p w14:paraId="64A2EF5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handle_continuous_movement(self, maze, ai):</w:t>
            </w:r>
          </w:p>
          <w:p w14:paraId="59C4428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self.move_continuous and self.current_direction:</w:t>
            </w:r>
          </w:p>
          <w:p w14:paraId="59392D2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dx, dy = self.current_direction</w:t>
            </w:r>
          </w:p>
          <w:p w14:paraId="0186118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Kiểm tra xem có thể di chuyển đến ô tiếp theo không</w:t>
            </w:r>
          </w:p>
          <w:p w14:paraId="0F5B322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maze.grid[ai.y + dy][ai.x + dx] == 0:</w:t>
            </w:r>
          </w:p>
          <w:p w14:paraId="389FA7E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ai.move_towards(ai.x + dx, ai.y + dy)  # Di chuyển</w:t>
            </w:r>
          </w:p>
          <w:p w14:paraId="5FFA4FC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return maze, ai</w:t>
            </w:r>
          </w:p>
          <w:p w14:paraId="20D3869F" w14:textId="77777777" w:rsidR="00D203B8" w:rsidRDefault="00D203B8">
            <w:pPr>
              <w:widowControl/>
              <w:spacing w:line="312" w:lineRule="auto"/>
              <w:rPr>
                <w:rFonts w:ascii="Times New Roman" w:hAnsi="Times New Roman"/>
                <w:sz w:val="26"/>
                <w:szCs w:val="26"/>
              </w:rPr>
            </w:pPr>
          </w:p>
          <w:p w14:paraId="6DE048D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Phương thức để hiển thị giao diện</w:t>
            </w:r>
          </w:p>
          <w:p w14:paraId="505854F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display(self, screen):</w:t>
            </w:r>
          </w:p>
          <w:p w14:paraId="67BFC21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Hiển thị hình nền và các nút chức năng</w:t>
            </w:r>
          </w:p>
          <w:p w14:paraId="428702E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bg_width, bg_height = self.background_image.get_size()  # Lấy kích thước của hình nền</w:t>
            </w:r>
          </w:p>
          <w:p w14:paraId="5087BB2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x = 700  # Vị trí căn lề phải</w:t>
            </w:r>
          </w:p>
          <w:p w14:paraId="022483F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y = 0  </w:t>
            </w:r>
          </w:p>
          <w:p w14:paraId="4DE773AB" w14:textId="77777777" w:rsidR="00D203B8" w:rsidRDefault="00D203B8">
            <w:pPr>
              <w:widowControl/>
              <w:spacing w:line="312" w:lineRule="auto"/>
              <w:rPr>
                <w:rFonts w:ascii="Times New Roman" w:hAnsi="Times New Roman"/>
                <w:sz w:val="26"/>
                <w:szCs w:val="26"/>
              </w:rPr>
            </w:pPr>
          </w:p>
          <w:p w14:paraId="434D584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screen.blit(self.background_image, (x, y))  # Vẽ hình nền</w:t>
            </w:r>
          </w:p>
          <w:p w14:paraId="093FFDD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text_color = (255, 255, 255)  # Màu chữ</w:t>
            </w:r>
          </w:p>
          <w:p w14:paraId="76F94850" w14:textId="77777777" w:rsidR="00D203B8" w:rsidRDefault="00D203B8">
            <w:pPr>
              <w:widowControl/>
              <w:spacing w:line="312" w:lineRule="auto"/>
              <w:rPr>
                <w:rFonts w:ascii="Times New Roman" w:hAnsi="Times New Roman"/>
                <w:sz w:val="26"/>
                <w:szCs w:val="26"/>
              </w:rPr>
            </w:pPr>
          </w:p>
          <w:p w14:paraId="54581BE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Tạo các văn bản cho các nút</w:t>
            </w:r>
          </w:p>
          <w:p w14:paraId="533323B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auto_play_text = self.font.render("Auto Play", True, text_color)  # Tạo văn bản cho nút "Auto Play"</w:t>
            </w:r>
          </w:p>
          <w:p w14:paraId="6BED0EA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ai_play_text = self.font.render("AI Play", True, text_color)  # Tạo văn bản cho nút "AI Play"</w:t>
            </w:r>
          </w:p>
          <w:p w14:paraId="0058C05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reset_text = self.font.render("Reset Maze", True, text_color)  # Tạo văn bản cho nút "Reset Maze"</w:t>
            </w:r>
          </w:p>
          <w:p w14:paraId="67D88E9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exit_text = self.font.render("Exit", True, text_color)  # Tạo văn bản cho nút "Exit"</w:t>
            </w:r>
          </w:p>
          <w:p w14:paraId="79E24842" w14:textId="77777777" w:rsidR="00D203B8" w:rsidRDefault="00D203B8">
            <w:pPr>
              <w:widowControl/>
              <w:spacing w:line="312" w:lineRule="auto"/>
              <w:rPr>
                <w:rFonts w:ascii="Times New Roman" w:hAnsi="Times New Roman"/>
                <w:sz w:val="26"/>
                <w:szCs w:val="26"/>
              </w:rPr>
            </w:pPr>
          </w:p>
          <w:p w14:paraId="78FB16A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Màu và hiệu ứng nút khi di chuột qua</w:t>
            </w:r>
          </w:p>
          <w:p w14:paraId="53A1805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button_color = (0, 153, 204)  # Màu nền của nút</w:t>
            </w:r>
          </w:p>
          <w:p w14:paraId="75C5DBA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hover_color = (0, 102, 153)  # Màu nền của nút khi di chuột qua</w:t>
            </w:r>
          </w:p>
          <w:p w14:paraId="42878EA6" w14:textId="77777777" w:rsidR="00D203B8" w:rsidRDefault="00D203B8">
            <w:pPr>
              <w:widowControl/>
              <w:spacing w:line="312" w:lineRule="auto"/>
              <w:rPr>
                <w:rFonts w:ascii="Times New Roman" w:hAnsi="Times New Roman"/>
                <w:sz w:val="26"/>
                <w:szCs w:val="26"/>
              </w:rPr>
            </w:pPr>
          </w:p>
          <w:p w14:paraId="6578442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Vẽ các nút và viền</w:t>
            </w:r>
          </w:p>
          <w:p w14:paraId="51DB81C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buttons = [</w:t>
            </w:r>
          </w:p>
          <w:p w14:paraId="6D0F9C6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(750, 90, 200, 50, auto_play_text),  # Nút "Auto Play"</w:t>
            </w:r>
          </w:p>
          <w:p w14:paraId="0AF093E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(750, 190, 200, 50, ai_play_text),  # Nút "AI Play"</w:t>
            </w:r>
          </w:p>
          <w:p w14:paraId="4A6604D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(750, 290, 200, 50, reset_text),  # Nút "Reset Maze"</w:t>
            </w:r>
          </w:p>
          <w:p w14:paraId="46D5823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(750, 390, 200, 50, exit_text),  # Nút "Exit"</w:t>
            </w:r>
          </w:p>
          <w:p w14:paraId="07F1D32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633E17B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mouse_x, mouse_y = pygame.mouse.get_pos()  # Lấy vị trí của chuột</w:t>
            </w:r>
          </w:p>
          <w:p w14:paraId="6021C40A" w14:textId="77777777" w:rsidR="00D203B8" w:rsidRDefault="00D203B8">
            <w:pPr>
              <w:widowControl/>
              <w:spacing w:line="312" w:lineRule="auto"/>
              <w:rPr>
                <w:rFonts w:ascii="Times New Roman" w:hAnsi="Times New Roman"/>
                <w:sz w:val="26"/>
                <w:szCs w:val="26"/>
              </w:rPr>
            </w:pPr>
          </w:p>
          <w:p w14:paraId="0A6AA2A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Vẽ nút và xác định vị trí của chuột</w:t>
            </w:r>
          </w:p>
          <w:p w14:paraId="37EFA80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for button in buttons:</w:t>
            </w:r>
          </w:p>
          <w:p w14:paraId="000E04F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x, y, width, height, text = button</w:t>
            </w:r>
          </w:p>
          <w:p w14:paraId="34E0305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Kiểm tra vị trí của chuột để thay đổi màu của nút</w:t>
            </w:r>
          </w:p>
          <w:p w14:paraId="17AB92E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x &lt; mouse_x &lt; x + width and y &lt; mouse_y &lt; y + height:</w:t>
            </w:r>
          </w:p>
          <w:p w14:paraId="2C2FCE2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pygame.draw.rect(screen, hover_color, (x, y, width, height))  # Màu nền khi di chuột qua</w:t>
            </w:r>
          </w:p>
          <w:p w14:paraId="4105BD3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else:</w:t>
            </w:r>
          </w:p>
          <w:p w14:paraId="143990A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pygame.draw.rect(screen, button_color, (x, y, width, height))  # Màu nền mặc định của nút</w:t>
            </w:r>
          </w:p>
          <w:p w14:paraId="7F6FE335" w14:textId="77777777" w:rsidR="00D203B8" w:rsidRDefault="00D203B8">
            <w:pPr>
              <w:widowControl/>
              <w:spacing w:line="312" w:lineRule="auto"/>
              <w:rPr>
                <w:rFonts w:ascii="Times New Roman" w:hAnsi="Times New Roman"/>
                <w:sz w:val="26"/>
                <w:szCs w:val="26"/>
              </w:rPr>
            </w:pPr>
          </w:p>
          <w:p w14:paraId="026C687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Vẽ viền của nút</w:t>
            </w:r>
          </w:p>
          <w:p w14:paraId="13F0224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pygame.draw.rect(screen, (255, 255, 255), (x, y, width, height), 1)</w:t>
            </w:r>
          </w:p>
          <w:p w14:paraId="7E5ED19B" w14:textId="77777777" w:rsidR="00D203B8" w:rsidRDefault="00D203B8">
            <w:pPr>
              <w:widowControl/>
              <w:spacing w:line="312" w:lineRule="auto"/>
              <w:rPr>
                <w:rFonts w:ascii="Times New Roman" w:hAnsi="Times New Roman"/>
                <w:sz w:val="26"/>
                <w:szCs w:val="26"/>
              </w:rPr>
            </w:pPr>
          </w:p>
          <w:p w14:paraId="169C2EC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Vị trí văn bản căng giữa trên nút</w:t>
            </w:r>
          </w:p>
          <w:p w14:paraId="00BB71B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text_rect = text.get_rect(center=(x + width // 2, y + height // 2))</w:t>
            </w:r>
          </w:p>
          <w:p w14:paraId="3206692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screen.blit(text, text_rect)</w:t>
            </w:r>
          </w:p>
          <w:p w14:paraId="3AFBBCD4" w14:textId="77777777" w:rsidR="00D203B8" w:rsidRDefault="00D203B8">
            <w:pPr>
              <w:widowControl/>
              <w:spacing w:line="312" w:lineRule="auto"/>
              <w:rPr>
                <w:rFonts w:ascii="Times New Roman" w:hAnsi="Times New Roman"/>
                <w:sz w:val="26"/>
                <w:szCs w:val="26"/>
              </w:rPr>
            </w:pPr>
          </w:p>
          <w:p w14:paraId="6687EBF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Xử lý các sự kiện từ chuột và bàn phím</w:t>
            </w:r>
          </w:p>
          <w:p w14:paraId="0773535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handle_event(self, event, maze, ai):</w:t>
            </w:r>
          </w:p>
          <w:p w14:paraId="6E50314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event.type == pygame.MOUSEBUTTONDOWN:</w:t>
            </w:r>
          </w:p>
          <w:p w14:paraId="15803FE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mouse_x, mouse_y = pygame.mouse.get_pos()  # Lấy vị trí chuột khi nhấn</w:t>
            </w:r>
          </w:p>
          <w:p w14:paraId="741F333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Kiểm tra xem chuột có nhấn vào nút "Auto Play" không</w:t>
            </w:r>
          </w:p>
          <w:p w14:paraId="6BFD943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750 &lt; mouse_x &lt; 950 and 50 &lt; mouse_y &lt; 100:  </w:t>
            </w:r>
          </w:p>
          <w:p w14:paraId="7A2BA89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self.auto_play = True  # Kích hoạt chế độ tự động chơi</w:t>
            </w:r>
          </w:p>
          <w:p w14:paraId="77EEB17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self.reset_icon_position(ai)  # Đặt lại vị trí của biểu tượng AI về vị trí ban đầu</w:t>
            </w:r>
          </w:p>
          <w:p w14:paraId="1B1C217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Kiểm tra xem chuột có nhấn vào nút "AI Play" không</w:t>
            </w:r>
          </w:p>
          <w:p w14:paraId="213D95D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750 &lt; mouse_x &lt; 950 and 150 &lt; mouse_y &lt; 200:  </w:t>
            </w:r>
          </w:p>
          <w:p w14:paraId="52AA6CB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self.auto_play = False  # Tắt chế độ tự động chơi</w:t>
            </w:r>
          </w:p>
          <w:p w14:paraId="6F197BE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self.reset_icon_position(ai)  # Đặt lại vị trí của biểu tượng AI về vị trí ban đầu</w:t>
            </w:r>
          </w:p>
          <w:p w14:paraId="3FB22095" w14:textId="77777777" w:rsidR="00D203B8" w:rsidRDefault="00D203B8">
            <w:pPr>
              <w:widowControl/>
              <w:spacing w:line="312" w:lineRule="auto"/>
              <w:rPr>
                <w:rFonts w:ascii="Times New Roman" w:hAnsi="Times New Roman"/>
                <w:sz w:val="26"/>
                <w:szCs w:val="26"/>
              </w:rPr>
            </w:pPr>
          </w:p>
          <w:p w14:paraId="2F98D6A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event.type == KEYDOWN:</w:t>
            </w:r>
          </w:p>
          <w:p w14:paraId="156FE5C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event.key in self.direction_keys:</w:t>
            </w:r>
          </w:p>
          <w:p w14:paraId="00CE57E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dx, dy = self.direction_keys[event.key]</w:t>
            </w:r>
          </w:p>
          <w:p w14:paraId="070F58F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Kiểm tra ô tiếp theo có là chướng ngại vật không</w:t>
            </w:r>
          </w:p>
          <w:p w14:paraId="72D4D4F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if maze.grid[ai.y + dy][ai.x + dx] == 0:</w:t>
            </w:r>
          </w:p>
          <w:p w14:paraId="69FB203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self.current_direction = (dx, dy)</w:t>
            </w:r>
          </w:p>
          <w:p w14:paraId="6210F39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self.move_continuous = True</w:t>
            </w:r>
          </w:p>
          <w:p w14:paraId="3F5CE3F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self.auto_play:  </w:t>
            </w:r>
          </w:p>
          <w:p w14:paraId="69A2FA0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maze, ai = self.handle_continuous_movement(maze, ai) </w:t>
            </w:r>
          </w:p>
          <w:p w14:paraId="2C5E1929" w14:textId="77777777" w:rsidR="00D203B8" w:rsidRDefault="00D203B8">
            <w:pPr>
              <w:widowControl/>
              <w:spacing w:line="312" w:lineRule="auto"/>
              <w:rPr>
                <w:rFonts w:ascii="Times New Roman" w:hAnsi="Times New Roman"/>
                <w:sz w:val="26"/>
                <w:szCs w:val="26"/>
              </w:rPr>
            </w:pPr>
          </w:p>
          <w:p w14:paraId="30F80C1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event.type == KEYUP:</w:t>
            </w:r>
          </w:p>
          <w:p w14:paraId="36F4B22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event.key in self.direction_keys:</w:t>
            </w:r>
          </w:p>
          <w:p w14:paraId="6463A6A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self.current_direction == self.direction_keys[event.key]:</w:t>
            </w:r>
          </w:p>
          <w:p w14:paraId="5DFC899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self.move_continuous = False</w:t>
            </w:r>
          </w:p>
          <w:p w14:paraId="3C373F8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self.current_direction = None</w:t>
            </w:r>
          </w:p>
          <w:p w14:paraId="2E8DA199" w14:textId="77777777" w:rsidR="00D203B8" w:rsidRDefault="00D203B8">
            <w:pPr>
              <w:widowControl/>
              <w:spacing w:line="312" w:lineRule="auto"/>
              <w:rPr>
                <w:rFonts w:ascii="Times New Roman" w:hAnsi="Times New Roman"/>
                <w:sz w:val="26"/>
                <w:szCs w:val="26"/>
              </w:rPr>
            </w:pPr>
          </w:p>
          <w:p w14:paraId="0A7D25D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return maze, ai</w:t>
            </w:r>
          </w:p>
        </w:tc>
      </w:tr>
    </w:tbl>
    <w:p w14:paraId="760E3E47" w14:textId="77777777" w:rsidR="00D203B8" w:rsidRDefault="00D203B8">
      <w:pPr>
        <w:spacing w:line="312" w:lineRule="auto"/>
        <w:ind w:firstLineChars="153" w:firstLine="398"/>
        <w:jc w:val="both"/>
        <w:rPr>
          <w:rFonts w:ascii="Times New Roman" w:hAnsi="Times New Roman"/>
          <w:sz w:val="26"/>
          <w:szCs w:val="26"/>
        </w:rPr>
      </w:pPr>
    </w:p>
    <w:p w14:paraId="1B781F0F" w14:textId="77777777" w:rsidR="00D203B8" w:rsidRDefault="00000000" w:rsidP="00824ECC">
      <w:pPr>
        <w:pStyle w:val="Heading4"/>
        <w:numPr>
          <w:ilvl w:val="2"/>
          <w:numId w:val="29"/>
        </w:numPr>
        <w:tabs>
          <w:tab w:val="left" w:pos="1560"/>
        </w:tabs>
        <w:spacing w:before="0" w:after="0" w:line="312" w:lineRule="auto"/>
        <w:ind w:left="567" w:firstLine="284"/>
        <w:rPr>
          <w:rFonts w:ascii="Times New Roman" w:hAnsi="Times New Roman" w:cs="Times New Roman"/>
          <w:b w:val="0"/>
          <w:bCs w:val="0"/>
          <w:sz w:val="26"/>
          <w:szCs w:val="26"/>
        </w:rPr>
      </w:pPr>
      <w:bookmarkStart w:id="72" w:name="_Toc19287"/>
      <w:bookmarkStart w:id="73" w:name="_Toc3032"/>
      <w:r>
        <w:rPr>
          <w:rFonts w:ascii="Times New Roman" w:hAnsi="Times New Roman" w:cs="Times New Roman"/>
          <w:b w:val="0"/>
          <w:bCs w:val="0"/>
          <w:sz w:val="26"/>
          <w:szCs w:val="26"/>
        </w:rPr>
        <w:t xml:space="preserve"> </w:t>
      </w:r>
      <w:bookmarkStart w:id="74" w:name="_Toc179052823"/>
      <w:bookmarkStart w:id="75" w:name="_Toc179237843"/>
      <w:r>
        <w:rPr>
          <w:rFonts w:ascii="Times New Roman" w:hAnsi="Times New Roman" w:cs="Times New Roman"/>
          <w:b w:val="0"/>
          <w:bCs w:val="0"/>
          <w:i/>
          <w:iCs/>
          <w:sz w:val="26"/>
          <w:szCs w:val="26"/>
        </w:rPr>
        <w:t>Main.py</w:t>
      </w:r>
      <w:bookmarkEnd w:id="72"/>
      <w:bookmarkEnd w:id="73"/>
      <w:bookmarkEnd w:id="74"/>
      <w:bookmarkEnd w:id="75"/>
    </w:p>
    <w:tbl>
      <w:tblPr>
        <w:tblStyle w:val="TableGrid"/>
        <w:tblW w:w="0" w:type="auto"/>
        <w:tblLook w:val="04A0" w:firstRow="1" w:lastRow="0" w:firstColumn="1" w:lastColumn="0" w:noHBand="0" w:noVBand="1"/>
      </w:tblPr>
      <w:tblGrid>
        <w:gridCol w:w="8720"/>
      </w:tblGrid>
      <w:tr w:rsidR="00D203B8" w14:paraId="722C65B5" w14:textId="77777777">
        <w:tc>
          <w:tcPr>
            <w:tcW w:w="8720" w:type="dxa"/>
          </w:tcPr>
          <w:p w14:paraId="6A4C404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import pygame</w:t>
            </w:r>
          </w:p>
          <w:p w14:paraId="0A4A44E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Maze import Maze</w:t>
            </w:r>
          </w:p>
          <w:p w14:paraId="5E42F1D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pygame.locals import *</w:t>
            </w:r>
          </w:p>
          <w:p w14:paraId="4945AD3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queue import PriorityQueue</w:t>
            </w:r>
          </w:p>
          <w:p w14:paraId="1112C91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import time</w:t>
            </w:r>
          </w:p>
          <w:p w14:paraId="18B9FE8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ControlPanel import ControlPanel</w:t>
            </w:r>
          </w:p>
          <w:p w14:paraId="326571B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AI import AI</w:t>
            </w:r>
          </w:p>
          <w:p w14:paraId="78C7F43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from Algorithms import dijkstra, heuristic</w:t>
            </w:r>
          </w:p>
          <w:p w14:paraId="29F18694" w14:textId="77777777" w:rsidR="00D203B8" w:rsidRDefault="00D203B8">
            <w:pPr>
              <w:widowControl/>
              <w:spacing w:line="312" w:lineRule="auto"/>
              <w:rPr>
                <w:rFonts w:ascii="Times New Roman" w:hAnsi="Times New Roman"/>
                <w:sz w:val="26"/>
                <w:szCs w:val="26"/>
              </w:rPr>
            </w:pPr>
          </w:p>
          <w:p w14:paraId="31C49B1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def main():</w:t>
            </w:r>
          </w:p>
          <w:p w14:paraId="5E7E3AC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pygame.init()  # Khởi tạo pygame</w:t>
            </w:r>
          </w:p>
          <w:p w14:paraId="2BA1254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width, height = 1000, 500  # Đặt kích thước cửa sổ game mini sau Main chính</w:t>
            </w:r>
          </w:p>
          <w:p w14:paraId="601FF7D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 = pygame.display.set_mode((width, height))  # Tạo cửa sổ game với kích thước đã định</w:t>
            </w:r>
          </w:p>
          <w:p w14:paraId="45741E9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pygame.mixer.init()  # Khởi tạo mixer cho âm thanh</w:t>
            </w:r>
          </w:p>
          <w:p w14:paraId="12C764A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pygame.mixer.music.load("C:/Users/ASUS/Desktop/Yomost File/CDIO/GameTTNT/src/Music/nhac.mp3")  # Tải nhạc từ đường dẫn cụ thể</w:t>
            </w:r>
          </w:p>
          <w:p w14:paraId="066BFDB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pygame.mixer.music.set_volume(1.0)  # Đặt âm lượng của nhạc</w:t>
            </w:r>
          </w:p>
          <w:p w14:paraId="77F0C95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music_start_time = None  # Khởi tạo biến để lưu thời gian bắt đầu phát nhạc</w:t>
            </w:r>
          </w:p>
          <w:p w14:paraId="6B68FE7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control_panel = ControlPanel(300, 500)  # Khởi tạo ControlPanel với kích thước</w:t>
            </w:r>
          </w:p>
          <w:p w14:paraId="35F7492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maze = Maze(35, 25)  # Khởi tạo mê cung với số hàng và số cột</w:t>
            </w:r>
          </w:p>
          <w:p w14:paraId="6ABDB42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ai = AI(maze)  # Khởi tạo trí tuệ nhân tạo (AI) với mê cung đã tạo</w:t>
            </w:r>
          </w:p>
          <w:p w14:paraId="0AB63B3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auto_play = False  # Biến để theo dõi trạng thái tự động chơi</w:t>
            </w:r>
          </w:p>
          <w:p w14:paraId="0C0A025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shortest_path = None  # Biến để lưu đường đi ngắn nhất</w:t>
            </w:r>
          </w:p>
          <w:p w14:paraId="7708DC9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ai.maze = maze  # Thiết lập mê cung cho đối tượng AI</w:t>
            </w:r>
          </w:p>
          <w:p w14:paraId="2A04231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start_time = None  # Biến để lưu thời gian bắt đầu chơi</w:t>
            </w:r>
          </w:p>
          <w:p w14:paraId="7BC2074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countdown_time = 120  # Thời gian đếm ngược ban đầu là 120 giây</w:t>
            </w:r>
          </w:p>
          <w:p w14:paraId="5D9E59A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running = True  # Biến để theo dõi trạng thái của trò chơi (chạy hoặc dừng)</w:t>
            </w:r>
          </w:p>
          <w:p w14:paraId="1EE154B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game_over = False  # Biến để theo dõi trạng thái kết thúc của trò chơi</w:t>
            </w:r>
          </w:p>
          <w:p w14:paraId="457C11E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game_over_time = None  # Biến để lưu thời gian khi trò chơi kết thúc</w:t>
            </w:r>
          </w:p>
          <w:p w14:paraId="43C6A1F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maze_completed = False  # Biến để theo dõi trạng thái hoàn thành của mê cung</w:t>
            </w:r>
          </w:p>
          <w:p w14:paraId="363FF6D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congrats_display_time = None  # Biến để lưu thời gian hiển thị thông báo chúc mừng</w:t>
            </w:r>
          </w:p>
          <w:p w14:paraId="4EED70D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game_over_display_time = None  # Biến để lưu thời gian hiển thị thông báo game over</w:t>
            </w:r>
          </w:p>
          <w:p w14:paraId="060EE70A" w14:textId="77777777" w:rsidR="00D203B8" w:rsidRDefault="00D203B8">
            <w:pPr>
              <w:widowControl/>
              <w:spacing w:line="312" w:lineRule="auto"/>
              <w:rPr>
                <w:rFonts w:ascii="Times New Roman" w:hAnsi="Times New Roman"/>
                <w:sz w:val="26"/>
                <w:szCs w:val="26"/>
              </w:rPr>
            </w:pPr>
          </w:p>
          <w:p w14:paraId="04C2129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while running:</w:t>
            </w:r>
          </w:p>
          <w:p w14:paraId="244F3DC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current_time = pygame.time.get_ticks()</w:t>
            </w:r>
          </w:p>
          <w:p w14:paraId="0F0129B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ai.x == maze.end_x and ai.y == maze.end_y:</w:t>
            </w:r>
          </w:p>
          <w:p w14:paraId="3AA972E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maze_completed = True</w:t>
            </w:r>
          </w:p>
          <w:p w14:paraId="11AA98B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event in pygame.event.get():</w:t>
            </w:r>
          </w:p>
          <w:p w14:paraId="58B2255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event.type == QUIT:</w:t>
            </w:r>
          </w:p>
          <w:p w14:paraId="454F213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running = False</w:t>
            </w:r>
          </w:p>
          <w:p w14:paraId="07B9438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event.type == MOUSEBUTTONDOWN:</w:t>
            </w:r>
          </w:p>
          <w:p w14:paraId="6961172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maze, ai = control_panel.handle_event(event, maze, ai) </w:t>
            </w:r>
          </w:p>
          <w:p w14:paraId="4CC2A72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mouse_x, mouse_y = pygame.mouse.get_pos()</w:t>
            </w:r>
          </w:p>
          <w:p w14:paraId="6292AD6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750 &lt;= mouse_x &lt;= 950 and 50 &lt;= mouse_y &lt;= 100:</w:t>
            </w:r>
          </w:p>
          <w:p w14:paraId="3012168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auto_play = True</w:t>
            </w:r>
          </w:p>
          <w:p w14:paraId="40F77DB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start_time = time.time()</w:t>
            </w:r>
          </w:p>
          <w:p w14:paraId="719F415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pygame.mixer.music.load("C:/Users/ASUS/Desktop/Yomost File/CDIO/GameTTNT/src/Music/nhac.mp3")  # Tải nhạc từ đường dẫn</w:t>
            </w:r>
          </w:p>
          <w:p w14:paraId="059B126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pygame.mixer.music.play()  # Phát nhạc khi người dùng nhấn vào Auto Play</w:t>
            </w:r>
          </w:p>
          <w:p w14:paraId="291DEB3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750 &lt;= mouse_x &lt;= 950 and 150 &lt;= mouse_y &lt;= 200:</w:t>
            </w:r>
          </w:p>
          <w:p w14:paraId="7BD6334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auto_play = True</w:t>
            </w:r>
          </w:p>
          <w:p w14:paraId="637982B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shortest_path = dijkstra(maze)</w:t>
            </w:r>
          </w:p>
          <w:p w14:paraId="47982CD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start_time = time.time()</w:t>
            </w:r>
          </w:p>
          <w:p w14:paraId="33FD6B8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pygame.mixer.music.load("C:/Users/ASUS/Desktop/Yomost File/CDIO/GameTTNT/src/Music/nhac.mp3")  # Tải nhạc từ đường dẫn</w:t>
            </w:r>
          </w:p>
          <w:p w14:paraId="1C130D0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pygame.mixer.music.play()  # Phát nhạc khi người dùng nhấn vào AI Play</w:t>
            </w:r>
          </w:p>
          <w:p w14:paraId="21E8CB5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750 &lt;= mouse_x &lt;= 950 and 250 &lt;= mouse_y &lt;= 300:</w:t>
            </w:r>
          </w:p>
          <w:p w14:paraId="7ACCDE9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maze = Maze(35, 25)</w:t>
            </w:r>
          </w:p>
          <w:p w14:paraId="2083D32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ai = AI(maze)  # Cập nhật đối tượng AI cho mê cung mới</w:t>
            </w:r>
          </w:p>
          <w:p w14:paraId="7C48042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auto_play = False</w:t>
            </w:r>
          </w:p>
          <w:p w14:paraId="71D585C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shortest_path = None</w:t>
            </w:r>
          </w:p>
          <w:p w14:paraId="277AAD5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start_time = None  # Đặt lại thời gian về None khi reset mê cung</w:t>
            </w:r>
          </w:p>
          <w:p w14:paraId="2859A2E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game_over = False  # Đặt lại trạng thái game_over về False khi reset mê cung</w:t>
            </w:r>
          </w:p>
          <w:p w14:paraId="11CC254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game_over_time = None  # Đặt lại thời gian kết thúc về None khi reset mê cung</w:t>
            </w:r>
          </w:p>
          <w:p w14:paraId="5FBF040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pygame.mixer.music.stop()</w:t>
            </w:r>
          </w:p>
          <w:p w14:paraId="3E0BA98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750 &lt;= mouse_x &lt;= 950 and 350 &lt;= mouse_y &lt;= 400:</w:t>
            </w:r>
          </w:p>
          <w:p w14:paraId="6073D0C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running = False</w:t>
            </w:r>
          </w:p>
          <w:p w14:paraId="561E0EC1" w14:textId="77777777" w:rsidR="00D203B8" w:rsidRDefault="00D203B8">
            <w:pPr>
              <w:widowControl/>
              <w:spacing w:line="312" w:lineRule="auto"/>
              <w:rPr>
                <w:rFonts w:ascii="Times New Roman" w:hAnsi="Times New Roman"/>
                <w:sz w:val="26"/>
                <w:szCs w:val="26"/>
              </w:rPr>
            </w:pPr>
          </w:p>
          <w:p w14:paraId="5A28EA7D" w14:textId="77777777" w:rsidR="00D203B8" w:rsidRDefault="00D203B8">
            <w:pPr>
              <w:widowControl/>
              <w:spacing w:line="312" w:lineRule="auto"/>
              <w:rPr>
                <w:rFonts w:ascii="Times New Roman" w:hAnsi="Times New Roman"/>
                <w:sz w:val="26"/>
                <w:szCs w:val="26"/>
              </w:rPr>
            </w:pPr>
          </w:p>
          <w:p w14:paraId="6EB8983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event.type == KEYDOWN and auto_play:</w:t>
            </w:r>
          </w:p>
          <w:p w14:paraId="3AB4A23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not game_over:  # Thêm điều kiện này để ngăn chặn di chuyển sau khi game over</w:t>
            </w:r>
          </w:p>
          <w:p w14:paraId="3EC0EEC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event.key == K_UP:</w:t>
            </w:r>
          </w:p>
          <w:p w14:paraId="0A95225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ai.move_towards(ai.x, ai.y - 1)</w:t>
            </w:r>
          </w:p>
          <w:p w14:paraId="1653E3A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event.key == K_DOWN:</w:t>
            </w:r>
          </w:p>
          <w:p w14:paraId="2B50B13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ai.move_towards(ai.x, ai.y + 1)</w:t>
            </w:r>
          </w:p>
          <w:p w14:paraId="51AC66D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event.key == K_LEFT:</w:t>
            </w:r>
          </w:p>
          <w:p w14:paraId="5DF3609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ai.move_towards(ai.x - 1, ai.y)</w:t>
            </w:r>
          </w:p>
          <w:p w14:paraId="5CCC4F3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event.key == K_RIGHT:</w:t>
            </w:r>
          </w:p>
          <w:p w14:paraId="25073E0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ai.move_towards(ai.x + 1, ai.y)</w:t>
            </w:r>
          </w:p>
          <w:p w14:paraId="21E37EF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2F8A9D3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Kiểm tra xem người chơi hoặc con AI đã đến điểm cuối hay chưa</w:t>
            </w:r>
          </w:p>
          <w:p w14:paraId="73BD94B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ai.x == maze.end_x and ai.y == maze.end_y:</w:t>
            </w:r>
          </w:p>
          <w:p w14:paraId="4AFE9BC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not game_over:</w:t>
            </w:r>
          </w:p>
          <w:p w14:paraId="24ABDC3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game_over_time = time.time()  # Lưu thời điểm khi đạt đến điểm cuối</w:t>
            </w:r>
          </w:p>
          <w:p w14:paraId="702C148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game_over = True  # Đặt trạng thái game_over thành True</w:t>
            </w:r>
          </w:p>
          <w:p w14:paraId="661C641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total_time = game_over_time - start_time  # Tính tổng thời gian chơi</w:t>
            </w:r>
          </w:p>
          <w:p w14:paraId="6A39D47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start_time = None  # Dừng đếm thời gian</w:t>
            </w:r>
          </w:p>
          <w:p w14:paraId="47981BCA" w14:textId="77777777" w:rsidR="00D203B8" w:rsidRDefault="00D203B8">
            <w:pPr>
              <w:widowControl/>
              <w:spacing w:line="312" w:lineRule="auto"/>
              <w:rPr>
                <w:rFonts w:ascii="Times New Roman" w:hAnsi="Times New Roman"/>
                <w:sz w:val="26"/>
                <w:szCs w:val="26"/>
              </w:rPr>
            </w:pPr>
          </w:p>
          <w:p w14:paraId="316EF05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Tải và phát nhạc khi đến đích</w:t>
            </w:r>
          </w:p>
          <w:p w14:paraId="08064EC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pygame.mixer.music.load("C:/Users/ASUS/Desktop/Yomost File/CDIO/GameTTNT/src/Music/dendich.mp3")</w:t>
            </w:r>
          </w:p>
          <w:p w14:paraId="7508419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pygame.mixer.music.play()</w:t>
            </w:r>
          </w:p>
          <w:p w14:paraId="58C83064" w14:textId="77777777" w:rsidR="00D203B8" w:rsidRDefault="00D203B8">
            <w:pPr>
              <w:widowControl/>
              <w:spacing w:line="312" w:lineRule="auto"/>
              <w:rPr>
                <w:rFonts w:ascii="Times New Roman" w:hAnsi="Times New Roman"/>
                <w:sz w:val="26"/>
                <w:szCs w:val="26"/>
              </w:rPr>
            </w:pPr>
          </w:p>
          <w:p w14:paraId="12F5489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Bắt đầu hiển thị thông báo chúc mừng</w:t>
            </w:r>
          </w:p>
          <w:p w14:paraId="66EDAD2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congrats_display_time = pygame.time.get_ticks()</w:t>
            </w:r>
          </w:p>
          <w:p w14:paraId="4718A02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16C438EE" w14:textId="77777777" w:rsidR="00D203B8" w:rsidRDefault="00D203B8">
            <w:pPr>
              <w:widowControl/>
              <w:spacing w:line="312" w:lineRule="auto"/>
              <w:rPr>
                <w:rFonts w:ascii="Times New Roman" w:hAnsi="Times New Roman"/>
                <w:sz w:val="26"/>
                <w:szCs w:val="26"/>
              </w:rPr>
            </w:pPr>
          </w:p>
          <w:p w14:paraId="00C8D09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screen.fill((0, 0, 0))</w:t>
            </w:r>
          </w:p>
          <w:p w14:paraId="32F7DBD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maze.display_maze(screen, ai)</w:t>
            </w:r>
          </w:p>
          <w:p w14:paraId="69B8D76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control_panel.display(screen)</w:t>
            </w:r>
          </w:p>
          <w:p w14:paraId="732BDCF9" w14:textId="77777777" w:rsidR="00D203B8" w:rsidRDefault="00D203B8">
            <w:pPr>
              <w:widowControl/>
              <w:spacing w:line="312" w:lineRule="auto"/>
              <w:rPr>
                <w:rFonts w:ascii="Times New Roman" w:hAnsi="Times New Roman"/>
                <w:sz w:val="26"/>
                <w:szCs w:val="26"/>
              </w:rPr>
            </w:pPr>
          </w:p>
          <w:p w14:paraId="74C9231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Thay vì vẽ hình tròn, bạn sẽ vẽ hình ảnh mới tại vị trí hiện tại của đối tượng di chuyển</w:t>
            </w:r>
          </w:p>
          <w:p w14:paraId="6354BD5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auto_play:</w:t>
            </w:r>
          </w:p>
          <w:p w14:paraId="44EFA5A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shortest_path:</w:t>
            </w:r>
          </w:p>
          <w:p w14:paraId="38B3516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len(shortest_path) &gt; 1:</w:t>
            </w:r>
          </w:p>
          <w:p w14:paraId="5246FD2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next_step = shortest_path.pop(1)</w:t>
            </w:r>
          </w:p>
          <w:p w14:paraId="086A194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ai.move_towards(next_step[0], next_step[1])</w:t>
            </w:r>
          </w:p>
          <w:p w14:paraId="6959AD4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Vẽ lại icon tại vị trí mới</w:t>
            </w:r>
          </w:p>
          <w:p w14:paraId="3058BAB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player_image = pygame.image.load("C:/Users/ASUS/Desktop/Yomost File/CDIO/GameTTNT/src/Picture/icon.png")</w:t>
            </w:r>
          </w:p>
          <w:p w14:paraId="56FF83A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cell_size = 20</w:t>
            </w:r>
          </w:p>
          <w:p w14:paraId="236A659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player_image = pygame.transform.scale(player_image, (cell_size, cell_size))</w:t>
            </w:r>
          </w:p>
          <w:p w14:paraId="43C886C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screen.blit(player_image, (ai.x * cell_size, ai.y * cell_size))</w:t>
            </w:r>
          </w:p>
          <w:p w14:paraId="7EE88012" w14:textId="77777777" w:rsidR="00D203B8" w:rsidRDefault="00D203B8">
            <w:pPr>
              <w:widowControl/>
              <w:spacing w:line="312" w:lineRule="auto"/>
              <w:rPr>
                <w:rFonts w:ascii="Times New Roman" w:hAnsi="Times New Roman"/>
                <w:sz w:val="26"/>
                <w:szCs w:val="26"/>
              </w:rPr>
            </w:pPr>
          </w:p>
          <w:p w14:paraId="388640A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rewards_to_remove = []  # Danh sách để lưu các phần tử cần loại bỏ</w:t>
            </w:r>
          </w:p>
          <w:p w14:paraId="116C1CB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play_reward_music = False  # Biến đánh dấu khi cần phát nhạc khi di chuyển trúng phần thưởng</w:t>
            </w:r>
          </w:p>
          <w:p w14:paraId="7B967996" w14:textId="77777777" w:rsidR="00D203B8" w:rsidRDefault="00D203B8">
            <w:pPr>
              <w:widowControl/>
              <w:spacing w:line="312" w:lineRule="auto"/>
              <w:rPr>
                <w:rFonts w:ascii="Times New Roman" w:hAnsi="Times New Roman"/>
                <w:sz w:val="26"/>
                <w:szCs w:val="26"/>
              </w:rPr>
            </w:pPr>
          </w:p>
          <w:p w14:paraId="56C358E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reward in maze.rewards:</w:t>
            </w:r>
          </w:p>
          <w:p w14:paraId="1F36F8B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(ai.x, ai.y) == reward:</w:t>
            </w:r>
          </w:p>
          <w:p w14:paraId="1AF0CAB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start_time += 3  # Cộng thêm 3 giây vào thời gian đếm ngược</w:t>
            </w:r>
          </w:p>
          <w:p w14:paraId="229EA65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rewards_to_remove.append(reward)  # Thêm phần tử cần loại bỏ vào danh sách tạm thời</w:t>
            </w:r>
          </w:p>
          <w:p w14:paraId="3B5FAD0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play_reward_music = True  # Đặt biến đánh dấu để phát nhạc khi di chuyển trúng phần thưởng</w:t>
            </w:r>
          </w:p>
          <w:p w14:paraId="607E789A" w14:textId="77777777" w:rsidR="00D203B8" w:rsidRDefault="00D203B8">
            <w:pPr>
              <w:widowControl/>
              <w:spacing w:line="312" w:lineRule="auto"/>
              <w:rPr>
                <w:rFonts w:ascii="Times New Roman" w:hAnsi="Times New Roman"/>
                <w:sz w:val="26"/>
                <w:szCs w:val="26"/>
              </w:rPr>
            </w:pPr>
          </w:p>
          <w:p w14:paraId="6EE5A49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Loại bỏ các phần tử đã xử lý khỏi maze.rewards</w:t>
            </w:r>
          </w:p>
          <w:p w14:paraId="7AE7AC8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reward in rewards_to_remove:</w:t>
            </w:r>
          </w:p>
          <w:p w14:paraId="24D2FDD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maze.rewards.remove(reward)</w:t>
            </w:r>
          </w:p>
          <w:p w14:paraId="4D6083C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0AAD753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Phát nhạc khi di chuyển trúng phần thưởng</w:t>
            </w:r>
          </w:p>
          <w:p w14:paraId="3B7690B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play_reward_music:</w:t>
            </w:r>
          </w:p>
          <w:p w14:paraId="4E9B0FE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try:</w:t>
            </w:r>
          </w:p>
          <w:p w14:paraId="2DBEE79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Kiểm tra xem mixer đã khởi động chưa</w:t>
            </w:r>
          </w:p>
          <w:p w14:paraId="0FC671C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not pygame.mixer.get_init():</w:t>
            </w:r>
          </w:p>
          <w:p w14:paraId="4B08B44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pygame.mixer.init()  # Khởi tạo mixer nếu chưa</w:t>
            </w:r>
          </w:p>
          <w:p w14:paraId="27F96D86" w14:textId="77777777" w:rsidR="00D203B8" w:rsidRDefault="00D203B8">
            <w:pPr>
              <w:widowControl/>
              <w:spacing w:line="312" w:lineRule="auto"/>
              <w:rPr>
                <w:rFonts w:ascii="Times New Roman" w:hAnsi="Times New Roman"/>
                <w:sz w:val="26"/>
                <w:szCs w:val="26"/>
              </w:rPr>
            </w:pPr>
          </w:p>
          <w:p w14:paraId="26EB841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Phát nhạc nền (sử dụng pygame.mixer.music)</w:t>
            </w:r>
          </w:p>
          <w:p w14:paraId="343690F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pygame.mixer.music.load("C:/Users/ASUS/Desktop/Yomost File/CDIO/GameTTNT/src/Music/nhac.mp3")</w:t>
            </w:r>
          </w:p>
          <w:p w14:paraId="2C631E5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pygame.mixer.music.play(-1)  # -1 để lặp vô hạn</w:t>
            </w:r>
          </w:p>
          <w:p w14:paraId="718F5FDE" w14:textId="77777777" w:rsidR="00D203B8" w:rsidRDefault="00D203B8">
            <w:pPr>
              <w:widowControl/>
              <w:spacing w:line="312" w:lineRule="auto"/>
              <w:rPr>
                <w:rFonts w:ascii="Times New Roman" w:hAnsi="Times New Roman"/>
                <w:sz w:val="26"/>
                <w:szCs w:val="26"/>
              </w:rPr>
            </w:pPr>
          </w:p>
          <w:p w14:paraId="245DC24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Tạo sound object cho nhạc phần thưởng</w:t>
            </w:r>
          </w:p>
          <w:p w14:paraId="3BF4118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reward_sound = pygame.mixer.Sound("C:/Users/ASUS/Desktop/Yomost File/CDIO/GameTTNT/src/Music/trungthuong.mp3")</w:t>
            </w:r>
          </w:p>
          <w:p w14:paraId="1D50AD0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3B09ADB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Phát nhạc phần thưởng (không làm gián đoạn nhạc nền)</w:t>
            </w:r>
          </w:p>
          <w:p w14:paraId="7D5B3C9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reward_sound.play()</w:t>
            </w:r>
          </w:p>
          <w:p w14:paraId="302F921E" w14:textId="77777777" w:rsidR="00D203B8" w:rsidRDefault="00D203B8">
            <w:pPr>
              <w:widowControl/>
              <w:spacing w:line="312" w:lineRule="auto"/>
              <w:rPr>
                <w:rFonts w:ascii="Times New Roman" w:hAnsi="Times New Roman"/>
                <w:sz w:val="26"/>
                <w:szCs w:val="26"/>
              </w:rPr>
            </w:pPr>
          </w:p>
          <w:p w14:paraId="2C05641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Bạn có thể điều chỉnh âm lượng nếu muốn</w:t>
            </w:r>
          </w:p>
          <w:p w14:paraId="65DD7C0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reward_sound.set_volume(0.8)  # Giảm âm lượng nhạc phần thưởng</w:t>
            </w:r>
          </w:p>
          <w:p w14:paraId="7CEB0E4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pygame.mixer.music.set_volume(0.5)  # Giảm âm lượng nhạc nền</w:t>
            </w:r>
          </w:p>
          <w:p w14:paraId="609074F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except pygame.error as e:</w:t>
            </w:r>
          </w:p>
          <w:p w14:paraId="20E31AC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print(f"Error playing music: {e}")</w:t>
            </w:r>
          </w:p>
          <w:p w14:paraId="43879E0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44C6934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start_time is not None and not game_over:</w:t>
            </w:r>
          </w:p>
          <w:p w14:paraId="110C62E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elapsed_time = countdown_time - int(time.time() - start_time)  # Thời gian còn lại được tính bằng cách trừ thời gian đã trôi qua từ 60</w:t>
            </w:r>
          </w:p>
          <w:p w14:paraId="233C2C6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elapsed_time = max(0, elapsed_time)  # Đảm bảo thời gian không bị âm</w:t>
            </w:r>
          </w:p>
          <w:p w14:paraId="567FA955" w14:textId="77777777" w:rsidR="00D203B8" w:rsidRDefault="00D203B8">
            <w:pPr>
              <w:widowControl/>
              <w:spacing w:line="312" w:lineRule="auto"/>
              <w:rPr>
                <w:rFonts w:ascii="Times New Roman" w:hAnsi="Times New Roman"/>
                <w:sz w:val="26"/>
                <w:szCs w:val="26"/>
              </w:rPr>
            </w:pPr>
          </w:p>
          <w:p w14:paraId="7A8FF3C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Hiển thị thời gian đếm ngược</w:t>
            </w:r>
          </w:p>
          <w:p w14:paraId="7F87E138" w14:textId="77777777" w:rsidR="00D203B8" w:rsidRDefault="00000000">
            <w:pPr>
              <w:widowControl/>
              <w:spacing w:line="312" w:lineRule="auto"/>
              <w:rPr>
                <w:rFonts w:ascii="Times New Roman" w:hAnsi="Times New Roman"/>
                <w:sz w:val="26"/>
                <w:szCs w:val="26"/>
                <w:lang w:val="fr-FR"/>
              </w:rPr>
            </w:pPr>
            <w:r>
              <w:rPr>
                <w:rFonts w:ascii="Times New Roman" w:hAnsi="Times New Roman"/>
                <w:sz w:val="26"/>
                <w:szCs w:val="26"/>
              </w:rPr>
              <w:t xml:space="preserve">            </w:t>
            </w:r>
            <w:r>
              <w:rPr>
                <w:rFonts w:ascii="Times New Roman" w:hAnsi="Times New Roman"/>
                <w:sz w:val="26"/>
                <w:szCs w:val="26"/>
                <w:lang w:val="fr-FR"/>
              </w:rPr>
              <w:t>font = pygame.font.Font(None, 36)</w:t>
            </w:r>
          </w:p>
          <w:p w14:paraId="1AD82FE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lang w:val="fr-FR"/>
              </w:rPr>
              <w:t xml:space="preserve">            </w:t>
            </w:r>
            <w:r>
              <w:rPr>
                <w:rFonts w:ascii="Times New Roman" w:hAnsi="Times New Roman"/>
                <w:sz w:val="26"/>
                <w:szCs w:val="26"/>
              </w:rPr>
              <w:t>time_text = font.render(f"TIME: {elapsed_time} S", True, (0, 0, 0))</w:t>
            </w:r>
          </w:p>
          <w:p w14:paraId="72B3B0C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text_rect = time_text.get_rect()</w:t>
            </w:r>
          </w:p>
          <w:p w14:paraId="72918AA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text_rect.topright = (width - 100, 10)  # Đặt vị trí của thời gian</w:t>
            </w:r>
          </w:p>
          <w:p w14:paraId="5481D44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screen.blit(time_text, text_rect)</w:t>
            </w:r>
          </w:p>
          <w:p w14:paraId="13BA9CDD" w14:textId="77777777" w:rsidR="00D203B8" w:rsidRDefault="00D203B8">
            <w:pPr>
              <w:widowControl/>
              <w:spacing w:line="312" w:lineRule="auto"/>
              <w:rPr>
                <w:rFonts w:ascii="Times New Roman" w:hAnsi="Times New Roman"/>
                <w:sz w:val="26"/>
                <w:szCs w:val="26"/>
              </w:rPr>
            </w:pPr>
          </w:p>
          <w:p w14:paraId="79208CA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Kiểm tra và thông báo game over nếu hết thời gian mà icon không đạt đến điểm cuối</w:t>
            </w:r>
          </w:p>
          <w:p w14:paraId="70C179C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elapsed_time == 0 and not maze_completed:</w:t>
            </w:r>
          </w:p>
          <w:p w14:paraId="4969924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game_over = True</w:t>
            </w:r>
          </w:p>
          <w:p w14:paraId="721E40B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game_over_time = time.time()  # Lưu thời điểm khi game over</w:t>
            </w:r>
          </w:p>
          <w:p w14:paraId="0DA5241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game_over_display_time = pygame.time.get_ticks()  # Lưu thời điểm hiển thị thông báo game over</w:t>
            </w:r>
          </w:p>
          <w:p w14:paraId="13665303" w14:textId="77777777" w:rsidR="00D203B8" w:rsidRDefault="00D203B8">
            <w:pPr>
              <w:widowControl/>
              <w:spacing w:line="312" w:lineRule="auto"/>
              <w:rPr>
                <w:rFonts w:ascii="Times New Roman" w:hAnsi="Times New Roman"/>
                <w:sz w:val="26"/>
                <w:szCs w:val="26"/>
              </w:rPr>
            </w:pPr>
          </w:p>
          <w:p w14:paraId="578B469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Tải và phát nhạc khi game over</w:t>
            </w:r>
          </w:p>
          <w:p w14:paraId="1520316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pygame.mixer.music.load("C:/Users/ASUS/Desktop/Yomost File/CDIO/GameTTNT/src/Music/gameover.mp3")</w:t>
            </w:r>
          </w:p>
          <w:p w14:paraId="0F1308E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pygame.mixer.music.play()</w:t>
            </w:r>
          </w:p>
          <w:p w14:paraId="6848E49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4F75BBC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Kiểm tra và vẽ thông báo chúc mừng nếu cần</w:t>
            </w:r>
          </w:p>
          <w:p w14:paraId="72B0F1F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Trong phần hiển thị thông báo Chúc mừng</w:t>
            </w:r>
          </w:p>
          <w:p w14:paraId="093E9D0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congrats_display_time is not None:</w:t>
            </w:r>
          </w:p>
          <w:p w14:paraId="421B777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elapsed_congrats_time = current_time - congrats_display_time</w:t>
            </w:r>
          </w:p>
          <w:p w14:paraId="32C2696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elapsed_congrats_time &lt; 1000:  # Hiển thị trong 3 giây</w:t>
            </w:r>
          </w:p>
          <w:p w14:paraId="6753044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Tạo hình nền màu đẹp hơn</w:t>
            </w:r>
          </w:p>
          <w:p w14:paraId="76D768B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pygame.draw.rect(screen, (0, 0, 0), (width // 2 - 150, height // 2 - 50, 300, 100))  # Màu xanh lá cây</w:t>
            </w:r>
          </w:p>
          <w:p w14:paraId="40D9F1C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font = pygame.font.Font(None, 48)  # Kích thước chữ lớn hơn</w:t>
            </w:r>
          </w:p>
          <w:p w14:paraId="041E28E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congrats_text = font.render("Congratulations!", True, (255, 255, 255))  # Chữ trắng trên nền xanh lá cây</w:t>
            </w:r>
          </w:p>
          <w:p w14:paraId="1414012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text_rect = congrats_text.get_rect(center=(width // 2, height // 2))</w:t>
            </w:r>
          </w:p>
          <w:p w14:paraId="5E7E24B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screen.blit(congrats_text, text_rect)</w:t>
            </w:r>
          </w:p>
          <w:p w14:paraId="2852721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else:</w:t>
            </w:r>
          </w:p>
          <w:p w14:paraId="7DF0BE3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congrats_display_time = None  # Ẩn thông báo sau khi đã hiển thị trong khoảng thời gian nhất định</w:t>
            </w:r>
          </w:p>
          <w:p w14:paraId="17BF2618" w14:textId="77777777" w:rsidR="00D203B8" w:rsidRDefault="00D203B8">
            <w:pPr>
              <w:widowControl/>
              <w:spacing w:line="312" w:lineRule="auto"/>
              <w:rPr>
                <w:rFonts w:ascii="Times New Roman" w:hAnsi="Times New Roman"/>
                <w:sz w:val="26"/>
                <w:szCs w:val="26"/>
              </w:rPr>
            </w:pPr>
          </w:p>
          <w:p w14:paraId="1B252AF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Kiểm tra và vẽ thông báo game over nếu cần</w:t>
            </w:r>
          </w:p>
          <w:p w14:paraId="7BEEA4D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game_over_display_time is not None:</w:t>
            </w:r>
          </w:p>
          <w:p w14:paraId="0D37AFA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elapsed_game_over_time = current_time - game_over_display_time</w:t>
            </w:r>
          </w:p>
          <w:p w14:paraId="2C59FC1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elapsed_game_over_time &lt; 1000:  # Hiển thị thông báo trong 3 giây</w:t>
            </w:r>
          </w:p>
          <w:p w14:paraId="1328220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Tạo hình nền màu đẹp hơn</w:t>
            </w:r>
          </w:p>
          <w:p w14:paraId="05AEE23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pygame.draw.rect(screen, (0, 0, 0), (width // 2 - 150, height // 2 - 50, 300, 100))  # Màu đỏ</w:t>
            </w:r>
          </w:p>
          <w:p w14:paraId="2129A9E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font = pygame.font.Font(None, 48)  # Kích thước chữ lớn hơn</w:t>
            </w:r>
          </w:p>
          <w:p w14:paraId="5668E7A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game_over_text = font.render("Game Over!", True, (255, 255, 255))  # Chữ trắng trên nền đỏ</w:t>
            </w:r>
          </w:p>
          <w:p w14:paraId="118BC37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text_rect = game_over_text.get_rect(center=(width // 2, height // 2))</w:t>
            </w:r>
          </w:p>
          <w:p w14:paraId="39D779B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screen.blit(game_over_text, text_rect)</w:t>
            </w:r>
          </w:p>
          <w:p w14:paraId="1A660DA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else:</w:t>
            </w:r>
          </w:p>
          <w:p w14:paraId="58263F7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game_over_display_time = None  # Ẩn thông báo sau khi đã hiển thị trong khoảng thời gian nhất định</w:t>
            </w:r>
          </w:p>
          <w:p w14:paraId="4E5CBD5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56D8DD5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pygame.display.flip()</w:t>
            </w:r>
          </w:p>
          <w:p w14:paraId="58B1376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pygame.time.delay(100)</w:t>
            </w:r>
          </w:p>
          <w:p w14:paraId="21A7B64D" w14:textId="77777777" w:rsidR="00D203B8" w:rsidRDefault="00D203B8">
            <w:pPr>
              <w:widowControl/>
              <w:spacing w:line="312" w:lineRule="auto"/>
              <w:rPr>
                <w:rFonts w:ascii="Times New Roman" w:hAnsi="Times New Roman"/>
                <w:sz w:val="26"/>
                <w:szCs w:val="26"/>
              </w:rPr>
            </w:pPr>
          </w:p>
          <w:p w14:paraId="3A0964D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pygame.quit()</w:t>
            </w:r>
          </w:p>
          <w:p w14:paraId="156D6C49" w14:textId="77777777" w:rsidR="00D203B8" w:rsidRDefault="00D203B8">
            <w:pPr>
              <w:widowControl/>
              <w:spacing w:line="312" w:lineRule="auto"/>
              <w:rPr>
                <w:rFonts w:ascii="Times New Roman" w:hAnsi="Times New Roman"/>
                <w:sz w:val="26"/>
                <w:szCs w:val="26"/>
              </w:rPr>
            </w:pPr>
          </w:p>
          <w:p w14:paraId="21DFF58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if __name__ == "__main__":</w:t>
            </w:r>
          </w:p>
          <w:p w14:paraId="27DA063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main()</w:t>
            </w:r>
          </w:p>
        </w:tc>
      </w:tr>
    </w:tbl>
    <w:p w14:paraId="2C46BDC7" w14:textId="77777777" w:rsidR="00D203B8" w:rsidRDefault="00D203B8">
      <w:pPr>
        <w:spacing w:line="312" w:lineRule="auto"/>
        <w:ind w:firstLineChars="153" w:firstLine="398"/>
        <w:jc w:val="both"/>
        <w:rPr>
          <w:rFonts w:ascii="Times New Roman" w:hAnsi="Times New Roman"/>
          <w:sz w:val="26"/>
          <w:szCs w:val="26"/>
        </w:rPr>
      </w:pPr>
    </w:p>
    <w:p w14:paraId="30EB39DC" w14:textId="77777777" w:rsidR="00D203B8" w:rsidRDefault="00000000" w:rsidP="00824ECC">
      <w:pPr>
        <w:pStyle w:val="Heading4"/>
        <w:numPr>
          <w:ilvl w:val="2"/>
          <w:numId w:val="29"/>
        </w:numPr>
        <w:tabs>
          <w:tab w:val="left" w:pos="1560"/>
        </w:tabs>
        <w:spacing w:before="0" w:after="0" w:line="312" w:lineRule="auto"/>
        <w:ind w:left="567" w:firstLine="284"/>
        <w:rPr>
          <w:rFonts w:ascii="Times New Roman" w:hAnsi="Times New Roman" w:cs="Times New Roman"/>
          <w:b w:val="0"/>
          <w:bCs w:val="0"/>
          <w:sz w:val="26"/>
          <w:szCs w:val="26"/>
        </w:rPr>
      </w:pPr>
      <w:bookmarkStart w:id="76" w:name="_Toc31377"/>
      <w:bookmarkStart w:id="77" w:name="_Toc8091"/>
      <w:r>
        <w:rPr>
          <w:rFonts w:ascii="Times New Roman" w:hAnsi="Times New Roman" w:cs="Times New Roman"/>
          <w:b w:val="0"/>
          <w:bCs w:val="0"/>
          <w:sz w:val="26"/>
          <w:szCs w:val="26"/>
        </w:rPr>
        <w:t xml:space="preserve"> </w:t>
      </w:r>
      <w:bookmarkStart w:id="78" w:name="_Toc179052824"/>
      <w:bookmarkStart w:id="79" w:name="_Toc179237844"/>
      <w:r>
        <w:rPr>
          <w:rFonts w:ascii="Times New Roman" w:hAnsi="Times New Roman" w:cs="Times New Roman"/>
          <w:b w:val="0"/>
          <w:bCs w:val="0"/>
          <w:i/>
          <w:iCs/>
          <w:sz w:val="26"/>
          <w:szCs w:val="26"/>
        </w:rPr>
        <w:t>Maze.py</w:t>
      </w:r>
      <w:bookmarkEnd w:id="76"/>
      <w:bookmarkEnd w:id="77"/>
      <w:bookmarkEnd w:id="78"/>
      <w:bookmarkEnd w:id="79"/>
    </w:p>
    <w:tbl>
      <w:tblPr>
        <w:tblStyle w:val="TableGrid"/>
        <w:tblW w:w="0" w:type="auto"/>
        <w:tblLook w:val="04A0" w:firstRow="1" w:lastRow="0" w:firstColumn="1" w:lastColumn="0" w:noHBand="0" w:noVBand="1"/>
      </w:tblPr>
      <w:tblGrid>
        <w:gridCol w:w="8720"/>
      </w:tblGrid>
      <w:tr w:rsidR="00D203B8" w14:paraId="63B2E889" w14:textId="77777777">
        <w:tc>
          <w:tcPr>
            <w:tcW w:w="8720" w:type="dxa"/>
          </w:tcPr>
          <w:p w14:paraId="4B177A1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import pygame</w:t>
            </w:r>
          </w:p>
          <w:p w14:paraId="5EB3EE5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import random</w:t>
            </w:r>
          </w:p>
          <w:p w14:paraId="37CC6B75" w14:textId="77777777" w:rsidR="00D203B8" w:rsidRDefault="00D203B8">
            <w:pPr>
              <w:widowControl/>
              <w:spacing w:line="312" w:lineRule="auto"/>
              <w:rPr>
                <w:rFonts w:ascii="Times New Roman" w:hAnsi="Times New Roman"/>
                <w:sz w:val="26"/>
                <w:szCs w:val="26"/>
              </w:rPr>
            </w:pPr>
          </w:p>
          <w:p w14:paraId="3843432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class Maze:</w:t>
            </w:r>
          </w:p>
          <w:p w14:paraId="07739B8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__init__(self, width, height):</w:t>
            </w:r>
          </w:p>
          <w:p w14:paraId="7922C05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self.width = width</w:t>
            </w:r>
          </w:p>
          <w:p w14:paraId="4539C72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self.height = height</w:t>
            </w:r>
          </w:p>
          <w:p w14:paraId="549B406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self.grid = [[1] * width for _ in range(height)]</w:t>
            </w:r>
          </w:p>
          <w:p w14:paraId="6302593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self.start_x, self.start_y = 1, 1</w:t>
            </w:r>
          </w:p>
          <w:p w14:paraId="6C25ED8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self.end_x, self.end_y = width - 2, height - 2</w:t>
            </w:r>
          </w:p>
          <w:p w14:paraId="0616E7C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self.generate_maze()</w:t>
            </w:r>
          </w:p>
          <w:p w14:paraId="37C6A7E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self.grid[self.start_y][self.start_x] = 0</w:t>
            </w:r>
          </w:p>
          <w:p w14:paraId="5B24A80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self.grid[self.end_y][self.end_x] = 0</w:t>
            </w:r>
          </w:p>
          <w:p w14:paraId="284FF81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self.path = []</w:t>
            </w:r>
          </w:p>
          <w:p w14:paraId="1EECECB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self.obstacles = set()</w:t>
            </w:r>
          </w:p>
          <w:p w14:paraId="0240D21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self.create_obstacles()</w:t>
            </w:r>
          </w:p>
          <w:p w14:paraId="0BC9628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self.load_images()</w:t>
            </w:r>
          </w:p>
          <w:p w14:paraId="47D58D2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self.rewards = set()</w:t>
            </w:r>
          </w:p>
          <w:p w14:paraId="669576F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self.create_rewards()</w:t>
            </w:r>
          </w:p>
          <w:p w14:paraId="0F01AFCF" w14:textId="77777777" w:rsidR="00D203B8" w:rsidRDefault="00D203B8">
            <w:pPr>
              <w:widowControl/>
              <w:spacing w:line="312" w:lineRule="auto"/>
              <w:rPr>
                <w:rFonts w:ascii="Times New Roman" w:hAnsi="Times New Roman"/>
                <w:sz w:val="26"/>
                <w:szCs w:val="26"/>
              </w:rPr>
            </w:pPr>
          </w:p>
          <w:p w14:paraId="4EC2560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load_images(self):</w:t>
            </w:r>
          </w:p>
          <w:p w14:paraId="106AABA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cell_size = 20</w:t>
            </w:r>
          </w:p>
          <w:p w14:paraId="6748C59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self.obstacle_image = pygame.transform.scale(pygame.image.load("C:/Users/ASUS/Desktop/Yomost File/CDIO/GameTTNT/src/Picture/iconbom.png"), (cell_size, cell_size))</w:t>
            </w:r>
          </w:p>
          <w:p w14:paraId="6DD219F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self.reward_image = pygame.transform.scale(pygame.image.load("C:/Users/ASUS/Desktop/Yomost File/CDIO/GameTTNT/src/Picture/phanthuong.jpg"), (cell_size, cell_size))</w:t>
            </w:r>
          </w:p>
          <w:p w14:paraId="303ACAD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self.end_image = pygame.transform.scale(pygame.image.load("C:/Users/ASUS/Desktop/Yomost File/CDIO/GameTTNT/src/Picture/dautay.jpg"), (cell_size, cell_size))</w:t>
            </w:r>
          </w:p>
          <w:p w14:paraId="5A85215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self.wall_image = pygame.transform.scale(pygame.image.load("C:/Users/ASUS/Desktop/Yomost File/CDIO/GameTTNT/src/Picture/hangrao.jpg"), (cell_size, cell_size))</w:t>
            </w:r>
          </w:p>
          <w:p w14:paraId="405C7153" w14:textId="77777777" w:rsidR="00D203B8" w:rsidRDefault="00D203B8">
            <w:pPr>
              <w:widowControl/>
              <w:spacing w:line="312" w:lineRule="auto"/>
              <w:rPr>
                <w:rFonts w:ascii="Times New Roman" w:hAnsi="Times New Roman"/>
                <w:sz w:val="26"/>
                <w:szCs w:val="26"/>
              </w:rPr>
            </w:pPr>
          </w:p>
          <w:p w14:paraId="357466E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create_rewards(self):</w:t>
            </w:r>
          </w:p>
          <w:p w14:paraId="4D9B848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reward_count = 0 </w:t>
            </w:r>
          </w:p>
          <w:p w14:paraId="6238111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while reward_count &lt; 10:</w:t>
            </w:r>
          </w:p>
          <w:p w14:paraId="1BF5C98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x = random.randint(1, self.width - 2)</w:t>
            </w:r>
          </w:p>
          <w:p w14:paraId="3F41E04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y = random.randint(1, self.height - 2)</w:t>
            </w:r>
          </w:p>
          <w:p w14:paraId="5D466E5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self.grid[y][x] == 0 and (x, y) not in self.rewards and not self.has_adjacent_reward(x, y):</w:t>
            </w:r>
          </w:p>
          <w:p w14:paraId="720307C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self.rewards.add((x, y))</w:t>
            </w:r>
          </w:p>
          <w:p w14:paraId="794EE5F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reward_count += 1</w:t>
            </w:r>
          </w:p>
          <w:p w14:paraId="62D8174E" w14:textId="77777777" w:rsidR="00D203B8" w:rsidRDefault="00D203B8">
            <w:pPr>
              <w:widowControl/>
              <w:spacing w:line="312" w:lineRule="auto"/>
              <w:rPr>
                <w:rFonts w:ascii="Times New Roman" w:hAnsi="Times New Roman"/>
                <w:sz w:val="26"/>
                <w:szCs w:val="26"/>
              </w:rPr>
            </w:pPr>
          </w:p>
          <w:p w14:paraId="1702F39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def has_adjacent_reward(self, x, y):</w:t>
            </w:r>
          </w:p>
          <w:p w14:paraId="6746A83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dy in range(-1, 2):</w:t>
            </w:r>
          </w:p>
          <w:p w14:paraId="1CAF213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dx in range(-1, 2):</w:t>
            </w:r>
          </w:p>
          <w:p w14:paraId="059A046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(dx != 0 or dy != 0) and (x + dx, y + dy) in self.rewards:</w:t>
            </w:r>
          </w:p>
          <w:p w14:paraId="00A80A4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return True</w:t>
            </w:r>
          </w:p>
          <w:p w14:paraId="499F59B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return False</w:t>
            </w:r>
          </w:p>
          <w:p w14:paraId="0141174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392799C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create_obstacles(self):</w:t>
            </w:r>
          </w:p>
          <w:p w14:paraId="3F44031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obstacle_count = 0</w:t>
            </w:r>
          </w:p>
          <w:p w14:paraId="2F38A3A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while obstacle_count &lt; 20:</w:t>
            </w:r>
          </w:p>
          <w:p w14:paraId="2AEB7DB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x = random.randint(1, self.width - 2)</w:t>
            </w:r>
          </w:p>
          <w:p w14:paraId="2742778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y = random.randint(1, self.height - 2)</w:t>
            </w:r>
          </w:p>
          <w:p w14:paraId="3BEF2EC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self.grid[y][x] == 1 and (x, y) != (self.start_x, self.start_y) and (x, y) != (self.end_x, self.end_y) and self.is_far_from_obstacles(x, y):</w:t>
            </w:r>
          </w:p>
          <w:p w14:paraId="61E395B6" w14:textId="77777777" w:rsidR="00D203B8" w:rsidRDefault="00000000">
            <w:pPr>
              <w:widowControl/>
              <w:spacing w:line="312" w:lineRule="auto"/>
              <w:rPr>
                <w:rFonts w:ascii="Times New Roman" w:hAnsi="Times New Roman"/>
                <w:sz w:val="26"/>
                <w:szCs w:val="26"/>
                <w:lang w:val="fr-FR"/>
              </w:rPr>
            </w:pPr>
            <w:r>
              <w:rPr>
                <w:rFonts w:ascii="Times New Roman" w:hAnsi="Times New Roman"/>
                <w:sz w:val="26"/>
                <w:szCs w:val="26"/>
              </w:rPr>
              <w:t xml:space="preserve">                </w:t>
            </w:r>
            <w:r>
              <w:rPr>
                <w:rFonts w:ascii="Times New Roman" w:hAnsi="Times New Roman"/>
                <w:sz w:val="26"/>
                <w:szCs w:val="26"/>
                <w:lang w:val="fr-FR"/>
              </w:rPr>
              <w:t>self.obstacles.add((x, y))</w:t>
            </w:r>
          </w:p>
          <w:p w14:paraId="72F35123" w14:textId="77777777" w:rsidR="00D203B8" w:rsidRDefault="00000000">
            <w:pPr>
              <w:widowControl/>
              <w:spacing w:line="312" w:lineRule="auto"/>
              <w:rPr>
                <w:rFonts w:ascii="Times New Roman" w:hAnsi="Times New Roman"/>
                <w:sz w:val="26"/>
                <w:szCs w:val="26"/>
                <w:lang w:val="fr-FR"/>
              </w:rPr>
            </w:pPr>
            <w:r>
              <w:rPr>
                <w:rFonts w:ascii="Times New Roman" w:hAnsi="Times New Roman"/>
                <w:sz w:val="26"/>
                <w:szCs w:val="26"/>
                <w:lang w:val="fr-FR"/>
              </w:rPr>
              <w:t xml:space="preserve">                obstacle_count += 1</w:t>
            </w:r>
          </w:p>
          <w:p w14:paraId="7B7CACBD" w14:textId="77777777" w:rsidR="00D203B8" w:rsidRDefault="00D203B8">
            <w:pPr>
              <w:widowControl/>
              <w:spacing w:line="312" w:lineRule="auto"/>
              <w:rPr>
                <w:rFonts w:ascii="Times New Roman" w:hAnsi="Times New Roman"/>
                <w:sz w:val="26"/>
                <w:szCs w:val="26"/>
                <w:lang w:val="fr-FR"/>
              </w:rPr>
            </w:pPr>
          </w:p>
          <w:p w14:paraId="78FBC6C4" w14:textId="77777777" w:rsidR="00D203B8" w:rsidRDefault="00000000">
            <w:pPr>
              <w:widowControl/>
              <w:spacing w:line="312" w:lineRule="auto"/>
              <w:rPr>
                <w:rFonts w:ascii="Times New Roman" w:hAnsi="Times New Roman"/>
                <w:sz w:val="26"/>
                <w:szCs w:val="26"/>
                <w:lang w:val="fr-FR"/>
              </w:rPr>
            </w:pPr>
            <w:r>
              <w:rPr>
                <w:rFonts w:ascii="Times New Roman" w:hAnsi="Times New Roman"/>
                <w:sz w:val="26"/>
                <w:szCs w:val="26"/>
                <w:lang w:val="fr-FR"/>
              </w:rPr>
              <w:t xml:space="preserve">    def is_far_from_obstacles(self, x, y):</w:t>
            </w:r>
          </w:p>
          <w:p w14:paraId="6E0553FF" w14:textId="77777777" w:rsidR="00D203B8" w:rsidRDefault="00000000">
            <w:pPr>
              <w:widowControl/>
              <w:spacing w:line="312" w:lineRule="auto"/>
              <w:rPr>
                <w:rFonts w:ascii="Times New Roman" w:hAnsi="Times New Roman"/>
                <w:sz w:val="26"/>
                <w:szCs w:val="26"/>
                <w:lang w:val="fr-FR"/>
              </w:rPr>
            </w:pPr>
            <w:r>
              <w:rPr>
                <w:rFonts w:ascii="Times New Roman" w:hAnsi="Times New Roman"/>
                <w:sz w:val="26"/>
                <w:szCs w:val="26"/>
                <w:lang w:val="fr-FR"/>
              </w:rPr>
              <w:t xml:space="preserve">        min_distance = 5</w:t>
            </w:r>
          </w:p>
          <w:p w14:paraId="5D745525" w14:textId="77777777" w:rsidR="00D203B8" w:rsidRDefault="00000000">
            <w:pPr>
              <w:widowControl/>
              <w:spacing w:line="312" w:lineRule="auto"/>
              <w:rPr>
                <w:rFonts w:ascii="Times New Roman" w:hAnsi="Times New Roman"/>
                <w:sz w:val="26"/>
                <w:szCs w:val="26"/>
                <w:lang w:val="fr-FR"/>
              </w:rPr>
            </w:pPr>
            <w:r>
              <w:rPr>
                <w:rFonts w:ascii="Times New Roman" w:hAnsi="Times New Roman"/>
                <w:sz w:val="26"/>
                <w:szCs w:val="26"/>
                <w:lang w:val="fr-FR"/>
              </w:rPr>
              <w:t xml:space="preserve">        for obstacle in self.obstacles:</w:t>
            </w:r>
          </w:p>
          <w:p w14:paraId="52F361DA" w14:textId="77777777" w:rsidR="00D203B8" w:rsidRDefault="00000000">
            <w:pPr>
              <w:widowControl/>
              <w:spacing w:line="312" w:lineRule="auto"/>
              <w:rPr>
                <w:rFonts w:ascii="Times New Roman" w:hAnsi="Times New Roman"/>
                <w:sz w:val="26"/>
                <w:szCs w:val="26"/>
                <w:lang w:val="fr-FR"/>
              </w:rPr>
            </w:pPr>
            <w:r>
              <w:rPr>
                <w:rFonts w:ascii="Times New Roman" w:hAnsi="Times New Roman"/>
                <w:sz w:val="26"/>
                <w:szCs w:val="26"/>
                <w:lang w:val="fr-FR"/>
              </w:rPr>
              <w:t xml:space="preserve">            obstacle_x, obstacle_y = obstacle</w:t>
            </w:r>
          </w:p>
          <w:p w14:paraId="5DFDDA3C" w14:textId="77777777" w:rsidR="00D203B8" w:rsidRDefault="00000000">
            <w:pPr>
              <w:widowControl/>
              <w:spacing w:line="312" w:lineRule="auto"/>
              <w:rPr>
                <w:rFonts w:ascii="Times New Roman" w:hAnsi="Times New Roman"/>
                <w:sz w:val="26"/>
                <w:szCs w:val="26"/>
                <w:lang w:val="fr-FR"/>
              </w:rPr>
            </w:pPr>
            <w:r>
              <w:rPr>
                <w:rFonts w:ascii="Times New Roman" w:hAnsi="Times New Roman"/>
                <w:sz w:val="26"/>
                <w:szCs w:val="26"/>
                <w:lang w:val="fr-FR"/>
              </w:rPr>
              <w:t xml:space="preserve">            distance = abs(x - obstacle_x) + abs(y - obstacle_y)</w:t>
            </w:r>
          </w:p>
          <w:p w14:paraId="6EAA1B2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lang w:val="fr-FR"/>
              </w:rPr>
              <w:t xml:space="preserve">            </w:t>
            </w:r>
            <w:r>
              <w:rPr>
                <w:rFonts w:ascii="Times New Roman" w:hAnsi="Times New Roman"/>
                <w:sz w:val="26"/>
                <w:szCs w:val="26"/>
              </w:rPr>
              <w:t>if distance &lt; min_distance:</w:t>
            </w:r>
          </w:p>
          <w:p w14:paraId="0EE125A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return False</w:t>
            </w:r>
          </w:p>
          <w:p w14:paraId="6E6D3F4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return True</w:t>
            </w:r>
          </w:p>
          <w:p w14:paraId="7021133A" w14:textId="77777777" w:rsidR="00D203B8" w:rsidRDefault="00D203B8">
            <w:pPr>
              <w:widowControl/>
              <w:spacing w:line="312" w:lineRule="auto"/>
              <w:rPr>
                <w:rFonts w:ascii="Times New Roman" w:hAnsi="Times New Roman"/>
                <w:sz w:val="26"/>
                <w:szCs w:val="26"/>
              </w:rPr>
            </w:pPr>
          </w:p>
          <w:p w14:paraId="3FEB9E4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generate_maze(self):</w:t>
            </w:r>
          </w:p>
          <w:p w14:paraId="4D237CD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x in range(self.width):</w:t>
            </w:r>
          </w:p>
          <w:p w14:paraId="6578C0F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self.grid[0][x] = 1</w:t>
            </w:r>
          </w:p>
          <w:p w14:paraId="648F5F1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self.grid[self.height - 1][x] = 1</w:t>
            </w:r>
          </w:p>
          <w:p w14:paraId="6B3F679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y in range(self.height):</w:t>
            </w:r>
          </w:p>
          <w:p w14:paraId="7A7515B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self.grid[y][0] = 1</w:t>
            </w:r>
          </w:p>
          <w:p w14:paraId="78CE166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self.grid[y][self.width - 1] = 1</w:t>
            </w:r>
          </w:p>
          <w:p w14:paraId="153EEF1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2A675F0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stack = [(1, 1)]</w:t>
            </w:r>
          </w:p>
          <w:p w14:paraId="5AB5A4A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while stack:</w:t>
            </w:r>
          </w:p>
          <w:p w14:paraId="057A5FF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x, y = stack[-1]</w:t>
            </w:r>
          </w:p>
          <w:p w14:paraId="42C0D45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neighbors = [(x + dx, y + dy) for dx, dy in [(0, -2), (0, 2), (-2, 0), (2, 0)] if 0 &lt; x + dx &lt; self.width - 1 and 0 &lt; y + dy &lt; self.height - 1]</w:t>
            </w:r>
          </w:p>
          <w:p w14:paraId="7A9EAAE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unvisited_neighbors = [neighbor for neighbor in neighbors if self.grid[neighbor[1]][neighbor[0]] == 1]</w:t>
            </w:r>
          </w:p>
          <w:p w14:paraId="340F3A9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unvisited_neighbors:</w:t>
            </w:r>
          </w:p>
          <w:p w14:paraId="474737E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nx, ny = random.choice(unvisited_neighbors)</w:t>
            </w:r>
          </w:p>
          <w:p w14:paraId="12376CB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self.grid[ny][nx] = 0</w:t>
            </w:r>
          </w:p>
          <w:p w14:paraId="7353326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self.grid[y + (ny - y) // 2][x + (nx - x) // 2] = 0</w:t>
            </w:r>
          </w:p>
          <w:p w14:paraId="59C1658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stack.append((nx, ny))</w:t>
            </w:r>
          </w:p>
          <w:p w14:paraId="6B61745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else:</w:t>
            </w:r>
          </w:p>
          <w:p w14:paraId="14B813B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stack.pop()</w:t>
            </w:r>
          </w:p>
          <w:p w14:paraId="74D8B6EE" w14:textId="77777777" w:rsidR="00D203B8" w:rsidRDefault="00D203B8">
            <w:pPr>
              <w:widowControl/>
              <w:spacing w:line="312" w:lineRule="auto"/>
              <w:rPr>
                <w:rFonts w:ascii="Times New Roman" w:hAnsi="Times New Roman"/>
                <w:sz w:val="26"/>
                <w:szCs w:val="26"/>
              </w:rPr>
            </w:pPr>
          </w:p>
          <w:p w14:paraId="38EEC0C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display_maze(self, screen, ai):</w:t>
            </w:r>
          </w:p>
          <w:p w14:paraId="3A67212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cell_size = 20</w:t>
            </w:r>
          </w:p>
          <w:p w14:paraId="216FED9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START_COLOR = (135, 206, 250)      # Màu xanh da trời nhạt (Sky Blue) - Điểm bắt đầu (không thay đổi)</w:t>
            </w:r>
          </w:p>
          <w:p w14:paraId="5DF9E56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END_COLOR = (34, 139, 34)          # Màu xanh lá cây rừng (Forest Green) - Điểm kết thúc</w:t>
            </w:r>
          </w:p>
          <w:p w14:paraId="56E2D22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PLAYER_PATH_COLOR = (255, 99, 71)  # Màu cà chua (Tomato) - Đường đi của người chơi</w:t>
            </w:r>
          </w:p>
          <w:p w14:paraId="56A4CFF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AI_PATH_COLOR = (100, 149, 237)    # Màu xanh ngọc bích (Cornflower Blue) - Đường đi của AI</w:t>
            </w:r>
          </w:p>
          <w:p w14:paraId="0BCA767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OBSTACLE_COLOR = (80, 80, 80)      # Màu xám đậm vừa (Dim Gray) - Chướng ngại vật</w:t>
            </w:r>
          </w:p>
          <w:p w14:paraId="712EACB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REWARD_COLOR = (255, 215, 0)       # Màu vàng kim (Gold) - Phần thưởng</w:t>
            </w:r>
          </w:p>
          <w:p w14:paraId="26A5806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WALL_COLOR = (112, 128, 144)       # Màu xanh xám (Slate Gray) - Tường</w:t>
            </w:r>
          </w:p>
          <w:p w14:paraId="363C2D5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EMPTY_COLOR = (245, 245, 245)      # Màu trắng khói (White Smoke) - Ô trống</w:t>
            </w:r>
          </w:p>
          <w:p w14:paraId="3DA50DD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VISITED_COLOR = (144, 238, 144)    # Màu xanh nhạt (Light Green) - Đã ghé thăm (không thay đổi)</w:t>
            </w:r>
          </w:p>
          <w:p w14:paraId="0011E9A0" w14:textId="77777777" w:rsidR="00D203B8" w:rsidRDefault="00D203B8">
            <w:pPr>
              <w:widowControl/>
              <w:spacing w:line="312" w:lineRule="auto"/>
              <w:rPr>
                <w:rFonts w:ascii="Times New Roman" w:hAnsi="Times New Roman"/>
                <w:sz w:val="26"/>
                <w:szCs w:val="26"/>
              </w:rPr>
            </w:pPr>
          </w:p>
          <w:p w14:paraId="4A3C48C9" w14:textId="77777777" w:rsidR="00D203B8" w:rsidRDefault="00D203B8">
            <w:pPr>
              <w:widowControl/>
              <w:spacing w:line="312" w:lineRule="auto"/>
              <w:rPr>
                <w:rFonts w:ascii="Times New Roman" w:hAnsi="Times New Roman"/>
                <w:sz w:val="26"/>
                <w:szCs w:val="26"/>
              </w:rPr>
            </w:pPr>
          </w:p>
          <w:p w14:paraId="05C1209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y in range(self.height):</w:t>
            </w:r>
          </w:p>
          <w:p w14:paraId="5D0AF7B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x in range(self.width):</w:t>
            </w:r>
          </w:p>
          <w:p w14:paraId="08CF468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rect = pygame.Rect(x * cell_size, y * cell_size, cell_size, cell_size)</w:t>
            </w:r>
          </w:p>
          <w:p w14:paraId="12D0C731" w14:textId="77777777" w:rsidR="00D203B8" w:rsidRDefault="00D203B8">
            <w:pPr>
              <w:widowControl/>
              <w:spacing w:line="312" w:lineRule="auto"/>
              <w:rPr>
                <w:rFonts w:ascii="Times New Roman" w:hAnsi="Times New Roman"/>
                <w:sz w:val="26"/>
                <w:szCs w:val="26"/>
              </w:rPr>
            </w:pPr>
          </w:p>
          <w:p w14:paraId="6E764DB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(x, y) == (self.start_x, self.start_y):</w:t>
            </w:r>
          </w:p>
          <w:p w14:paraId="4B91023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pygame.draw.rect(screen, START_COLOR, rect)</w:t>
            </w:r>
          </w:p>
          <w:p w14:paraId="150E8E1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(x, y) == (self.end_x, self.end_y):</w:t>
            </w:r>
          </w:p>
          <w:p w14:paraId="6A6DABD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screen.blit(self.end_image, rect.topleft)</w:t>
            </w:r>
          </w:p>
          <w:p w14:paraId="0C67679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(x, y) in self.path:</w:t>
            </w:r>
          </w:p>
          <w:p w14:paraId="75FE2D6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pygame.draw.rect(screen, PLAYER_PATH_COLOR, rect)</w:t>
            </w:r>
          </w:p>
          <w:p w14:paraId="3320939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(x, y) in ai.path:</w:t>
            </w:r>
          </w:p>
          <w:p w14:paraId="03CA291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pygame.draw.rect(screen, AI_PATH_COLOR, rect)</w:t>
            </w:r>
          </w:p>
          <w:p w14:paraId="7D9679F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(x, y) in self.obstacles:</w:t>
            </w:r>
          </w:p>
          <w:p w14:paraId="10D2F90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screen.blit(self.obstacle_image, rect.topleft)</w:t>
            </w:r>
          </w:p>
          <w:p w14:paraId="08A8C08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(x, y) in self.rewards:</w:t>
            </w:r>
          </w:p>
          <w:p w14:paraId="4CEF21A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screen.blit(self.reward_image, rect.topleft)</w:t>
            </w:r>
          </w:p>
          <w:p w14:paraId="0CEC0F3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self.grid[y][x] == 1:</w:t>
            </w:r>
          </w:p>
          <w:p w14:paraId="5710863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screen.blit(self.wall_image, rect.topleft)</w:t>
            </w:r>
          </w:p>
          <w:p w14:paraId="2FFB13D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else:</w:t>
            </w:r>
          </w:p>
          <w:p w14:paraId="4E355A6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pygame.draw.rect(screen, EMPTY_COLOR, rect)</w:t>
            </w:r>
          </w:p>
          <w:p w14:paraId="6FDAE555" w14:textId="77777777" w:rsidR="00D203B8" w:rsidRDefault="00D203B8">
            <w:pPr>
              <w:widowControl/>
              <w:spacing w:line="312" w:lineRule="auto"/>
              <w:rPr>
                <w:rFonts w:ascii="Times New Roman" w:hAnsi="Times New Roman"/>
                <w:sz w:val="26"/>
                <w:szCs w:val="26"/>
              </w:rPr>
            </w:pPr>
          </w:p>
          <w:p w14:paraId="3B9CD0A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path_color = VISITED_COLOR</w:t>
            </w:r>
          </w:p>
          <w:p w14:paraId="09FCC04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ai.x == self.end_x and ai.y == self.end_y:</w:t>
            </w:r>
          </w:p>
          <w:p w14:paraId="40692D1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step in ai.path:</w:t>
            </w:r>
          </w:p>
          <w:p w14:paraId="1DF2FE1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x, y = step</w:t>
            </w:r>
          </w:p>
          <w:p w14:paraId="0E0B213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pygame.draw.rect(screen, path_color, pygame.Rect(x * cell_size, y * cell_size, cell_size, cell_size))</w:t>
            </w:r>
          </w:p>
          <w:p w14:paraId="5C06C2F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else:</w:t>
            </w:r>
          </w:p>
          <w:p w14:paraId="0A71E16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step in self.path:</w:t>
            </w:r>
          </w:p>
          <w:p w14:paraId="4DE139A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x, y = step</w:t>
            </w:r>
          </w:p>
          <w:p w14:paraId="546DCAE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pygame.draw.rect(screen, path_color, pygame.Rect(x * cell_size, y * cell_size, cell_size, cell_size))</w:t>
            </w:r>
          </w:p>
          <w:p w14:paraId="130EF1B1" w14:textId="77777777" w:rsidR="00D203B8" w:rsidRDefault="00D203B8">
            <w:pPr>
              <w:widowControl/>
              <w:spacing w:line="312" w:lineRule="auto"/>
              <w:rPr>
                <w:rFonts w:ascii="Times New Roman" w:hAnsi="Times New Roman"/>
                <w:sz w:val="26"/>
                <w:szCs w:val="26"/>
              </w:rPr>
            </w:pPr>
          </w:p>
          <w:p w14:paraId="3F5AD5F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def get_neighbors(self, x, y):</w:t>
            </w:r>
          </w:p>
          <w:p w14:paraId="1AD017B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neighbors = []</w:t>
            </w:r>
          </w:p>
          <w:p w14:paraId="3C2A81E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for dx, dy in [(0, -1), (0, 1), (-1, 0), (1, 0)]:</w:t>
            </w:r>
          </w:p>
          <w:p w14:paraId="45C72EA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nx, ny = x + dx, y + dy</w:t>
            </w:r>
          </w:p>
          <w:p w14:paraId="0555701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0 &lt;= nx &lt; self.width and 0 &lt;= ny &lt; self.height and self.grid[ny][nx] == 0:</w:t>
            </w:r>
          </w:p>
          <w:p w14:paraId="39B92D3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neighbors.append((nx, ny))</w:t>
            </w:r>
          </w:p>
          <w:p w14:paraId="1009810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return neighbors</w:t>
            </w:r>
          </w:p>
          <w:p w14:paraId="57A8041E" w14:textId="77777777" w:rsidR="00D203B8" w:rsidRDefault="00D203B8">
            <w:pPr>
              <w:widowControl/>
              <w:spacing w:line="312" w:lineRule="auto"/>
              <w:rPr>
                <w:rFonts w:ascii="Times New Roman" w:hAnsi="Times New Roman"/>
                <w:sz w:val="26"/>
                <w:szCs w:val="26"/>
              </w:rPr>
            </w:pPr>
          </w:p>
        </w:tc>
      </w:tr>
    </w:tbl>
    <w:p w14:paraId="618FB05A" w14:textId="77777777" w:rsidR="00D203B8" w:rsidRDefault="00D203B8">
      <w:pPr>
        <w:spacing w:line="312" w:lineRule="auto"/>
        <w:ind w:firstLineChars="153" w:firstLine="398"/>
        <w:jc w:val="both"/>
        <w:rPr>
          <w:rFonts w:ascii="Times New Roman" w:hAnsi="Times New Roman"/>
          <w:sz w:val="26"/>
          <w:szCs w:val="26"/>
        </w:rPr>
      </w:pPr>
    </w:p>
    <w:p w14:paraId="606D4BB4" w14:textId="77777777" w:rsidR="00D203B8" w:rsidRDefault="00000000" w:rsidP="00824ECC">
      <w:pPr>
        <w:pStyle w:val="Heading4"/>
        <w:numPr>
          <w:ilvl w:val="2"/>
          <w:numId w:val="29"/>
        </w:numPr>
        <w:tabs>
          <w:tab w:val="left" w:pos="1560"/>
        </w:tabs>
        <w:spacing w:before="0" w:after="0" w:line="312" w:lineRule="auto"/>
        <w:ind w:left="567" w:firstLine="284"/>
        <w:rPr>
          <w:rFonts w:ascii="Times New Roman" w:hAnsi="Times New Roman" w:cs="Times New Roman"/>
          <w:b w:val="0"/>
          <w:bCs w:val="0"/>
          <w:i/>
          <w:iCs/>
          <w:sz w:val="26"/>
          <w:szCs w:val="26"/>
        </w:rPr>
      </w:pPr>
      <w:bookmarkStart w:id="80" w:name="_Toc27128"/>
      <w:bookmarkStart w:id="81" w:name="_Toc11484"/>
      <w:r>
        <w:rPr>
          <w:rFonts w:ascii="Times New Roman" w:hAnsi="Times New Roman" w:cs="Times New Roman"/>
          <w:b w:val="0"/>
          <w:bCs w:val="0"/>
          <w:i/>
          <w:iCs/>
          <w:sz w:val="26"/>
          <w:szCs w:val="26"/>
        </w:rPr>
        <w:t xml:space="preserve"> </w:t>
      </w:r>
      <w:bookmarkStart w:id="82" w:name="_Toc179052825"/>
      <w:bookmarkStart w:id="83" w:name="_Toc179237845"/>
      <w:r>
        <w:rPr>
          <w:rFonts w:ascii="Times New Roman" w:hAnsi="Times New Roman" w:cs="Times New Roman"/>
          <w:b w:val="0"/>
          <w:bCs w:val="0"/>
          <w:i/>
          <w:iCs/>
          <w:sz w:val="26"/>
          <w:szCs w:val="26"/>
        </w:rPr>
        <w:t>Welcome.py (File chính để chạy game)</w:t>
      </w:r>
      <w:bookmarkEnd w:id="80"/>
      <w:bookmarkEnd w:id="81"/>
      <w:bookmarkEnd w:id="82"/>
      <w:bookmarkEnd w:id="83"/>
    </w:p>
    <w:tbl>
      <w:tblPr>
        <w:tblStyle w:val="TableGrid"/>
        <w:tblW w:w="0" w:type="auto"/>
        <w:tblLook w:val="04A0" w:firstRow="1" w:lastRow="0" w:firstColumn="1" w:lastColumn="0" w:noHBand="0" w:noVBand="1"/>
      </w:tblPr>
      <w:tblGrid>
        <w:gridCol w:w="8720"/>
      </w:tblGrid>
      <w:tr w:rsidR="00D203B8" w14:paraId="657BE47A" w14:textId="77777777">
        <w:tc>
          <w:tcPr>
            <w:tcW w:w="8720" w:type="dxa"/>
          </w:tcPr>
          <w:p w14:paraId="5BFE1E8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import pygame</w:t>
            </w:r>
          </w:p>
          <w:p w14:paraId="3EE59DE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import sys</w:t>
            </w:r>
          </w:p>
          <w:p w14:paraId="09E7424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import subprocess</w:t>
            </w:r>
          </w:p>
          <w:p w14:paraId="07E61003" w14:textId="77777777" w:rsidR="00D203B8" w:rsidRDefault="00D203B8">
            <w:pPr>
              <w:widowControl/>
              <w:spacing w:line="312" w:lineRule="auto"/>
              <w:rPr>
                <w:rFonts w:ascii="Times New Roman" w:hAnsi="Times New Roman"/>
                <w:sz w:val="26"/>
                <w:szCs w:val="26"/>
              </w:rPr>
            </w:pPr>
          </w:p>
          <w:p w14:paraId="2000E66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Khởi tạo Pygame</w:t>
            </w:r>
          </w:p>
          <w:p w14:paraId="5D93064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pygame.init()</w:t>
            </w:r>
          </w:p>
          <w:p w14:paraId="6C64D956" w14:textId="77777777" w:rsidR="00D203B8" w:rsidRDefault="00D203B8">
            <w:pPr>
              <w:widowControl/>
              <w:spacing w:line="312" w:lineRule="auto"/>
              <w:rPr>
                <w:rFonts w:ascii="Times New Roman" w:hAnsi="Times New Roman"/>
                <w:sz w:val="26"/>
                <w:szCs w:val="26"/>
              </w:rPr>
            </w:pPr>
          </w:p>
          <w:p w14:paraId="73F2A8A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Đường dẫn đến file nhạc nền</w:t>
            </w:r>
          </w:p>
          <w:p w14:paraId="3F3C3A6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music_path = "C:/Users/ASUS/Desktop/Yomost File/CDIO/GameTTNT/src/Music/nenstart.mp3"</w:t>
            </w:r>
          </w:p>
          <w:p w14:paraId="0498418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Đường dẫn đến file âm thanh hiệu ứng cho nút START</w:t>
            </w:r>
          </w:p>
          <w:p w14:paraId="6016AAE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start_sound_path = "C:/Users/ASUS/Desktop/Yomost File/CDIO/GameTTNT/src/Music/button_click.mp3"</w:t>
            </w:r>
          </w:p>
          <w:p w14:paraId="60A7A8CD" w14:textId="77777777" w:rsidR="00D203B8" w:rsidRDefault="00D203B8">
            <w:pPr>
              <w:widowControl/>
              <w:spacing w:line="312" w:lineRule="auto"/>
              <w:rPr>
                <w:rFonts w:ascii="Times New Roman" w:hAnsi="Times New Roman"/>
                <w:sz w:val="26"/>
                <w:szCs w:val="26"/>
              </w:rPr>
            </w:pPr>
          </w:p>
          <w:p w14:paraId="1B03997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Kích thước màn hình</w:t>
            </w:r>
          </w:p>
          <w:p w14:paraId="7424222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SCREEN_WIDTH = 800</w:t>
            </w:r>
          </w:p>
          <w:p w14:paraId="293F38E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SCREEN_HEIGHT = 400</w:t>
            </w:r>
          </w:p>
          <w:p w14:paraId="79764D1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screen = pygame.display.set_mode((SCREEN_WIDTH, SCREEN_HEIGHT))</w:t>
            </w:r>
          </w:p>
          <w:p w14:paraId="4A77F8B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pygame.display.set_caption("WELCOME THE MAZE GAME")</w:t>
            </w:r>
          </w:p>
          <w:p w14:paraId="778C8506" w14:textId="77777777" w:rsidR="00D203B8" w:rsidRDefault="00D203B8">
            <w:pPr>
              <w:widowControl/>
              <w:spacing w:line="312" w:lineRule="auto"/>
              <w:rPr>
                <w:rFonts w:ascii="Times New Roman" w:hAnsi="Times New Roman"/>
                <w:sz w:val="26"/>
                <w:szCs w:val="26"/>
              </w:rPr>
            </w:pPr>
          </w:p>
          <w:p w14:paraId="64D8388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Phát nhạc nền</w:t>
            </w:r>
          </w:p>
          <w:p w14:paraId="55FC9A7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pygame.mixer.music.load(music_path)</w:t>
            </w:r>
          </w:p>
          <w:p w14:paraId="56BF56E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pygame.mixer.music.play(-1)  # Phát liên tục</w:t>
            </w:r>
          </w:p>
          <w:p w14:paraId="05766757" w14:textId="77777777" w:rsidR="00D203B8" w:rsidRDefault="00D203B8">
            <w:pPr>
              <w:widowControl/>
              <w:spacing w:line="312" w:lineRule="auto"/>
              <w:rPr>
                <w:rFonts w:ascii="Times New Roman" w:hAnsi="Times New Roman"/>
                <w:sz w:val="26"/>
                <w:szCs w:val="26"/>
              </w:rPr>
            </w:pPr>
          </w:p>
          <w:p w14:paraId="2A6732A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Tải âm thanh hiệu ứng</w:t>
            </w:r>
          </w:p>
          <w:p w14:paraId="540ECD1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start_sound = pygame.mixer.Sound(start_sound_path)</w:t>
            </w:r>
          </w:p>
          <w:p w14:paraId="56DDD8F2" w14:textId="77777777" w:rsidR="00D203B8" w:rsidRDefault="00D203B8">
            <w:pPr>
              <w:widowControl/>
              <w:spacing w:line="312" w:lineRule="auto"/>
              <w:rPr>
                <w:rFonts w:ascii="Times New Roman" w:hAnsi="Times New Roman"/>
                <w:sz w:val="26"/>
                <w:szCs w:val="26"/>
              </w:rPr>
            </w:pPr>
          </w:p>
          <w:p w14:paraId="17D8989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Màu sắc</w:t>
            </w:r>
          </w:p>
          <w:p w14:paraId="6B6319D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WHITE = (255, 255, 255)</w:t>
            </w:r>
          </w:p>
          <w:p w14:paraId="53E4564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BLACK = (0, 0, 0)</w:t>
            </w:r>
          </w:p>
          <w:p w14:paraId="79CDD826" w14:textId="77777777" w:rsidR="00D203B8" w:rsidRDefault="00D203B8">
            <w:pPr>
              <w:widowControl/>
              <w:spacing w:line="312" w:lineRule="auto"/>
              <w:rPr>
                <w:rFonts w:ascii="Times New Roman" w:hAnsi="Times New Roman"/>
                <w:sz w:val="26"/>
                <w:szCs w:val="26"/>
              </w:rPr>
            </w:pPr>
          </w:p>
          <w:p w14:paraId="68EA102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Font</w:t>
            </w:r>
          </w:p>
          <w:p w14:paraId="767AAD2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font = pygame.font.SysFont(None, 36)</w:t>
            </w:r>
          </w:p>
          <w:p w14:paraId="5B520DE8" w14:textId="77777777" w:rsidR="00D203B8" w:rsidRDefault="00D203B8">
            <w:pPr>
              <w:widowControl/>
              <w:spacing w:line="312" w:lineRule="auto"/>
              <w:rPr>
                <w:rFonts w:ascii="Times New Roman" w:hAnsi="Times New Roman"/>
                <w:sz w:val="26"/>
                <w:szCs w:val="26"/>
              </w:rPr>
            </w:pPr>
          </w:p>
          <w:p w14:paraId="75EC5B9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Định nghĩa biến start_button ở đây để trở thành biến toàn cục và căn giữa màn hình</w:t>
            </w:r>
          </w:p>
          <w:p w14:paraId="07838A2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button_width = 200</w:t>
            </w:r>
          </w:p>
          <w:p w14:paraId="5C58A8C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button_height = 50</w:t>
            </w:r>
          </w:p>
          <w:p w14:paraId="5050B31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start_button_x = (SCREEN_WIDTH - button_width) // 2</w:t>
            </w:r>
          </w:p>
          <w:p w14:paraId="42F435E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start_button_y = (SCREEN_HEIGHT - button_height) // 2</w:t>
            </w:r>
          </w:p>
          <w:p w14:paraId="2DC5AF7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start_button = pygame.Rect(start_button_x, start_button_y, button_width, button_height)</w:t>
            </w:r>
          </w:p>
          <w:p w14:paraId="13EA7248" w14:textId="77777777" w:rsidR="00D203B8" w:rsidRDefault="00D203B8">
            <w:pPr>
              <w:widowControl/>
              <w:spacing w:line="312" w:lineRule="auto"/>
              <w:rPr>
                <w:rFonts w:ascii="Times New Roman" w:hAnsi="Times New Roman"/>
                <w:sz w:val="26"/>
                <w:szCs w:val="26"/>
              </w:rPr>
            </w:pPr>
          </w:p>
          <w:p w14:paraId="242EF12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def draw_start_screen():</w:t>
            </w:r>
          </w:p>
          <w:p w14:paraId="37E6131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Load hình nền</w:t>
            </w:r>
          </w:p>
          <w:p w14:paraId="10778D3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background = pygame.image.load("C:/Users/ASUS/Desktop/Yomost File/CDIO/GameTTNT/src/Picture/wellcome.jpg").convert()</w:t>
            </w:r>
          </w:p>
          <w:p w14:paraId="55701B8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background = pygame.transform.scale(background, (SCREEN_WIDTH, SCREEN_HEIGHT))</w:t>
            </w:r>
          </w:p>
          <w:p w14:paraId="48DC6FD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4BBA8F1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Vẽ hình nền</w:t>
            </w:r>
          </w:p>
          <w:p w14:paraId="4F109AA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screen.blit(background, (0, 0))</w:t>
            </w:r>
          </w:p>
          <w:p w14:paraId="4B0AF4E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7E6321A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Vẽ văn bản và nút bắt đầu trên hình nền</w:t>
            </w:r>
          </w:p>
          <w:p w14:paraId="3C0E0F2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text = font.render("Welcome to the maze game", True, BLACK)</w:t>
            </w:r>
          </w:p>
          <w:p w14:paraId="02683A2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text_rect = text.get_rect(center=(SCREEN_WIDTH // 2, SCREEN_HEIGHT // 2 - 50))</w:t>
            </w:r>
          </w:p>
          <w:p w14:paraId="738B2AE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screen.blit(text, text_rect)</w:t>
            </w:r>
          </w:p>
          <w:p w14:paraId="3CFABA9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t>
            </w:r>
          </w:p>
          <w:p w14:paraId="79D5F4D2"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pygame.draw.rect(screen, BLACK, start_button)</w:t>
            </w:r>
          </w:p>
          <w:p w14:paraId="201E09B0"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start_text = font.render("START", True, WHITE)</w:t>
            </w:r>
          </w:p>
          <w:p w14:paraId="3B665FE8"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start_text_rect = start_text.get_rect(center=start_button.center)</w:t>
            </w:r>
          </w:p>
          <w:p w14:paraId="617A1F3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screen.blit(start_text, start_text_rect)</w:t>
            </w:r>
          </w:p>
          <w:p w14:paraId="250D972B" w14:textId="77777777" w:rsidR="00D203B8" w:rsidRDefault="00D203B8">
            <w:pPr>
              <w:widowControl/>
              <w:spacing w:line="312" w:lineRule="auto"/>
              <w:rPr>
                <w:rFonts w:ascii="Times New Roman" w:hAnsi="Times New Roman"/>
                <w:sz w:val="26"/>
                <w:szCs w:val="26"/>
              </w:rPr>
            </w:pPr>
          </w:p>
          <w:p w14:paraId="156D19F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pygame.display.flip()</w:t>
            </w:r>
          </w:p>
          <w:p w14:paraId="15894424" w14:textId="77777777" w:rsidR="00D203B8" w:rsidRDefault="00D203B8">
            <w:pPr>
              <w:widowControl/>
              <w:spacing w:line="312" w:lineRule="auto"/>
              <w:rPr>
                <w:rFonts w:ascii="Times New Roman" w:hAnsi="Times New Roman"/>
                <w:sz w:val="26"/>
                <w:szCs w:val="26"/>
              </w:rPr>
            </w:pPr>
          </w:p>
          <w:p w14:paraId="4E07C9C8" w14:textId="77777777" w:rsidR="00D203B8" w:rsidRDefault="00D203B8">
            <w:pPr>
              <w:widowControl/>
              <w:spacing w:line="312" w:lineRule="auto"/>
              <w:rPr>
                <w:rFonts w:ascii="Times New Roman" w:hAnsi="Times New Roman"/>
                <w:sz w:val="26"/>
                <w:szCs w:val="26"/>
              </w:rPr>
            </w:pPr>
          </w:p>
          <w:p w14:paraId="1BD4DA0C"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def main():</w:t>
            </w:r>
          </w:p>
          <w:p w14:paraId="4FBDB06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running = True</w:t>
            </w:r>
          </w:p>
          <w:p w14:paraId="3B2592DF"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while running:</w:t>
            </w:r>
          </w:p>
          <w:p w14:paraId="2B804FF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lastRenderedPageBreak/>
              <w:t xml:space="preserve">        for event in pygame.event.get():</w:t>
            </w:r>
          </w:p>
          <w:p w14:paraId="7488F0E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event.type == pygame.QUIT:</w:t>
            </w:r>
          </w:p>
          <w:p w14:paraId="448F9C6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running = False</w:t>
            </w:r>
          </w:p>
          <w:p w14:paraId="546FC8E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elif event.type == pygame.MOUSEBUTTONDOWN:</w:t>
            </w:r>
          </w:p>
          <w:p w14:paraId="5F7B0335"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if start_button.collidepoint(event.pos):</w:t>
            </w:r>
          </w:p>
          <w:p w14:paraId="0D36F86D"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Phát âm thanh khi nút START được nhấp</w:t>
            </w:r>
          </w:p>
          <w:p w14:paraId="10E51DDB"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start_sound.play()</w:t>
            </w:r>
          </w:p>
          <w:p w14:paraId="40B70D23"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Chạy tệp main.py</w:t>
            </w:r>
          </w:p>
          <w:p w14:paraId="497FC27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main_py_path = r"C:/Users/ASUS/Desktop/Yomost File/CDIO/GameTTNT/src/Code/Main.py"</w:t>
            </w:r>
          </w:p>
          <w:p w14:paraId="45554041"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subprocess.Popen(["python", "-u", main_py_path])</w:t>
            </w:r>
          </w:p>
          <w:p w14:paraId="728EC757"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 Thoát khỏi tệp hiện tại</w:t>
            </w:r>
          </w:p>
          <w:p w14:paraId="6A824A9E"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pygame.quit()</w:t>
            </w:r>
          </w:p>
          <w:p w14:paraId="23756C89"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sys.exit()</w:t>
            </w:r>
          </w:p>
          <w:p w14:paraId="6AD19524" w14:textId="77777777" w:rsidR="00D203B8" w:rsidRDefault="00D203B8">
            <w:pPr>
              <w:widowControl/>
              <w:spacing w:line="312" w:lineRule="auto"/>
              <w:rPr>
                <w:rFonts w:ascii="Times New Roman" w:hAnsi="Times New Roman"/>
                <w:sz w:val="26"/>
                <w:szCs w:val="26"/>
              </w:rPr>
            </w:pPr>
          </w:p>
          <w:p w14:paraId="055369F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draw_start_screen()</w:t>
            </w:r>
          </w:p>
          <w:p w14:paraId="6C14BAC9" w14:textId="77777777" w:rsidR="00D203B8" w:rsidRDefault="00D203B8">
            <w:pPr>
              <w:widowControl/>
              <w:spacing w:line="312" w:lineRule="auto"/>
              <w:rPr>
                <w:rFonts w:ascii="Times New Roman" w:hAnsi="Times New Roman"/>
                <w:sz w:val="26"/>
                <w:szCs w:val="26"/>
              </w:rPr>
            </w:pPr>
          </w:p>
          <w:p w14:paraId="724EA89A"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pygame.quit()</w:t>
            </w:r>
          </w:p>
          <w:p w14:paraId="4EA71840" w14:textId="77777777" w:rsidR="00D203B8" w:rsidRDefault="00D203B8">
            <w:pPr>
              <w:widowControl/>
              <w:spacing w:line="312" w:lineRule="auto"/>
              <w:rPr>
                <w:rFonts w:ascii="Times New Roman" w:hAnsi="Times New Roman"/>
                <w:sz w:val="26"/>
                <w:szCs w:val="26"/>
              </w:rPr>
            </w:pPr>
          </w:p>
          <w:p w14:paraId="7B5A3646"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if __name__ == "__main__":</w:t>
            </w:r>
          </w:p>
          <w:p w14:paraId="4EE11244" w14:textId="77777777" w:rsidR="00D203B8" w:rsidRDefault="00000000">
            <w:pPr>
              <w:widowControl/>
              <w:spacing w:line="312" w:lineRule="auto"/>
              <w:rPr>
                <w:rFonts w:ascii="Times New Roman" w:hAnsi="Times New Roman"/>
                <w:sz w:val="26"/>
                <w:szCs w:val="26"/>
              </w:rPr>
            </w:pPr>
            <w:r>
              <w:rPr>
                <w:rFonts w:ascii="Times New Roman" w:hAnsi="Times New Roman"/>
                <w:sz w:val="26"/>
                <w:szCs w:val="26"/>
              </w:rPr>
              <w:t xml:space="preserve">    main()</w:t>
            </w:r>
          </w:p>
          <w:p w14:paraId="2B8697D7" w14:textId="77777777" w:rsidR="00D203B8" w:rsidRDefault="00D203B8">
            <w:pPr>
              <w:widowControl/>
              <w:spacing w:line="312" w:lineRule="auto"/>
              <w:rPr>
                <w:rFonts w:ascii="Times New Roman" w:hAnsi="Times New Roman"/>
                <w:sz w:val="26"/>
                <w:szCs w:val="26"/>
              </w:rPr>
            </w:pPr>
          </w:p>
        </w:tc>
      </w:tr>
    </w:tbl>
    <w:p w14:paraId="5CF90033" w14:textId="77777777" w:rsidR="00D203B8" w:rsidRDefault="00D203B8">
      <w:pPr>
        <w:spacing w:line="312" w:lineRule="auto"/>
        <w:ind w:firstLineChars="153" w:firstLine="398"/>
        <w:jc w:val="both"/>
        <w:rPr>
          <w:rFonts w:ascii="Times New Roman" w:hAnsi="Times New Roman"/>
          <w:sz w:val="26"/>
          <w:szCs w:val="26"/>
        </w:rPr>
      </w:pPr>
    </w:p>
    <w:p w14:paraId="5789833C" w14:textId="091399C2" w:rsidR="00D203B8" w:rsidRDefault="00C30EB1">
      <w:pPr>
        <w:pStyle w:val="Heading3"/>
        <w:spacing w:before="0" w:after="0" w:line="312" w:lineRule="auto"/>
        <w:rPr>
          <w:rFonts w:ascii="Times New Roman" w:hAnsi="Times New Roman" w:cs="Times New Roman"/>
          <w:b w:val="0"/>
          <w:bCs w:val="0"/>
          <w:sz w:val="26"/>
          <w:szCs w:val="26"/>
        </w:rPr>
      </w:pPr>
      <w:bookmarkStart w:id="84" w:name="_Toc25992"/>
      <w:bookmarkStart w:id="85" w:name="_Toc25878"/>
      <w:bookmarkStart w:id="86" w:name="_Toc179052826"/>
      <w:bookmarkStart w:id="87" w:name="_Toc179237846"/>
      <w:r w:rsidRPr="00C30EB1">
        <w:rPr>
          <w:rFonts w:ascii="Times New Roman" w:hAnsi="Times New Roman" w:cs="Times New Roman"/>
          <w:b w:val="0"/>
          <w:bCs w:val="0"/>
          <w:i/>
          <w:iCs/>
          <w:sz w:val="26"/>
          <w:szCs w:val="26"/>
        </w:rPr>
        <w:t>1.3.</w:t>
      </w:r>
      <w:r>
        <w:rPr>
          <w:rFonts w:ascii="Times New Roman" w:hAnsi="Times New Roman" w:cs="Times New Roman"/>
          <w:b w:val="0"/>
          <w:bCs w:val="0"/>
          <w:sz w:val="26"/>
          <w:szCs w:val="26"/>
        </w:rPr>
        <w:t xml:space="preserve"> </w:t>
      </w:r>
      <w:r>
        <w:rPr>
          <w:rFonts w:ascii="Times New Roman" w:hAnsi="Times New Roman" w:cs="Times New Roman"/>
          <w:b w:val="0"/>
          <w:bCs w:val="0"/>
          <w:i/>
          <w:iCs/>
          <w:sz w:val="26"/>
          <w:szCs w:val="26"/>
        </w:rPr>
        <w:t>Kiểm thử, đánh giá kết quả</w:t>
      </w:r>
      <w:bookmarkEnd w:id="84"/>
      <w:bookmarkEnd w:id="85"/>
      <w:bookmarkEnd w:id="86"/>
      <w:bookmarkEnd w:id="87"/>
    </w:p>
    <w:p w14:paraId="517C856A" w14:textId="77777777" w:rsidR="00D203B8" w:rsidRDefault="00000000">
      <w:pPr>
        <w:spacing w:line="312" w:lineRule="auto"/>
        <w:jc w:val="both"/>
        <w:rPr>
          <w:rFonts w:ascii="Times New Roman" w:hAnsi="Times New Roman"/>
          <w:sz w:val="26"/>
          <w:szCs w:val="26"/>
        </w:rPr>
      </w:pPr>
      <w:r>
        <w:rPr>
          <w:rFonts w:ascii="Times New Roman" w:hAnsi="Times New Roman"/>
          <w:sz w:val="26"/>
          <w:szCs w:val="26"/>
        </w:rPr>
        <w:t>*Nội dung chi tiết được trình bày tại slide PDF của dự án*</w:t>
      </w:r>
    </w:p>
    <w:p w14:paraId="31170D93" w14:textId="77777777" w:rsidR="00D203B8" w:rsidRDefault="00D203B8">
      <w:pPr>
        <w:spacing w:line="312" w:lineRule="auto"/>
        <w:ind w:firstLineChars="153" w:firstLine="398"/>
        <w:jc w:val="both"/>
        <w:rPr>
          <w:rFonts w:ascii="Times New Roman" w:hAnsi="Times New Roman"/>
          <w:sz w:val="26"/>
          <w:szCs w:val="26"/>
        </w:rPr>
      </w:pPr>
    </w:p>
    <w:p w14:paraId="5C70809D" w14:textId="77777777" w:rsidR="00D203B8" w:rsidRDefault="00D203B8">
      <w:pPr>
        <w:spacing w:line="312" w:lineRule="auto"/>
        <w:jc w:val="both"/>
        <w:rPr>
          <w:rFonts w:ascii="Times New Roman" w:hAnsi="Times New Roman"/>
          <w:sz w:val="26"/>
          <w:szCs w:val="26"/>
        </w:rPr>
      </w:pPr>
    </w:p>
    <w:p w14:paraId="6302FA6C" w14:textId="77777777" w:rsidR="00D203B8" w:rsidRDefault="00D203B8">
      <w:pPr>
        <w:spacing w:line="312" w:lineRule="auto"/>
        <w:jc w:val="both"/>
        <w:rPr>
          <w:rFonts w:ascii="Times New Roman" w:hAnsi="Times New Roman"/>
          <w:sz w:val="26"/>
          <w:szCs w:val="26"/>
        </w:rPr>
      </w:pPr>
    </w:p>
    <w:p w14:paraId="044DF6F3" w14:textId="77777777" w:rsidR="00D203B8" w:rsidRDefault="00D203B8">
      <w:pPr>
        <w:spacing w:line="312" w:lineRule="auto"/>
        <w:jc w:val="both"/>
        <w:rPr>
          <w:rFonts w:ascii="Times New Roman" w:hAnsi="Times New Roman"/>
          <w:sz w:val="26"/>
          <w:szCs w:val="26"/>
        </w:rPr>
      </w:pPr>
    </w:p>
    <w:p w14:paraId="3E078977" w14:textId="77777777" w:rsidR="00D203B8" w:rsidRDefault="00000000">
      <w:pPr>
        <w:rPr>
          <w:rFonts w:ascii="Times New Roman" w:hAnsi="Times New Roman"/>
          <w:sz w:val="26"/>
          <w:szCs w:val="26"/>
        </w:rPr>
      </w:pPr>
      <w:r>
        <w:rPr>
          <w:rFonts w:ascii="Times New Roman" w:hAnsi="Times New Roman"/>
          <w:sz w:val="26"/>
          <w:szCs w:val="26"/>
        </w:rPr>
        <w:br w:type="page"/>
      </w:r>
    </w:p>
    <w:p w14:paraId="4231751E" w14:textId="77777777" w:rsidR="00D203B8" w:rsidRDefault="00000000">
      <w:pPr>
        <w:pStyle w:val="Heading1"/>
        <w:spacing w:before="0" w:after="0" w:line="240" w:lineRule="auto"/>
        <w:jc w:val="center"/>
      </w:pPr>
      <w:bookmarkStart w:id="88" w:name="_Toc5638"/>
      <w:bookmarkStart w:id="89" w:name="_Toc11275"/>
      <w:bookmarkStart w:id="90" w:name="_Toc179052827"/>
      <w:bookmarkStart w:id="91" w:name="_Toc179237847"/>
      <w:r>
        <w:rPr>
          <w:rFonts w:ascii="Times New Roman" w:hAnsi="Times New Roman" w:cs="Times New Roman"/>
          <w:sz w:val="28"/>
          <w:szCs w:val="28"/>
        </w:rPr>
        <w:lastRenderedPageBreak/>
        <w:t>KẾT LUẬN</w:t>
      </w:r>
      <w:bookmarkEnd w:id="88"/>
      <w:bookmarkEnd w:id="89"/>
      <w:bookmarkEnd w:id="90"/>
      <w:bookmarkEnd w:id="91"/>
    </w:p>
    <w:p w14:paraId="7E66E666" w14:textId="77777777" w:rsidR="00D203B8" w:rsidRDefault="00000000">
      <w:pPr>
        <w:numPr>
          <w:ilvl w:val="0"/>
          <w:numId w:val="26"/>
        </w:numPr>
        <w:spacing w:line="312" w:lineRule="auto"/>
        <w:jc w:val="both"/>
        <w:rPr>
          <w:rFonts w:ascii="Times New Roman" w:hAnsi="Times New Roman"/>
          <w:b/>
          <w:bCs/>
          <w:sz w:val="26"/>
          <w:szCs w:val="26"/>
        </w:rPr>
      </w:pPr>
      <w:r>
        <w:rPr>
          <w:rFonts w:ascii="Times New Roman" w:hAnsi="Times New Roman"/>
          <w:b/>
          <w:bCs/>
          <w:sz w:val="26"/>
          <w:szCs w:val="26"/>
        </w:rPr>
        <w:t>Kết quả đạt được</w:t>
      </w:r>
    </w:p>
    <w:p w14:paraId="4CA1C37A" w14:textId="77777777" w:rsidR="00D203B8" w:rsidRDefault="00000000">
      <w:pPr>
        <w:spacing w:line="312" w:lineRule="auto"/>
        <w:ind w:firstLineChars="153" w:firstLine="398"/>
        <w:jc w:val="both"/>
        <w:rPr>
          <w:rFonts w:ascii="Times New Roman" w:hAnsi="Times New Roman"/>
          <w:sz w:val="26"/>
          <w:szCs w:val="26"/>
        </w:rPr>
      </w:pPr>
      <w:r>
        <w:rPr>
          <w:rFonts w:ascii="Times New Roman" w:hAnsi="Times New Roman"/>
          <w:sz w:val="26"/>
          <w:szCs w:val="26"/>
        </w:rPr>
        <w:t>Trong quá trình thực hiện đồ án "Sử dụng thuật toán Dijkstra ứng dụng vào AI tạo ra trò chơi thoát khỏi mê cung", chúng em đã đạt được nhiều kết quả tích cực, phản ánh sự tiến bộ và nỗ lực của cả nhóm trong việc phát triển một hệ thống trò chơi hoàn chỉnh. Những kết quả này không chỉ đạt được về mặt kỹ thuật mà còn có ý nghĩa trong việc nâng cao kỹ năng lập trình, tư duy thuật toán, và khả năng làm việc nhóm. Cụ thể, các kết quả đã đạt được bao gồm:</w:t>
      </w:r>
    </w:p>
    <w:p w14:paraId="74D4F2DD" w14:textId="77777777" w:rsidR="00D203B8" w:rsidRDefault="00000000">
      <w:pPr>
        <w:numPr>
          <w:ilvl w:val="0"/>
          <w:numId w:val="27"/>
        </w:numPr>
        <w:spacing w:line="312" w:lineRule="auto"/>
        <w:ind w:firstLine="567"/>
        <w:jc w:val="both"/>
        <w:rPr>
          <w:rFonts w:ascii="Times New Roman" w:hAnsi="Times New Roman"/>
          <w:i/>
          <w:iCs/>
          <w:sz w:val="26"/>
          <w:szCs w:val="26"/>
        </w:rPr>
      </w:pPr>
      <w:r>
        <w:rPr>
          <w:rFonts w:ascii="Times New Roman" w:hAnsi="Times New Roman"/>
          <w:i/>
          <w:iCs/>
          <w:sz w:val="26"/>
          <w:szCs w:val="26"/>
        </w:rPr>
        <w:t>Triển khai thành công thuật toán Dijkstra:</w:t>
      </w:r>
    </w:p>
    <w:p w14:paraId="2875F66E" w14:textId="77777777" w:rsidR="00D203B8" w:rsidRDefault="00000000">
      <w:pPr>
        <w:spacing w:line="312" w:lineRule="auto"/>
        <w:ind w:firstLineChars="153" w:firstLine="398"/>
        <w:jc w:val="both"/>
        <w:rPr>
          <w:rFonts w:ascii="Times New Roman" w:hAnsi="Times New Roman"/>
          <w:sz w:val="26"/>
          <w:szCs w:val="26"/>
        </w:rPr>
      </w:pPr>
      <w:r>
        <w:rPr>
          <w:rFonts w:ascii="Times New Roman" w:hAnsi="Times New Roman"/>
          <w:sz w:val="26"/>
          <w:szCs w:val="26"/>
        </w:rPr>
        <w:t>Chúng em đã áp dụng thuật toán Dijkstra một cách hiệu quả để tìm ra đường đi ngắn nhất trong mê cung từ vị trí xuất phát đến lối thoát. Quá trình triển khai này không chỉ thành công về mặt kỹ thuật mà còn giúp chúng em hiểu sâu hơn về cách thuật toán hoạt động trong thực tế, từ việc lựa chọn các đỉnh trong đồ thị mê cung, tính toán khoảng cách, đến việc tối ưu hóa lộ trình di chuyển của nhân vật. Thuật toán này đã được kiểm tra trên nhiều cấu trúc mê cung khác nhau, từ những mê cung đơn giản đến các mê cung phức tạp với nhiều chướng ngại vật. Kết quả cho thấy thuật toán luôn tìm ra con đường tối ưu nhất mà không gặp bất kỳ lỗi nào, đảm bảo tính chính xác và độ tin cậy cao.</w:t>
      </w:r>
    </w:p>
    <w:p w14:paraId="507BB466" w14:textId="77777777" w:rsidR="00D203B8" w:rsidRDefault="00000000">
      <w:pPr>
        <w:numPr>
          <w:ilvl w:val="0"/>
          <w:numId w:val="27"/>
        </w:numPr>
        <w:spacing w:line="312" w:lineRule="auto"/>
        <w:ind w:firstLine="567"/>
        <w:jc w:val="both"/>
        <w:rPr>
          <w:rFonts w:ascii="Times New Roman" w:hAnsi="Times New Roman"/>
          <w:i/>
          <w:iCs/>
          <w:sz w:val="26"/>
          <w:szCs w:val="26"/>
        </w:rPr>
      </w:pPr>
      <w:r>
        <w:rPr>
          <w:rFonts w:ascii="Times New Roman" w:hAnsi="Times New Roman"/>
          <w:i/>
          <w:iCs/>
          <w:sz w:val="26"/>
          <w:szCs w:val="26"/>
        </w:rPr>
        <w:t>Tích hợp trí tuệ nhân tạo (AI):</w:t>
      </w:r>
    </w:p>
    <w:p w14:paraId="34C4901C" w14:textId="77777777" w:rsidR="00D203B8" w:rsidRDefault="00000000">
      <w:pPr>
        <w:spacing w:line="312" w:lineRule="auto"/>
        <w:ind w:firstLineChars="153" w:firstLine="398"/>
        <w:jc w:val="both"/>
        <w:rPr>
          <w:rFonts w:ascii="Times New Roman" w:hAnsi="Times New Roman"/>
          <w:sz w:val="26"/>
          <w:szCs w:val="26"/>
        </w:rPr>
      </w:pPr>
      <w:r>
        <w:rPr>
          <w:rFonts w:ascii="Times New Roman" w:hAnsi="Times New Roman"/>
          <w:sz w:val="26"/>
          <w:szCs w:val="26"/>
        </w:rPr>
        <w:t>Một thành tựu lớn của dự án là việc tích hợp trí tuệ nhân tạo vào trò chơi. AI đã giúp tạo ra nhân vật không phải người chơi (NPC), có khả năng tự động di chuyển và ra quyết định dựa trên thuật toán Dijkstra. NPC này sẽ phản ứng nhanh chóng trước các tình huống trong trò chơi, như tìm đường đi đến mục tiêu hoặc tránh chướng ngại vật, tăng tính thử thách và hấp dẫn cho người chơi. AI cũng được lập trình để điều chỉnh độ khó của trò chơi, bằng cách thay đổi mức độ phức tạp của mê cung và tốc độ di chuyển của NPC. Điều này giúp trò chơi trở nên linh hoạt và phù hợp với nhiều đối tượng người chơi, từ những người mới bắt đầu đến những người chơi có kinh nghiệm.</w:t>
      </w:r>
    </w:p>
    <w:p w14:paraId="73D960F4" w14:textId="77777777" w:rsidR="00D203B8" w:rsidRDefault="00000000">
      <w:pPr>
        <w:numPr>
          <w:ilvl w:val="0"/>
          <w:numId w:val="27"/>
        </w:numPr>
        <w:spacing w:line="312" w:lineRule="auto"/>
        <w:ind w:firstLine="567"/>
        <w:jc w:val="both"/>
        <w:rPr>
          <w:rFonts w:ascii="Times New Roman" w:hAnsi="Times New Roman"/>
          <w:i/>
          <w:iCs/>
          <w:sz w:val="26"/>
          <w:szCs w:val="26"/>
        </w:rPr>
      </w:pPr>
      <w:r>
        <w:rPr>
          <w:rFonts w:ascii="Times New Roman" w:hAnsi="Times New Roman"/>
          <w:i/>
          <w:iCs/>
          <w:sz w:val="26"/>
          <w:szCs w:val="26"/>
        </w:rPr>
        <w:t>Phát triển một trò chơi hoàn chỉnh với giao diện đồ họa:</w:t>
      </w:r>
    </w:p>
    <w:p w14:paraId="75696839" w14:textId="77777777" w:rsidR="00D203B8" w:rsidRDefault="00000000">
      <w:pPr>
        <w:spacing w:line="312" w:lineRule="auto"/>
        <w:ind w:firstLineChars="153" w:firstLine="398"/>
        <w:jc w:val="both"/>
        <w:rPr>
          <w:rFonts w:ascii="Times New Roman" w:hAnsi="Times New Roman"/>
          <w:sz w:val="26"/>
          <w:szCs w:val="26"/>
        </w:rPr>
      </w:pPr>
      <w:r>
        <w:rPr>
          <w:rFonts w:ascii="Times New Roman" w:hAnsi="Times New Roman"/>
          <w:sz w:val="26"/>
          <w:szCs w:val="26"/>
        </w:rPr>
        <w:t>Trò chơi thoát khỏi mê cung đã được xây dựng thành công với giao diện đồ họa 2D, sử dụng thư viện Pygame. Dù đồ họa không quá phức tạp, nhưng vẫn đáp ứng được mục tiêu ban đầu là tạo ra một trò chơi trực quan và dễ sử dụng. Các yếu tố như nhân vật, mê cung, chướng ngại vật, và phần thưởng đều được hiển thị một cách rõ ràng, dễ nhìn, giúp người chơi dễ dàng nhận biết và tương tác. Giao diện trò chơi được thiết kế đơn giản nhưng thân thiện, phù hợp với nhiều lứa tuổi. Người chơi có thể dễ dàng điều khiển nhân vật chính di chuyển trong mê cung, trải nghiệm các cấp độ khác nhau và tương tác với AI một cách tự nhiên.</w:t>
      </w:r>
    </w:p>
    <w:p w14:paraId="67D04F03" w14:textId="77777777" w:rsidR="00D203B8" w:rsidRDefault="00000000">
      <w:pPr>
        <w:numPr>
          <w:ilvl w:val="0"/>
          <w:numId w:val="27"/>
        </w:numPr>
        <w:spacing w:line="312" w:lineRule="auto"/>
        <w:ind w:firstLine="567"/>
        <w:jc w:val="both"/>
        <w:rPr>
          <w:rFonts w:ascii="Times New Roman" w:hAnsi="Times New Roman"/>
          <w:i/>
          <w:iCs/>
          <w:sz w:val="26"/>
          <w:szCs w:val="26"/>
        </w:rPr>
      </w:pPr>
      <w:r>
        <w:rPr>
          <w:rFonts w:ascii="Times New Roman" w:hAnsi="Times New Roman"/>
          <w:i/>
          <w:iCs/>
          <w:sz w:val="26"/>
          <w:szCs w:val="26"/>
        </w:rPr>
        <w:t>Cải thiện khả năng lập trình và tư duy thuật toán:</w:t>
      </w:r>
    </w:p>
    <w:p w14:paraId="3D740D1E" w14:textId="77777777" w:rsidR="00D203B8" w:rsidRDefault="00000000">
      <w:pPr>
        <w:spacing w:line="312" w:lineRule="auto"/>
        <w:ind w:firstLineChars="153" w:firstLine="398"/>
        <w:jc w:val="both"/>
        <w:rPr>
          <w:rFonts w:ascii="Times New Roman" w:hAnsi="Times New Roman"/>
          <w:sz w:val="26"/>
          <w:szCs w:val="26"/>
        </w:rPr>
      </w:pPr>
      <w:r>
        <w:rPr>
          <w:rFonts w:ascii="Times New Roman" w:hAnsi="Times New Roman"/>
          <w:sz w:val="26"/>
          <w:szCs w:val="26"/>
        </w:rPr>
        <w:lastRenderedPageBreak/>
        <w:t>Qua quá trình phát triển, chúng em đã cải thiện đáng kể khả năng lập trình Python, đặc biệt là trong việc áp dụng các thuật toán phức tạp vào giải quyết bài toán thực tế. Việc triển khai thuật toán Dijkstra không chỉ yêu cầu kiến thức lý thuyết mà còn đòi hỏi khả năng giải quyết các vấn đề kỹ thuật, từ việc tối ưu hóa mã nguồn đến việc xử lý tình huống phát sinh trong quá trình lập trình. Đồng thời, quá trình làm việc cũng giúp chúng em nâng cao tư duy thuật toán, đặc biệt là trong việc xử lý các bài toán tối ưu hóa như tìm đường đi ngắn nhất trong mê cung. Chúng em đã học được cách tiếp cận vấn đề một cách hệ thống, từ việc phân tích bài toán, thiết kế thuật toán, đến triển khai và kiểm thử.</w:t>
      </w:r>
    </w:p>
    <w:p w14:paraId="28280860" w14:textId="77777777" w:rsidR="00D203B8" w:rsidRDefault="00000000">
      <w:pPr>
        <w:numPr>
          <w:ilvl w:val="0"/>
          <w:numId w:val="27"/>
        </w:numPr>
        <w:spacing w:line="312" w:lineRule="auto"/>
        <w:ind w:firstLine="567"/>
        <w:jc w:val="both"/>
        <w:rPr>
          <w:rFonts w:ascii="Times New Roman" w:hAnsi="Times New Roman"/>
          <w:i/>
          <w:iCs/>
          <w:sz w:val="26"/>
          <w:szCs w:val="26"/>
        </w:rPr>
      </w:pPr>
      <w:r>
        <w:rPr>
          <w:rFonts w:ascii="Times New Roman" w:hAnsi="Times New Roman"/>
          <w:i/>
          <w:iCs/>
          <w:sz w:val="26"/>
          <w:szCs w:val="26"/>
        </w:rPr>
        <w:t>Tích hợp âm thanh và hình ảnh cho trò chơi:</w:t>
      </w:r>
    </w:p>
    <w:p w14:paraId="22D60180" w14:textId="77777777" w:rsidR="00D203B8" w:rsidRDefault="00000000">
      <w:pPr>
        <w:spacing w:line="312" w:lineRule="auto"/>
        <w:ind w:firstLineChars="153" w:firstLine="398"/>
        <w:jc w:val="both"/>
        <w:rPr>
          <w:rFonts w:ascii="Times New Roman" w:hAnsi="Times New Roman"/>
          <w:sz w:val="26"/>
          <w:szCs w:val="26"/>
        </w:rPr>
      </w:pPr>
      <w:r>
        <w:rPr>
          <w:rFonts w:ascii="Times New Roman" w:hAnsi="Times New Roman"/>
          <w:sz w:val="26"/>
          <w:szCs w:val="26"/>
        </w:rPr>
        <w:t>Ngoài các yếu tố logic và thuật toán, chúng em đã thành công trong việc tích hợp âm thanh và hình ảnh vào trò chơi, giúp tăng cường trải nghiệm người chơi. Mỗi hành động và sự kiện trong trò chơi đều đi kèm với âm thanh, tạo cảm giác sống động và chân thực hơn. Hình ảnh đại diện cho các đối tượng như phần thưởng, chướng ngại vật, cũng được thiết kế đơn giản nhưng hiệu quả, giúp trò chơi trở nên trực quan và dễ hiểu. Các yếu tố âm thanh như âm thanh khi nhân vật nhặt phần thưởng, va chạm với chướng ngại vật hay hoàn thành trò chơi đều được lập trình và đồng bộ hóa với các hành động trong game, giúp tạo cảm giác hấp dẫn và lôi cuốn hơn cho người chơi.</w:t>
      </w:r>
    </w:p>
    <w:p w14:paraId="07044EF0" w14:textId="77777777" w:rsidR="00D203B8" w:rsidRDefault="00000000">
      <w:pPr>
        <w:numPr>
          <w:ilvl w:val="0"/>
          <w:numId w:val="27"/>
        </w:numPr>
        <w:spacing w:line="312" w:lineRule="auto"/>
        <w:ind w:firstLine="567"/>
        <w:jc w:val="both"/>
        <w:rPr>
          <w:rFonts w:ascii="Times New Roman" w:hAnsi="Times New Roman"/>
          <w:i/>
          <w:iCs/>
          <w:sz w:val="26"/>
          <w:szCs w:val="26"/>
        </w:rPr>
      </w:pPr>
      <w:r>
        <w:rPr>
          <w:rFonts w:ascii="Times New Roman" w:hAnsi="Times New Roman"/>
          <w:i/>
          <w:iCs/>
          <w:sz w:val="26"/>
          <w:szCs w:val="26"/>
        </w:rPr>
        <w:t>Hoàn thiện hệ thống điều khiển và quản lý logic trò chơi:</w:t>
      </w:r>
    </w:p>
    <w:p w14:paraId="4B5512F2" w14:textId="77777777" w:rsidR="00D203B8" w:rsidRDefault="00000000">
      <w:pPr>
        <w:spacing w:line="312" w:lineRule="auto"/>
        <w:ind w:firstLineChars="153" w:firstLine="398"/>
        <w:jc w:val="both"/>
        <w:rPr>
          <w:rFonts w:ascii="Times New Roman" w:hAnsi="Times New Roman"/>
          <w:sz w:val="26"/>
          <w:szCs w:val="26"/>
        </w:rPr>
      </w:pPr>
      <w:r>
        <w:rPr>
          <w:rFonts w:ascii="Times New Roman" w:hAnsi="Times New Roman"/>
          <w:sz w:val="26"/>
          <w:szCs w:val="26"/>
        </w:rPr>
        <w:t>Hệ thống điều khiển của trò chơi đã được hoàn thiện với các chức năng cơ bản như khởi động trò chơi, điều khiển nhân vật, quản lý điểm số và kết thúc trò chơi. Người chơi có thể dễ dàng tương tác với trò chơi thông qua các phím di chuyển và các thao tác đơn giản khác, tạo nên một trải nghiệm mượt mà và thân thiện với người dùng. Chúng em cũng đã lập trình các tính năng quản lý logic của trò chơi, bao gồm việc xác định khi nào trò chơi kết thúc, khi nào người chơi thắng hoặc thua, và tính toán điểm số dựa trên thời gian và phần thưởng người chơi nhặt được trong mê cung.</w:t>
      </w:r>
    </w:p>
    <w:p w14:paraId="19C4ABE0" w14:textId="77777777" w:rsidR="00D203B8" w:rsidRDefault="00000000">
      <w:pPr>
        <w:numPr>
          <w:ilvl w:val="0"/>
          <w:numId w:val="26"/>
        </w:numPr>
        <w:spacing w:line="312" w:lineRule="auto"/>
        <w:jc w:val="both"/>
        <w:rPr>
          <w:rFonts w:ascii="Times New Roman" w:hAnsi="Times New Roman"/>
          <w:b/>
          <w:bCs/>
          <w:sz w:val="26"/>
          <w:szCs w:val="26"/>
        </w:rPr>
      </w:pPr>
      <w:r>
        <w:rPr>
          <w:rFonts w:ascii="Times New Roman" w:hAnsi="Times New Roman"/>
          <w:b/>
          <w:bCs/>
          <w:sz w:val="26"/>
          <w:szCs w:val="26"/>
        </w:rPr>
        <w:t>HẠN CHẾ CỦA ĐỀ TÀI</w:t>
      </w:r>
    </w:p>
    <w:p w14:paraId="290281AD" w14:textId="77777777" w:rsidR="00D203B8" w:rsidRDefault="00000000">
      <w:pPr>
        <w:spacing w:line="312" w:lineRule="auto"/>
        <w:ind w:firstLineChars="153" w:firstLine="398"/>
        <w:jc w:val="both"/>
        <w:rPr>
          <w:rFonts w:ascii="Times New Roman" w:hAnsi="Times New Roman"/>
          <w:sz w:val="26"/>
          <w:szCs w:val="26"/>
        </w:rPr>
      </w:pPr>
      <w:r>
        <w:rPr>
          <w:rFonts w:ascii="Times New Roman" w:hAnsi="Times New Roman"/>
          <w:sz w:val="26"/>
          <w:szCs w:val="26"/>
        </w:rPr>
        <w:t>Mặc dù đã đạt được nhiều thành quả tích cực, đồ án vẫn tồn tại một số hạn chế nhất định mà chúng em nhận thấy có thể cải thiện trong tương lai. Những hạn chế này chủ yếu liên quan đến khả năng mở rộng, hiệu suất và độ phức tạp của hệ thống. Cụ thể, các hạn chế bao gồm:</w:t>
      </w:r>
    </w:p>
    <w:p w14:paraId="60358065" w14:textId="77777777" w:rsidR="00D203B8" w:rsidRDefault="00000000">
      <w:pPr>
        <w:numPr>
          <w:ilvl w:val="0"/>
          <w:numId w:val="28"/>
        </w:numPr>
        <w:spacing w:line="312" w:lineRule="auto"/>
        <w:ind w:firstLine="567"/>
        <w:jc w:val="both"/>
        <w:rPr>
          <w:rFonts w:ascii="Times New Roman" w:hAnsi="Times New Roman"/>
          <w:i/>
          <w:iCs/>
          <w:sz w:val="26"/>
          <w:szCs w:val="26"/>
        </w:rPr>
      </w:pPr>
      <w:r>
        <w:rPr>
          <w:rFonts w:ascii="Times New Roman" w:hAnsi="Times New Roman"/>
          <w:i/>
          <w:iCs/>
          <w:sz w:val="26"/>
          <w:szCs w:val="26"/>
        </w:rPr>
        <w:t>Đồ họa chưa đủ phức tạp và hấp dẫn:</w:t>
      </w:r>
    </w:p>
    <w:p w14:paraId="7F8B8585" w14:textId="77777777" w:rsidR="00D203B8" w:rsidRDefault="00000000">
      <w:pPr>
        <w:spacing w:line="312" w:lineRule="auto"/>
        <w:ind w:firstLineChars="153" w:firstLine="398"/>
        <w:jc w:val="both"/>
        <w:rPr>
          <w:rFonts w:ascii="Times New Roman" w:hAnsi="Times New Roman"/>
          <w:sz w:val="26"/>
          <w:szCs w:val="26"/>
        </w:rPr>
      </w:pPr>
      <w:r>
        <w:rPr>
          <w:rFonts w:ascii="Times New Roman" w:hAnsi="Times New Roman"/>
          <w:sz w:val="26"/>
          <w:szCs w:val="26"/>
        </w:rPr>
        <w:t xml:space="preserve">Đồ họa của trò chơi vẫn còn khá đơn giản và chưa đạt đến mức độ chi tiết hay thẩm mỹ cao. Mặc dù việc sử dụng Pygame đã đáp ứng được các yêu cầu cơ bản về đồ họa, nhưng trò chơi thiếu đi các yếu tố đồ họa hiện đại và chân thực hơn như hiệu ứng ánh sáng, bóng đổ hay các chi tiết động khác. Hơn nữa, giao diện và thiết kế của trò </w:t>
      </w:r>
      <w:r>
        <w:rPr>
          <w:rFonts w:ascii="Times New Roman" w:hAnsi="Times New Roman"/>
          <w:sz w:val="26"/>
          <w:szCs w:val="26"/>
        </w:rPr>
        <w:lastRenderedPageBreak/>
        <w:t>chơi chưa có sự đa dạng về chủ đề hay phong cách, khiến trải nghiệm thị giác của người chơi đôi khi trở nên đơn điệu.</w:t>
      </w:r>
    </w:p>
    <w:p w14:paraId="268E2F90" w14:textId="77777777" w:rsidR="00D203B8" w:rsidRDefault="00000000">
      <w:pPr>
        <w:numPr>
          <w:ilvl w:val="0"/>
          <w:numId w:val="28"/>
        </w:numPr>
        <w:spacing w:line="312" w:lineRule="auto"/>
        <w:ind w:firstLine="567"/>
        <w:jc w:val="both"/>
        <w:rPr>
          <w:rFonts w:ascii="Times New Roman" w:hAnsi="Times New Roman"/>
          <w:i/>
          <w:iCs/>
          <w:sz w:val="26"/>
          <w:szCs w:val="26"/>
        </w:rPr>
      </w:pPr>
      <w:r>
        <w:rPr>
          <w:rFonts w:ascii="Times New Roman" w:hAnsi="Times New Roman"/>
          <w:i/>
          <w:iCs/>
          <w:sz w:val="26"/>
          <w:szCs w:val="26"/>
        </w:rPr>
        <w:t>AI còn hạn chế về khả năng học hỏi và phản ứng:</w:t>
      </w:r>
    </w:p>
    <w:p w14:paraId="37C35EAF" w14:textId="77777777" w:rsidR="00D203B8" w:rsidRDefault="00000000">
      <w:pPr>
        <w:spacing w:line="312" w:lineRule="auto"/>
        <w:ind w:firstLineChars="153" w:firstLine="398"/>
        <w:jc w:val="both"/>
        <w:rPr>
          <w:rFonts w:ascii="Times New Roman" w:hAnsi="Times New Roman"/>
          <w:sz w:val="26"/>
          <w:szCs w:val="26"/>
        </w:rPr>
      </w:pPr>
      <w:r>
        <w:rPr>
          <w:rFonts w:ascii="Times New Roman" w:hAnsi="Times New Roman"/>
          <w:sz w:val="26"/>
          <w:szCs w:val="26"/>
        </w:rPr>
        <w:t>Mặc dù AI đã giúp trò chơi trở nên tự động hóa và tương tác thông minh hơn, nhưng vẫn còn khá hạn chế ở mức độ cơ bản. AI chưa có khả năng học hỏi từ các hành động của người chơi, cũng như chưa thể thay đổi chiến lược hay đưa ra quyết định phức tạp hơn dựa trên hành vi của người chơi. Trong tương lai, AI có thể được cải tiến để trở nên "thông minh" hơn, như tự động học từ các lần chơi trước và điều chỉnh độ khó của trò chơi một cách linh hoạt hơn.</w:t>
      </w:r>
    </w:p>
    <w:p w14:paraId="5D144254" w14:textId="77777777" w:rsidR="00D203B8" w:rsidRDefault="00000000">
      <w:pPr>
        <w:numPr>
          <w:ilvl w:val="0"/>
          <w:numId w:val="28"/>
        </w:numPr>
        <w:spacing w:line="312" w:lineRule="auto"/>
        <w:ind w:firstLine="567"/>
        <w:jc w:val="both"/>
        <w:rPr>
          <w:rFonts w:ascii="Times New Roman" w:hAnsi="Times New Roman"/>
          <w:i/>
          <w:iCs/>
          <w:sz w:val="26"/>
          <w:szCs w:val="26"/>
        </w:rPr>
      </w:pPr>
      <w:r>
        <w:rPr>
          <w:rFonts w:ascii="Times New Roman" w:hAnsi="Times New Roman"/>
          <w:i/>
          <w:iCs/>
          <w:sz w:val="26"/>
          <w:szCs w:val="26"/>
        </w:rPr>
        <w:t>Khả năng mở rộng của trò chơi còn hạn chế:</w:t>
      </w:r>
    </w:p>
    <w:p w14:paraId="6D4179CA" w14:textId="77777777" w:rsidR="00D203B8" w:rsidRDefault="00000000">
      <w:pPr>
        <w:spacing w:line="312" w:lineRule="auto"/>
        <w:ind w:firstLineChars="153" w:firstLine="398"/>
        <w:jc w:val="both"/>
        <w:rPr>
          <w:rFonts w:ascii="Times New Roman" w:hAnsi="Times New Roman"/>
          <w:sz w:val="26"/>
          <w:szCs w:val="26"/>
        </w:rPr>
      </w:pPr>
      <w:r>
        <w:rPr>
          <w:rFonts w:ascii="Times New Roman" w:hAnsi="Times New Roman"/>
          <w:sz w:val="26"/>
          <w:szCs w:val="26"/>
        </w:rPr>
        <w:t>Trò chơi hiện tại chỉ hỗ trợ một số loại mê cung với cấu trúc và kích thước cố định. Mặc dù đã có thể điều chỉnh độ khó của trò chơi thông qua AI, nhưng hệ thống chưa có khả năng tự động tạo ra các mê cung với độ phức tạp khác nhau một cách linh hoạt, điều này giới hạn sự đa dạng trong trải nghiệm của người chơi. Việc mở rộng trò chơi để bao gồm nhiều loại mê cung hơn, với các yếu tố và tính năng phức tạp khác sẽ cần phải được nghiên cứu và phát triển thêm.</w:t>
      </w:r>
    </w:p>
    <w:p w14:paraId="03EA1C18" w14:textId="77777777" w:rsidR="00D203B8" w:rsidRDefault="00000000">
      <w:pPr>
        <w:numPr>
          <w:ilvl w:val="0"/>
          <w:numId w:val="28"/>
        </w:numPr>
        <w:spacing w:line="312" w:lineRule="auto"/>
        <w:ind w:firstLine="567"/>
        <w:jc w:val="both"/>
        <w:rPr>
          <w:rFonts w:ascii="Times New Roman" w:hAnsi="Times New Roman"/>
          <w:i/>
          <w:iCs/>
          <w:sz w:val="26"/>
          <w:szCs w:val="26"/>
        </w:rPr>
      </w:pPr>
      <w:r>
        <w:rPr>
          <w:rFonts w:ascii="Times New Roman" w:hAnsi="Times New Roman"/>
          <w:i/>
          <w:iCs/>
          <w:sz w:val="26"/>
          <w:szCs w:val="26"/>
        </w:rPr>
        <w:t>Hiệu suất khi xử lý mê cung lớn còn hạn chế:</w:t>
      </w:r>
    </w:p>
    <w:p w14:paraId="474472CD" w14:textId="77777777" w:rsidR="00D203B8" w:rsidRDefault="00000000">
      <w:pPr>
        <w:spacing w:line="312" w:lineRule="auto"/>
        <w:ind w:firstLineChars="153" w:firstLine="398"/>
        <w:jc w:val="both"/>
        <w:rPr>
          <w:rFonts w:ascii="Times New Roman" w:hAnsi="Times New Roman"/>
          <w:sz w:val="26"/>
          <w:szCs w:val="26"/>
        </w:rPr>
      </w:pPr>
      <w:r>
        <w:rPr>
          <w:rFonts w:ascii="Times New Roman" w:hAnsi="Times New Roman"/>
          <w:sz w:val="26"/>
          <w:szCs w:val="26"/>
        </w:rPr>
        <w:t>Khi kích thước mê cung hoặc số lượng chướng ngại vật trong trò chơi tăng lên, hiệu suất của hệ thống sẽ bị ảnh hưởng, đặc biệt khi thuật toán Dijkstra phải tính toán trên các mê cung lớn. Điều này có thể gây ra tình trạng trễ hoặc giảm tốc độ phản hồi của hệ thống, ảnh hưởng đến trải nghiệm của người chơi. Vấn đề này chủ yếu xảy ra trên các máy tính có cấu hình thấp hoặc khi thử nghiệm với các mê cung phức tạp. Trong tương lai, cần có các biện pháp tối ưu hóa thuật toán và mã nguồn để cải thiện hiệu suất trò chơi.</w:t>
      </w:r>
    </w:p>
    <w:p w14:paraId="27F4F126" w14:textId="77777777" w:rsidR="00D203B8" w:rsidRDefault="00000000">
      <w:pPr>
        <w:numPr>
          <w:ilvl w:val="0"/>
          <w:numId w:val="28"/>
        </w:numPr>
        <w:spacing w:line="312" w:lineRule="auto"/>
        <w:ind w:firstLine="567"/>
        <w:jc w:val="both"/>
        <w:rPr>
          <w:rFonts w:ascii="Times New Roman" w:hAnsi="Times New Roman"/>
          <w:i/>
          <w:iCs/>
          <w:sz w:val="26"/>
          <w:szCs w:val="26"/>
        </w:rPr>
      </w:pPr>
      <w:r>
        <w:rPr>
          <w:rFonts w:ascii="Times New Roman" w:hAnsi="Times New Roman"/>
          <w:i/>
          <w:iCs/>
          <w:sz w:val="26"/>
          <w:szCs w:val="26"/>
        </w:rPr>
        <w:t>Thiếu tính năng đa người chơi:</w:t>
      </w:r>
    </w:p>
    <w:p w14:paraId="7AD40E00" w14:textId="77777777" w:rsidR="00D203B8" w:rsidRDefault="00000000">
      <w:pPr>
        <w:spacing w:line="312" w:lineRule="auto"/>
        <w:ind w:firstLineChars="153" w:firstLine="398"/>
        <w:jc w:val="both"/>
        <w:rPr>
          <w:rFonts w:ascii="Times New Roman" w:hAnsi="Times New Roman"/>
          <w:sz w:val="26"/>
          <w:szCs w:val="26"/>
        </w:rPr>
      </w:pPr>
      <w:r>
        <w:rPr>
          <w:rFonts w:ascii="Times New Roman" w:hAnsi="Times New Roman"/>
          <w:sz w:val="26"/>
          <w:szCs w:val="26"/>
        </w:rPr>
        <w:t>Hiện tại, trò chơi chỉ hỗ trợ chế độ chơi đơn, trong đó người chơi phải đối mặt với AI để tìm đường thoát khỏi mê cung. Tính năng chơi cùng bạn bè hoặc thi đấu với người chơi khác vẫn chưa được triển khai, làm giảm sự hấp dẫn và tính cạnh tranh của trò chơi. Việc phát triển tính năng đa người chơi có thể làm tăng thêm tính thú vị và thử thách cho trò chơi</w:t>
      </w:r>
    </w:p>
    <w:p w14:paraId="342A15FB" w14:textId="77777777" w:rsidR="00D203B8" w:rsidRDefault="00D203B8">
      <w:pPr>
        <w:spacing w:line="312" w:lineRule="auto"/>
        <w:ind w:firstLineChars="153" w:firstLine="398"/>
        <w:jc w:val="both"/>
        <w:rPr>
          <w:rFonts w:ascii="Times New Roman" w:hAnsi="Times New Roman"/>
          <w:sz w:val="26"/>
          <w:szCs w:val="26"/>
        </w:rPr>
      </w:pPr>
    </w:p>
    <w:p w14:paraId="4D99FAF3" w14:textId="77777777" w:rsidR="00D203B8" w:rsidRDefault="00D203B8">
      <w:pPr>
        <w:spacing w:line="312" w:lineRule="auto"/>
        <w:ind w:firstLineChars="153" w:firstLine="398"/>
        <w:jc w:val="both"/>
        <w:rPr>
          <w:rFonts w:ascii="Times New Roman" w:hAnsi="Times New Roman"/>
          <w:sz w:val="26"/>
          <w:szCs w:val="26"/>
        </w:rPr>
      </w:pPr>
    </w:p>
    <w:p w14:paraId="273D2208" w14:textId="77777777" w:rsidR="00D203B8" w:rsidRDefault="00D203B8">
      <w:pPr>
        <w:spacing w:line="312" w:lineRule="auto"/>
        <w:ind w:firstLineChars="153" w:firstLine="398"/>
        <w:jc w:val="both"/>
        <w:rPr>
          <w:rFonts w:ascii="Times New Roman" w:hAnsi="Times New Roman"/>
          <w:sz w:val="26"/>
          <w:szCs w:val="26"/>
        </w:rPr>
      </w:pPr>
    </w:p>
    <w:p w14:paraId="6F4F5A01" w14:textId="77777777" w:rsidR="00D203B8" w:rsidRDefault="00D203B8">
      <w:pPr>
        <w:spacing w:line="312" w:lineRule="auto"/>
        <w:ind w:firstLineChars="153" w:firstLine="398"/>
        <w:jc w:val="both"/>
        <w:rPr>
          <w:rFonts w:ascii="Times New Roman" w:hAnsi="Times New Roman"/>
          <w:sz w:val="26"/>
          <w:szCs w:val="26"/>
        </w:rPr>
      </w:pPr>
    </w:p>
    <w:p w14:paraId="523CD50B" w14:textId="77777777" w:rsidR="00D203B8" w:rsidRDefault="00D203B8">
      <w:pPr>
        <w:spacing w:line="312" w:lineRule="auto"/>
        <w:ind w:firstLineChars="153" w:firstLine="398"/>
        <w:jc w:val="both"/>
        <w:rPr>
          <w:rFonts w:ascii="Times New Roman" w:hAnsi="Times New Roman"/>
          <w:sz w:val="26"/>
          <w:szCs w:val="26"/>
        </w:rPr>
      </w:pPr>
    </w:p>
    <w:p w14:paraId="02C5EA6E" w14:textId="77777777" w:rsidR="00D203B8" w:rsidRDefault="00D203B8">
      <w:pPr>
        <w:spacing w:line="312" w:lineRule="auto"/>
        <w:ind w:firstLineChars="153" w:firstLine="398"/>
        <w:jc w:val="both"/>
        <w:rPr>
          <w:rFonts w:ascii="Times New Roman" w:hAnsi="Times New Roman"/>
          <w:sz w:val="26"/>
          <w:szCs w:val="26"/>
        </w:rPr>
      </w:pPr>
    </w:p>
    <w:p w14:paraId="7DBF32DB" w14:textId="77777777" w:rsidR="00D203B8" w:rsidRDefault="00D203B8">
      <w:pPr>
        <w:spacing w:line="312" w:lineRule="auto"/>
        <w:ind w:firstLineChars="153" w:firstLine="398"/>
        <w:jc w:val="both"/>
        <w:rPr>
          <w:rFonts w:ascii="Times New Roman" w:hAnsi="Times New Roman"/>
          <w:sz w:val="26"/>
          <w:szCs w:val="26"/>
        </w:rPr>
      </w:pPr>
    </w:p>
    <w:p w14:paraId="2B0F04E8" w14:textId="77777777" w:rsidR="00D203B8" w:rsidRDefault="00D203B8">
      <w:pPr>
        <w:spacing w:line="312" w:lineRule="auto"/>
        <w:ind w:firstLineChars="153" w:firstLine="398"/>
        <w:jc w:val="both"/>
        <w:rPr>
          <w:rFonts w:ascii="Times New Roman" w:hAnsi="Times New Roman"/>
          <w:sz w:val="26"/>
          <w:szCs w:val="26"/>
        </w:rPr>
      </w:pPr>
    </w:p>
    <w:p w14:paraId="7A3C00BC" w14:textId="77777777" w:rsidR="00D203B8" w:rsidRDefault="00D203B8">
      <w:pPr>
        <w:spacing w:line="312" w:lineRule="auto"/>
        <w:ind w:firstLineChars="153" w:firstLine="398"/>
        <w:jc w:val="both"/>
        <w:rPr>
          <w:rFonts w:ascii="Times New Roman" w:hAnsi="Times New Roman"/>
          <w:sz w:val="26"/>
          <w:szCs w:val="26"/>
        </w:rPr>
      </w:pPr>
    </w:p>
    <w:p w14:paraId="6AF51EEF" w14:textId="77777777" w:rsidR="00D203B8" w:rsidRDefault="00D203B8">
      <w:pPr>
        <w:spacing w:line="312" w:lineRule="auto"/>
        <w:ind w:firstLineChars="153" w:firstLine="398"/>
        <w:jc w:val="both"/>
        <w:rPr>
          <w:rFonts w:ascii="Times New Roman" w:hAnsi="Times New Roman"/>
          <w:sz w:val="26"/>
          <w:szCs w:val="26"/>
        </w:rPr>
      </w:pPr>
    </w:p>
    <w:p w14:paraId="58B0B3BA" w14:textId="77777777" w:rsidR="00D203B8" w:rsidRDefault="00000000">
      <w:pPr>
        <w:pStyle w:val="Heading1"/>
        <w:spacing w:before="0" w:after="0" w:line="240" w:lineRule="auto"/>
        <w:jc w:val="center"/>
        <w:rPr>
          <w:rFonts w:ascii="Times New Roman" w:hAnsi="Times New Roman"/>
          <w:szCs w:val="28"/>
        </w:rPr>
      </w:pPr>
      <w:bookmarkStart w:id="92" w:name="_Toc10590"/>
      <w:bookmarkStart w:id="93" w:name="_Toc18827"/>
      <w:bookmarkStart w:id="94" w:name="_Toc179052828"/>
      <w:bookmarkStart w:id="95" w:name="_Toc179237848"/>
      <w:r>
        <w:rPr>
          <w:rFonts w:ascii="Times New Roman" w:hAnsi="Times New Roman" w:cs="Times New Roman"/>
          <w:sz w:val="28"/>
          <w:szCs w:val="28"/>
        </w:rPr>
        <w:t>TÀI LIỆU THAM KHẢO</w:t>
      </w:r>
      <w:bookmarkEnd w:id="92"/>
      <w:bookmarkEnd w:id="93"/>
      <w:bookmarkEnd w:id="94"/>
      <w:bookmarkEnd w:id="95"/>
    </w:p>
    <w:p w14:paraId="0DEBDEFC" w14:textId="77777777" w:rsidR="00D203B8" w:rsidRDefault="00000000">
      <w:pPr>
        <w:spacing w:line="312" w:lineRule="auto"/>
        <w:rPr>
          <w:rFonts w:ascii="Times New Roman" w:hAnsi="Times New Roman"/>
          <w:sz w:val="26"/>
          <w:szCs w:val="26"/>
        </w:rPr>
      </w:pPr>
      <w:r>
        <w:rPr>
          <w:rFonts w:ascii="Times New Roman" w:hAnsi="Times New Roman"/>
          <w:sz w:val="26"/>
          <w:szCs w:val="26"/>
        </w:rPr>
        <w:t>[1] Thomas H. Cormen, Charles E. Leiserson, Ronald L. Rivest, Clifford Stein. (2009). Introduction to Algorithms (3rd Edition). MIT Press.</w:t>
      </w:r>
    </w:p>
    <w:p w14:paraId="2CD6190E" w14:textId="77777777" w:rsidR="00D203B8" w:rsidRDefault="00000000">
      <w:pPr>
        <w:spacing w:line="312" w:lineRule="auto"/>
        <w:rPr>
          <w:rFonts w:ascii="Times New Roman" w:hAnsi="Times New Roman"/>
          <w:sz w:val="26"/>
          <w:szCs w:val="26"/>
        </w:rPr>
      </w:pPr>
      <w:r>
        <w:rPr>
          <w:rFonts w:ascii="Times New Roman" w:hAnsi="Times New Roman"/>
          <w:sz w:val="26"/>
          <w:szCs w:val="26"/>
        </w:rPr>
        <w:t>[2] Edsger W. Dijkstra. (1959). A Note on Two Problems in Connexion with Graphs. Numerische Mathematik.</w:t>
      </w:r>
    </w:p>
    <w:p w14:paraId="2C8BE7B5" w14:textId="77777777" w:rsidR="00D203B8" w:rsidRDefault="00000000">
      <w:pPr>
        <w:spacing w:line="312" w:lineRule="auto"/>
        <w:rPr>
          <w:rFonts w:ascii="Times New Roman" w:hAnsi="Times New Roman"/>
          <w:sz w:val="26"/>
          <w:szCs w:val="26"/>
        </w:rPr>
      </w:pPr>
      <w:r>
        <w:rPr>
          <w:rFonts w:ascii="Times New Roman" w:hAnsi="Times New Roman"/>
          <w:sz w:val="26"/>
          <w:szCs w:val="26"/>
        </w:rPr>
        <w:t>[3] Slader, M. (2014). Python Programming for the Absolute Beginner (3rd Edition). Cengage Learning.</w:t>
      </w:r>
    </w:p>
    <w:p w14:paraId="0E44D862" w14:textId="77777777" w:rsidR="00D203B8" w:rsidRDefault="00000000">
      <w:pPr>
        <w:spacing w:line="312" w:lineRule="auto"/>
        <w:rPr>
          <w:rFonts w:ascii="Times New Roman" w:hAnsi="Times New Roman"/>
          <w:sz w:val="26"/>
          <w:szCs w:val="26"/>
        </w:rPr>
      </w:pPr>
      <w:r>
        <w:rPr>
          <w:rFonts w:ascii="Times New Roman" w:hAnsi="Times New Roman"/>
          <w:sz w:val="26"/>
          <w:szCs w:val="26"/>
        </w:rPr>
        <w:t xml:space="preserve">[4] Pygame Documentation. (2023). </w:t>
      </w:r>
      <w:hyperlink r:id="rId16" w:history="1">
        <w:r w:rsidR="00D203B8">
          <w:rPr>
            <w:rStyle w:val="Hyperlink"/>
            <w:rFonts w:ascii="Times New Roman" w:hAnsi="Times New Roman"/>
            <w:color w:val="auto"/>
            <w:sz w:val="26"/>
            <w:szCs w:val="26"/>
            <w:u w:val="none"/>
          </w:rPr>
          <w:t>https://www.pygame.org/docs/</w:t>
        </w:r>
      </w:hyperlink>
    </w:p>
    <w:p w14:paraId="022DE1FA" w14:textId="77777777" w:rsidR="00D203B8" w:rsidRDefault="00000000">
      <w:pPr>
        <w:spacing w:line="312" w:lineRule="auto"/>
        <w:rPr>
          <w:rFonts w:ascii="Times New Roman" w:hAnsi="Times New Roman"/>
          <w:sz w:val="26"/>
          <w:szCs w:val="26"/>
        </w:rPr>
      </w:pPr>
      <w:r>
        <w:rPr>
          <w:rFonts w:ascii="Times New Roman" w:hAnsi="Times New Roman"/>
          <w:sz w:val="26"/>
          <w:szCs w:val="26"/>
        </w:rPr>
        <w:t>[5] Peter Norvig. (1992). Artificial Intelligence: A Modern Approach. Prentice Hall.</w:t>
      </w:r>
    </w:p>
    <w:p w14:paraId="3542D40A" w14:textId="77777777" w:rsidR="00D203B8" w:rsidRDefault="00000000">
      <w:pPr>
        <w:spacing w:line="312" w:lineRule="auto"/>
        <w:rPr>
          <w:rFonts w:ascii="Times New Roman" w:hAnsi="Times New Roman"/>
          <w:sz w:val="26"/>
          <w:szCs w:val="26"/>
        </w:rPr>
      </w:pPr>
      <w:r>
        <w:rPr>
          <w:rFonts w:ascii="Times New Roman" w:hAnsi="Times New Roman"/>
          <w:sz w:val="26"/>
          <w:szCs w:val="26"/>
        </w:rPr>
        <w:t xml:space="preserve">[6] Seth Kenlon. (2019). Build Games with Python and Pygame. Opensource.com. </w:t>
      </w:r>
      <w:hyperlink r:id="rId17" w:history="1">
        <w:r w:rsidR="00D203B8">
          <w:rPr>
            <w:rStyle w:val="Hyperlink"/>
            <w:rFonts w:ascii="Times New Roman" w:hAnsi="Times New Roman"/>
            <w:color w:val="auto"/>
            <w:sz w:val="26"/>
            <w:szCs w:val="26"/>
            <w:u w:val="none"/>
          </w:rPr>
          <w:t>https://opensource.com/article/19/10/programming-games-pygame</w:t>
        </w:r>
      </w:hyperlink>
    </w:p>
    <w:p w14:paraId="5FCD6185" w14:textId="77777777" w:rsidR="00D203B8" w:rsidRDefault="00000000">
      <w:pPr>
        <w:spacing w:line="312" w:lineRule="auto"/>
        <w:rPr>
          <w:rFonts w:ascii="Times New Roman" w:hAnsi="Times New Roman"/>
          <w:sz w:val="26"/>
          <w:szCs w:val="26"/>
        </w:rPr>
      </w:pPr>
      <w:r>
        <w:rPr>
          <w:rFonts w:ascii="Times New Roman" w:hAnsi="Times New Roman"/>
          <w:sz w:val="26"/>
          <w:szCs w:val="26"/>
        </w:rPr>
        <w:t>[7] Richard S. Sutton, Andrew G. Barto. (2018). Reinforcement Learning: An Introduction (2nd Edition). MIT Press.</w:t>
      </w:r>
    </w:p>
    <w:p w14:paraId="65230CA5" w14:textId="77777777" w:rsidR="00D203B8" w:rsidRDefault="00000000">
      <w:pPr>
        <w:spacing w:line="312" w:lineRule="auto"/>
        <w:rPr>
          <w:rFonts w:ascii="Times New Roman" w:hAnsi="Times New Roman"/>
          <w:sz w:val="26"/>
          <w:szCs w:val="26"/>
        </w:rPr>
      </w:pPr>
      <w:r>
        <w:rPr>
          <w:rFonts w:ascii="Times New Roman" w:hAnsi="Times New Roman"/>
          <w:sz w:val="26"/>
          <w:szCs w:val="26"/>
        </w:rPr>
        <w:t xml:space="preserve">[8] GeeksforGeeks. (2023). Dijkstra's Shortest Path Algorithm. </w:t>
      </w:r>
      <w:hyperlink r:id="rId18" w:history="1">
        <w:r w:rsidR="00D203B8">
          <w:rPr>
            <w:rStyle w:val="Hyperlink"/>
            <w:rFonts w:ascii="Times New Roman" w:hAnsi="Times New Roman"/>
            <w:color w:val="auto"/>
            <w:sz w:val="26"/>
            <w:szCs w:val="26"/>
            <w:u w:val="none"/>
          </w:rPr>
          <w:t>https://www.geeksforgeeks.org/dijkstras-shortest-path-algorithm-greedy-algo-7/</w:t>
        </w:r>
      </w:hyperlink>
    </w:p>
    <w:p w14:paraId="0CA91446" w14:textId="77777777" w:rsidR="00D203B8" w:rsidRDefault="00000000">
      <w:pPr>
        <w:spacing w:line="312" w:lineRule="auto"/>
        <w:rPr>
          <w:rFonts w:ascii="Times New Roman" w:hAnsi="Times New Roman"/>
          <w:sz w:val="26"/>
          <w:szCs w:val="26"/>
        </w:rPr>
      </w:pPr>
      <w:r>
        <w:rPr>
          <w:rFonts w:ascii="Times New Roman" w:hAnsi="Times New Roman"/>
          <w:sz w:val="26"/>
          <w:szCs w:val="26"/>
        </w:rPr>
        <w:t xml:space="preserve">[9] Real Python. (2023). Python and Pygame: Build Your Own Game. </w:t>
      </w:r>
      <w:hyperlink r:id="rId19" w:history="1">
        <w:r w:rsidR="00D203B8">
          <w:rPr>
            <w:rStyle w:val="Hyperlink"/>
            <w:rFonts w:ascii="Times New Roman" w:hAnsi="Times New Roman"/>
            <w:color w:val="auto"/>
            <w:sz w:val="26"/>
            <w:szCs w:val="26"/>
            <w:u w:val="none"/>
          </w:rPr>
          <w:t>https://realpython.com/pygame-a-primer/</w:t>
        </w:r>
      </w:hyperlink>
    </w:p>
    <w:p w14:paraId="4D7B7E59" w14:textId="77777777" w:rsidR="00D203B8" w:rsidRDefault="00000000">
      <w:pPr>
        <w:spacing w:line="312" w:lineRule="auto"/>
        <w:rPr>
          <w:rFonts w:ascii="Times New Roman" w:hAnsi="Times New Roman"/>
          <w:sz w:val="26"/>
          <w:szCs w:val="26"/>
        </w:rPr>
      </w:pPr>
      <w:r>
        <w:rPr>
          <w:rFonts w:ascii="Times New Roman" w:hAnsi="Times New Roman"/>
          <w:sz w:val="26"/>
          <w:szCs w:val="26"/>
        </w:rPr>
        <w:t>[10] Stuart Russell, Peter Norvig. (2021). Artificial Intelligence: A Modern Approach (4th Edition). Pearson.</w:t>
      </w:r>
    </w:p>
    <w:p w14:paraId="15AAE9A9" w14:textId="77777777" w:rsidR="00D203B8" w:rsidRDefault="00D203B8">
      <w:pPr>
        <w:spacing w:line="312" w:lineRule="auto"/>
        <w:ind w:firstLine="567"/>
        <w:jc w:val="both"/>
        <w:rPr>
          <w:rFonts w:ascii="Times New Roman" w:hAnsi="Times New Roman"/>
          <w:sz w:val="26"/>
          <w:szCs w:val="26"/>
        </w:rPr>
      </w:pPr>
    </w:p>
    <w:p w14:paraId="58D2BD41" w14:textId="77777777" w:rsidR="00D203B8" w:rsidRDefault="00D203B8">
      <w:pPr>
        <w:spacing w:line="312" w:lineRule="auto"/>
        <w:rPr>
          <w:rFonts w:ascii="Times New Roman" w:hAnsi="Times New Roman" w:cs="Times New Roman"/>
          <w:b/>
          <w:bCs/>
          <w:sz w:val="28"/>
          <w:szCs w:val="28"/>
        </w:rPr>
      </w:pPr>
    </w:p>
    <w:p w14:paraId="27B33DAF" w14:textId="77777777" w:rsidR="00D203B8" w:rsidRDefault="00D203B8">
      <w:pPr>
        <w:spacing w:line="312" w:lineRule="auto"/>
        <w:rPr>
          <w:rFonts w:ascii="Times New Roman" w:hAnsi="Times New Roman" w:cs="Times New Roman"/>
          <w:sz w:val="26"/>
          <w:szCs w:val="26"/>
        </w:rPr>
      </w:pPr>
    </w:p>
    <w:p w14:paraId="2252189A" w14:textId="77777777" w:rsidR="00D203B8" w:rsidRDefault="00D203B8">
      <w:pPr>
        <w:spacing w:line="312" w:lineRule="auto"/>
        <w:rPr>
          <w:rFonts w:ascii="Times New Roman" w:hAnsi="Times New Roman" w:cs="Times New Roman"/>
          <w:sz w:val="36"/>
          <w:szCs w:val="36"/>
          <w:lang w:eastAsia="en-US"/>
        </w:rPr>
      </w:pPr>
    </w:p>
    <w:sectPr w:rsidR="00D203B8" w:rsidSect="00AC7030">
      <w:footerReference w:type="even" r:id="rId20"/>
      <w:footerReference w:type="default" r:id="rId21"/>
      <w:footerReference w:type="first" r:id="rId22"/>
      <w:pgSz w:w="11906" w:h="16838"/>
      <w:pgMar w:top="1134" w:right="1134" w:bottom="1134" w:left="1701"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C1919" w14:textId="77777777" w:rsidR="005D149D" w:rsidRDefault="005D149D">
      <w:r>
        <w:separator/>
      </w:r>
    </w:p>
  </w:endnote>
  <w:endnote w:type="continuationSeparator" w:id="0">
    <w:p w14:paraId="1483287B" w14:textId="77777777" w:rsidR="005D149D" w:rsidRDefault="005D1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6871" w14:textId="77777777" w:rsidR="00D203B8" w:rsidRDefault="00D2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A7B2C" w14:textId="77777777" w:rsidR="00D203B8" w:rsidRDefault="00D2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62B38" w14:textId="77777777" w:rsidR="00D203B8" w:rsidRDefault="00D203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E8D9E" w14:textId="77777777" w:rsidR="00D203B8" w:rsidRDefault="00000000">
    <w:pPr>
      <w:pStyle w:val="Footer"/>
    </w:pPr>
    <w:r>
      <w:rPr>
        <w:noProof/>
      </w:rPr>
      <mc:AlternateContent>
        <mc:Choice Requires="wps">
          <w:drawing>
            <wp:anchor distT="0" distB="0" distL="114300" distR="114300" simplePos="0" relativeHeight="251660288" behindDoc="0" locked="0" layoutInCell="1" allowOverlap="1" wp14:anchorId="7A648D63" wp14:editId="7E911096">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F46E56" w14:textId="77777777" w:rsidR="00D203B8"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A648D63" id="_x0000_t202" coordsize="21600,21600" o:spt="202" path="m,l,21600r21600,l21600,xe">
              <v:stroke joinstyle="miter"/>
              <v:path gradientshapeok="t" o:connecttype="rect"/>
            </v:shapetype>
            <v:shape id="Text Box 9"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EF46E56" w14:textId="77777777" w:rsidR="00D203B8"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359B1" w14:textId="77777777" w:rsidR="00D203B8" w:rsidRDefault="00000000">
    <w:pPr>
      <w:pStyle w:val="Footer"/>
      <w:jc w:val="center"/>
    </w:pPr>
    <w:r>
      <w:rPr>
        <w:noProof/>
      </w:rPr>
      <mc:AlternateContent>
        <mc:Choice Requires="wps">
          <w:drawing>
            <wp:anchor distT="0" distB="0" distL="114300" distR="114300" simplePos="0" relativeHeight="251659264" behindDoc="0" locked="0" layoutInCell="1" allowOverlap="1" wp14:anchorId="1E3653FD" wp14:editId="2540D060">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52493"/>
                          </w:sdtPr>
                          <w:sdtContent>
                            <w:p w14:paraId="48BE49B0" w14:textId="77777777" w:rsidR="00D203B8" w:rsidRDefault="00000000">
                              <w:pPr>
                                <w:pStyle w:val="Footer"/>
                                <w:jc w:val="center"/>
                              </w:pPr>
                              <w:r>
                                <w:fldChar w:fldCharType="begin"/>
                              </w:r>
                              <w:r>
                                <w:instrText>PAGE   \* MERGEFORMAT</w:instrText>
                              </w:r>
                              <w:r>
                                <w:fldChar w:fldCharType="separate"/>
                              </w:r>
                              <w:r>
                                <w:rPr>
                                  <w:lang w:val="vi-VN"/>
                                </w:rPr>
                                <w:t>2</w:t>
                              </w:r>
                              <w:r>
                                <w:fldChar w:fldCharType="end"/>
                              </w:r>
                            </w:p>
                          </w:sdtContent>
                        </w:sdt>
                        <w:p w14:paraId="471DBEA0" w14:textId="77777777" w:rsidR="00D203B8" w:rsidRDefault="00D203B8"/>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3653FD" id="_x0000_t202" coordsize="21600,21600" o:spt="202" path="m,l,21600r21600,l21600,xe">
              <v:stroke joinstyle="miter"/>
              <v:path gradientshapeok="t" o:connecttype="rect"/>
            </v:shapetype>
            <v:shape id="Text Box 8"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sdt>
                    <w:sdtPr>
                      <w:id w:val="147452493"/>
                    </w:sdtPr>
                    <w:sdtContent>
                      <w:p w14:paraId="48BE49B0" w14:textId="77777777" w:rsidR="00D203B8" w:rsidRDefault="00000000">
                        <w:pPr>
                          <w:pStyle w:val="Footer"/>
                          <w:jc w:val="center"/>
                        </w:pPr>
                        <w:r>
                          <w:fldChar w:fldCharType="begin"/>
                        </w:r>
                        <w:r>
                          <w:instrText>PAGE   \* MERGEFORMAT</w:instrText>
                        </w:r>
                        <w:r>
                          <w:fldChar w:fldCharType="separate"/>
                        </w:r>
                        <w:r>
                          <w:rPr>
                            <w:lang w:val="vi-VN"/>
                          </w:rPr>
                          <w:t>2</w:t>
                        </w:r>
                        <w:r>
                          <w:fldChar w:fldCharType="end"/>
                        </w:r>
                      </w:p>
                    </w:sdtContent>
                  </w:sdt>
                  <w:p w14:paraId="471DBEA0" w14:textId="77777777" w:rsidR="00D203B8" w:rsidRDefault="00D203B8"/>
                </w:txbxContent>
              </v:textbox>
              <w10:wrap anchorx="margin"/>
            </v:shape>
          </w:pict>
        </mc:Fallback>
      </mc:AlternateContent>
    </w:r>
  </w:p>
  <w:p w14:paraId="1D14DCEE" w14:textId="77777777" w:rsidR="00D203B8" w:rsidRDefault="00D203B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1BDD4" w14:textId="77777777" w:rsidR="00D203B8" w:rsidRDefault="00000000">
    <w:pPr>
      <w:pStyle w:val="Footer"/>
    </w:pPr>
    <w:r>
      <w:rPr>
        <w:noProof/>
      </w:rPr>
      <mc:AlternateContent>
        <mc:Choice Requires="wps">
          <w:drawing>
            <wp:anchor distT="0" distB="0" distL="114300" distR="114300" simplePos="0" relativeHeight="251661312" behindDoc="0" locked="0" layoutInCell="1" allowOverlap="1" wp14:anchorId="4286C6F2" wp14:editId="478B041C">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2989FA" w14:textId="77777777" w:rsidR="00D203B8"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286C6F2" id="_x0000_t202" coordsize="21600,21600" o:spt="202" path="m,l,21600r21600,l21600,xe">
              <v:stroke joinstyle="miter"/>
              <v:path gradientshapeok="t" o:connecttype="rect"/>
            </v:shapetype>
            <v:shape id="Text Box 10"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3B2989FA" w14:textId="77777777" w:rsidR="00D203B8"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672EE" w14:textId="77777777" w:rsidR="005D149D" w:rsidRDefault="005D149D">
      <w:r>
        <w:separator/>
      </w:r>
    </w:p>
  </w:footnote>
  <w:footnote w:type="continuationSeparator" w:id="0">
    <w:p w14:paraId="15EE5411" w14:textId="77777777" w:rsidR="005D149D" w:rsidRDefault="005D1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78DA47"/>
    <w:multiLevelType w:val="multilevel"/>
    <w:tmpl w:val="A378DA4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i w:val="0"/>
        <w:iCs w:val="0"/>
      </w:rPr>
    </w:lvl>
    <w:lvl w:ilvl="2">
      <w:start w:val="1"/>
      <w:numFmt w:val="decimal"/>
      <w:suff w:val="space"/>
      <w:lvlText w:val="%1.%2.%3."/>
      <w:lvlJc w:val="left"/>
      <w:pPr>
        <w:ind w:left="400" w:firstLine="0"/>
      </w:pPr>
      <w:rPr>
        <w:rFonts w:hint="default"/>
        <w:b w:val="0"/>
        <w:bCs w:val="0"/>
        <w:i/>
        <w:iCs/>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4A2B50C"/>
    <w:multiLevelType w:val="singleLevel"/>
    <w:tmpl w:val="F4A2B50C"/>
    <w:lvl w:ilvl="0">
      <w:start w:val="1"/>
      <w:numFmt w:val="decimal"/>
      <w:suff w:val="space"/>
      <w:lvlText w:val="%1."/>
      <w:lvlJc w:val="left"/>
    </w:lvl>
  </w:abstractNum>
  <w:abstractNum w:abstractNumId="2" w15:restartNumberingAfterBreak="0">
    <w:nsid w:val="F71E7025"/>
    <w:multiLevelType w:val="singleLevel"/>
    <w:tmpl w:val="F71E7025"/>
    <w:lvl w:ilvl="0">
      <w:start w:val="1"/>
      <w:numFmt w:val="decimal"/>
      <w:lvlText w:val="%1."/>
      <w:lvlJc w:val="left"/>
      <w:pPr>
        <w:tabs>
          <w:tab w:val="left" w:pos="425"/>
        </w:tabs>
        <w:ind w:left="425" w:hanging="425"/>
      </w:pPr>
      <w:rPr>
        <w:rFonts w:ascii="Times New Roman" w:hAnsi="Times New Roman" w:cs="Times New Roman" w:hint="default"/>
      </w:rPr>
    </w:lvl>
  </w:abstractNum>
  <w:abstractNum w:abstractNumId="3"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4"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5"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6"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7"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8"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9"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10"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1"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2"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3" w15:restartNumberingAfterBreak="0">
    <w:nsid w:val="003053E0"/>
    <w:multiLevelType w:val="hybridMultilevel"/>
    <w:tmpl w:val="83E6781C"/>
    <w:lvl w:ilvl="0" w:tplc="674C2C3A">
      <w:start w:val="1"/>
      <w:numFmt w:val="decimal"/>
      <w:lvlText w:val="%1.5."/>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3FE43DA"/>
    <w:multiLevelType w:val="multilevel"/>
    <w:tmpl w:val="03FE43DA"/>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5" w15:restartNumberingAfterBreak="0">
    <w:nsid w:val="068B277E"/>
    <w:multiLevelType w:val="multilevel"/>
    <w:tmpl w:val="068B277E"/>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6" w15:restartNumberingAfterBreak="0">
    <w:nsid w:val="0B927EF2"/>
    <w:multiLevelType w:val="multilevel"/>
    <w:tmpl w:val="500EA720"/>
    <w:lvl w:ilvl="0">
      <w:start w:val="1"/>
      <w:numFmt w:val="decimal"/>
      <w:lvlText w:val="%1."/>
      <w:lvlJc w:val="left"/>
      <w:pPr>
        <w:ind w:left="432" w:hanging="432"/>
      </w:pPr>
      <w:rPr>
        <w:rFonts w:hint="default"/>
      </w:rPr>
    </w:lvl>
    <w:lvl w:ilvl="1">
      <w:start w:val="1"/>
      <w:numFmt w:val="upperRoman"/>
      <w:lvlText w:val="%2."/>
      <w:lvlJc w:val="left"/>
      <w:pPr>
        <w:ind w:left="360" w:hanging="360"/>
      </w:pPr>
      <w:rPr>
        <w:rFonts w:hint="default"/>
      </w:rPr>
    </w:lvl>
    <w:lvl w:ilvl="2">
      <w:start w:val="1"/>
      <w:numFmt w:val="decimal"/>
      <w:lvlText w:val="%3.1."/>
      <w:lvlJc w:val="left"/>
      <w:pPr>
        <w:ind w:left="360" w:hanging="360"/>
      </w:pPr>
      <w:rPr>
        <w:rFonts w:hint="default"/>
      </w:rPr>
    </w:lvl>
    <w:lvl w:ilvl="3">
      <w:start w:val="1"/>
      <w:numFmt w:val="decimal"/>
      <w:lvlText w:val="%4.3.1."/>
      <w:lvlJc w:val="left"/>
      <w:pPr>
        <w:ind w:left="1429"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0C246DDC"/>
    <w:multiLevelType w:val="hybridMultilevel"/>
    <w:tmpl w:val="059ECE9A"/>
    <w:lvl w:ilvl="0" w:tplc="65D04BAA">
      <w:start w:val="1"/>
      <w:numFmt w:val="decimal"/>
      <w:lvlText w:val="%1.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10095D3E"/>
    <w:multiLevelType w:val="hybridMultilevel"/>
    <w:tmpl w:val="41723870"/>
    <w:lvl w:ilvl="0" w:tplc="75A24202">
      <w:start w:val="1"/>
      <w:numFmt w:val="decimal"/>
      <w:lvlText w:val="%1.4.2."/>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103C4F69"/>
    <w:multiLevelType w:val="singleLevel"/>
    <w:tmpl w:val="103C4F69"/>
    <w:lvl w:ilvl="0">
      <w:start w:val="1"/>
      <w:numFmt w:val="decimal"/>
      <w:suff w:val="space"/>
      <w:lvlText w:val="%1."/>
      <w:lvlJc w:val="left"/>
    </w:lvl>
  </w:abstractNum>
  <w:abstractNum w:abstractNumId="20" w15:restartNumberingAfterBreak="0">
    <w:nsid w:val="158C48F7"/>
    <w:multiLevelType w:val="multilevel"/>
    <w:tmpl w:val="2E140662"/>
    <w:lvl w:ilvl="0">
      <w:start w:val="1"/>
      <w:numFmt w:val="decimal"/>
      <w:lvlText w:val="%1."/>
      <w:lvlJc w:val="left"/>
      <w:pPr>
        <w:ind w:left="432" w:hanging="432"/>
      </w:pPr>
      <w:rPr>
        <w:rFonts w:hint="default"/>
      </w:rPr>
    </w:lvl>
    <w:lvl w:ilvl="1">
      <w:start w:val="1"/>
      <w:numFmt w:val="upperRoman"/>
      <w:lvlText w:val="%2."/>
      <w:lvlJc w:val="left"/>
      <w:pPr>
        <w:ind w:left="360" w:hanging="360"/>
      </w:pPr>
      <w:rPr>
        <w:rFonts w:hint="default"/>
      </w:rPr>
    </w:lvl>
    <w:lvl w:ilvl="2">
      <w:start w:val="1"/>
      <w:numFmt w:val="decimal"/>
      <w:lvlText w:val="%3.1."/>
      <w:lvlJc w:val="left"/>
      <w:pPr>
        <w:ind w:left="360" w:hanging="360"/>
      </w:pPr>
      <w:rPr>
        <w:rFonts w:hint="default"/>
      </w:rPr>
    </w:lvl>
    <w:lvl w:ilvl="3">
      <w:start w:val="1"/>
      <w:numFmt w:val="decimal"/>
      <w:lvlText w:val="%4.2.1."/>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67836F5"/>
    <w:multiLevelType w:val="multilevel"/>
    <w:tmpl w:val="167836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ED04109"/>
    <w:multiLevelType w:val="hybridMultilevel"/>
    <w:tmpl w:val="25B27DD8"/>
    <w:lvl w:ilvl="0" w:tplc="F58E0B1A">
      <w:start w:val="1"/>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21D80233"/>
    <w:multiLevelType w:val="hybridMultilevel"/>
    <w:tmpl w:val="5BAADD6C"/>
    <w:lvl w:ilvl="0" w:tplc="07BC1DF8">
      <w:start w:val="1"/>
      <w:numFmt w:val="decimal"/>
      <w:lvlText w:val="1.1.%1."/>
      <w:lvlJc w:val="left"/>
      <w:pPr>
        <w:ind w:left="1287" w:hanging="360"/>
      </w:pPr>
      <w:rPr>
        <w:rFonts w:hint="default"/>
        <w:b w:val="0"/>
        <w:bCs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4" w15:restartNumberingAfterBreak="0">
    <w:nsid w:val="24A16B7D"/>
    <w:multiLevelType w:val="hybridMultilevel"/>
    <w:tmpl w:val="543AB346"/>
    <w:lvl w:ilvl="0" w:tplc="59DE06C8">
      <w:start w:val="1"/>
      <w:numFmt w:val="bullet"/>
      <w:lvlText w:val="­"/>
      <w:lvlJc w:val="left"/>
      <w:pPr>
        <w:ind w:left="1080" w:hanging="360"/>
      </w:pPr>
      <w:rPr>
        <w:rFonts w:ascii="Courier New" w:hAnsi="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25A56595"/>
    <w:multiLevelType w:val="multilevel"/>
    <w:tmpl w:val="94F61E06"/>
    <w:lvl w:ilvl="0">
      <w:start w:val="1"/>
      <w:numFmt w:val="decimal"/>
      <w:lvlText w:val="%1."/>
      <w:lvlJc w:val="left"/>
      <w:pPr>
        <w:ind w:left="396" w:hanging="396"/>
      </w:pPr>
      <w:rPr>
        <w:rFonts w:hint="default"/>
        <w:b/>
        <w:i/>
        <w:color w:val="0000FF"/>
        <w:u w:val="single"/>
      </w:rPr>
    </w:lvl>
    <w:lvl w:ilvl="1">
      <w:start w:val="1"/>
      <w:numFmt w:val="decimal"/>
      <w:lvlText w:val="%1.%2."/>
      <w:lvlJc w:val="left"/>
      <w:pPr>
        <w:ind w:left="1146" w:hanging="720"/>
      </w:pPr>
      <w:rPr>
        <w:rFonts w:hint="default"/>
        <w:b w:val="0"/>
        <w:bCs/>
        <w:i w:val="0"/>
        <w:iCs/>
        <w:color w:val="auto"/>
        <w:u w:val="none"/>
      </w:rPr>
    </w:lvl>
    <w:lvl w:ilvl="2">
      <w:start w:val="1"/>
      <w:numFmt w:val="decimal"/>
      <w:lvlText w:val="%1.%2.%3."/>
      <w:lvlJc w:val="left"/>
      <w:pPr>
        <w:ind w:left="1572" w:hanging="720"/>
      </w:pPr>
      <w:rPr>
        <w:rFonts w:hint="default"/>
        <w:b/>
        <w:i/>
        <w:color w:val="0000FF"/>
        <w:u w:val="single"/>
      </w:rPr>
    </w:lvl>
    <w:lvl w:ilvl="3">
      <w:start w:val="1"/>
      <w:numFmt w:val="decimal"/>
      <w:lvlText w:val="%1.%2.%3.%4."/>
      <w:lvlJc w:val="left"/>
      <w:pPr>
        <w:ind w:left="2358" w:hanging="1080"/>
      </w:pPr>
      <w:rPr>
        <w:rFonts w:hint="default"/>
        <w:b/>
        <w:i/>
        <w:color w:val="0000FF"/>
        <w:u w:val="single"/>
      </w:rPr>
    </w:lvl>
    <w:lvl w:ilvl="4">
      <w:start w:val="1"/>
      <w:numFmt w:val="decimal"/>
      <w:lvlText w:val="%1.%2.%3.%4.%5."/>
      <w:lvlJc w:val="left"/>
      <w:pPr>
        <w:ind w:left="2784" w:hanging="1080"/>
      </w:pPr>
      <w:rPr>
        <w:rFonts w:hint="default"/>
        <w:b/>
        <w:i/>
        <w:color w:val="0000FF"/>
        <w:u w:val="single"/>
      </w:rPr>
    </w:lvl>
    <w:lvl w:ilvl="5">
      <w:start w:val="1"/>
      <w:numFmt w:val="decimal"/>
      <w:lvlText w:val="%1.%2.%3.%4.%5.%6."/>
      <w:lvlJc w:val="left"/>
      <w:pPr>
        <w:ind w:left="3570" w:hanging="1440"/>
      </w:pPr>
      <w:rPr>
        <w:rFonts w:hint="default"/>
        <w:b/>
        <w:i/>
        <w:color w:val="0000FF"/>
        <w:u w:val="single"/>
      </w:rPr>
    </w:lvl>
    <w:lvl w:ilvl="6">
      <w:start w:val="1"/>
      <w:numFmt w:val="decimal"/>
      <w:lvlText w:val="%1.%2.%3.%4.%5.%6.%7."/>
      <w:lvlJc w:val="left"/>
      <w:pPr>
        <w:ind w:left="3996" w:hanging="1440"/>
      </w:pPr>
      <w:rPr>
        <w:rFonts w:hint="default"/>
        <w:b/>
        <w:i/>
        <w:color w:val="0000FF"/>
        <w:u w:val="single"/>
      </w:rPr>
    </w:lvl>
    <w:lvl w:ilvl="7">
      <w:start w:val="1"/>
      <w:numFmt w:val="decimal"/>
      <w:lvlText w:val="%1.%2.%3.%4.%5.%6.%7.%8."/>
      <w:lvlJc w:val="left"/>
      <w:pPr>
        <w:ind w:left="4782" w:hanging="1800"/>
      </w:pPr>
      <w:rPr>
        <w:rFonts w:hint="default"/>
        <w:b/>
        <w:i/>
        <w:color w:val="0000FF"/>
        <w:u w:val="single"/>
      </w:rPr>
    </w:lvl>
    <w:lvl w:ilvl="8">
      <w:start w:val="1"/>
      <w:numFmt w:val="decimal"/>
      <w:lvlText w:val="%1.%2.%3.%4.%5.%6.%7.%8.%9."/>
      <w:lvlJc w:val="left"/>
      <w:pPr>
        <w:ind w:left="5208" w:hanging="1800"/>
      </w:pPr>
      <w:rPr>
        <w:rFonts w:hint="default"/>
        <w:b/>
        <w:i/>
        <w:color w:val="0000FF"/>
        <w:u w:val="single"/>
      </w:rPr>
    </w:lvl>
  </w:abstractNum>
  <w:abstractNum w:abstractNumId="26" w15:restartNumberingAfterBreak="0">
    <w:nsid w:val="268F7CFC"/>
    <w:multiLevelType w:val="hybridMultilevel"/>
    <w:tmpl w:val="29B2F012"/>
    <w:lvl w:ilvl="0" w:tplc="B60A50C0">
      <w:start w:val="1"/>
      <w:numFmt w:val="upperRoman"/>
      <w:lvlText w:val="II%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26D9194A"/>
    <w:multiLevelType w:val="hybridMultilevel"/>
    <w:tmpl w:val="ED383A5C"/>
    <w:lvl w:ilvl="0" w:tplc="FFFFFFFF">
      <w:start w:val="2"/>
      <w:numFmt w:val="decimal"/>
      <w:lvlText w:val="1.%1.2."/>
      <w:lvlJc w:val="left"/>
      <w:pPr>
        <w:ind w:left="1287"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7FD44AD"/>
    <w:multiLevelType w:val="multilevel"/>
    <w:tmpl w:val="27FD44AD"/>
    <w:lvl w:ilvl="0">
      <w:start w:val="2"/>
      <w:numFmt w:val="upperRoman"/>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2854464D"/>
    <w:multiLevelType w:val="hybridMultilevel"/>
    <w:tmpl w:val="6DE8C24A"/>
    <w:lvl w:ilvl="0" w:tplc="8FC877B2">
      <w:start w:val="1"/>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291D02B9"/>
    <w:multiLevelType w:val="multilevel"/>
    <w:tmpl w:val="291D02B9"/>
    <w:lvl w:ilvl="0">
      <w:start w:val="1"/>
      <w:numFmt w:val="upperRoman"/>
      <w:lvlText w:val="%1."/>
      <w:lvlJc w:val="left"/>
      <w:pPr>
        <w:ind w:left="780" w:hanging="360"/>
      </w:pPr>
      <w:rPr>
        <w:rFonts w:hint="default"/>
        <w:b/>
        <w:bCs/>
        <w:i w:val="0"/>
        <w:iCs w:val="0"/>
      </w:rPr>
    </w:lvl>
    <w:lvl w:ilvl="1">
      <w:start w:val="1"/>
      <w:numFmt w:val="decimal"/>
      <w:isLgl/>
      <w:lvlText w:val="%1.%2."/>
      <w:lvlJc w:val="left"/>
      <w:pPr>
        <w:ind w:left="1140" w:hanging="720"/>
      </w:pPr>
      <w:rPr>
        <w:rFonts w:hint="default"/>
        <w:b/>
        <w:bCs/>
        <w:i/>
        <w:iCs/>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31" w15:restartNumberingAfterBreak="0">
    <w:nsid w:val="2F8D6903"/>
    <w:multiLevelType w:val="hybridMultilevel"/>
    <w:tmpl w:val="E4CAB998"/>
    <w:lvl w:ilvl="0" w:tplc="D1B8F560">
      <w:start w:val="1"/>
      <w:numFmt w:val="decimal"/>
      <w:lvlText w:val="%1.2."/>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3386694E"/>
    <w:multiLevelType w:val="hybridMultilevel"/>
    <w:tmpl w:val="8996E7CC"/>
    <w:lvl w:ilvl="0" w:tplc="55F87BC2">
      <w:start w:val="1"/>
      <w:numFmt w:val="bullet"/>
      <w:lvlText w:val="-"/>
      <w:lvlJc w:val="left"/>
      <w:pPr>
        <w:ind w:left="1080" w:hanging="360"/>
      </w:pPr>
      <w:rPr>
        <w:rFonts w:ascii="Times New Roman" w:eastAsiaTheme="minorEastAsia"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38C042A1"/>
    <w:multiLevelType w:val="singleLevel"/>
    <w:tmpl w:val="38C042A1"/>
    <w:lvl w:ilvl="0">
      <w:start w:val="1"/>
      <w:numFmt w:val="upperRoman"/>
      <w:suff w:val="space"/>
      <w:lvlText w:val="%1."/>
      <w:lvlJc w:val="left"/>
    </w:lvl>
  </w:abstractNum>
  <w:abstractNum w:abstractNumId="34" w15:restartNumberingAfterBreak="0">
    <w:nsid w:val="3A411B9A"/>
    <w:multiLevelType w:val="hybridMultilevel"/>
    <w:tmpl w:val="ED383A5C"/>
    <w:lvl w:ilvl="0" w:tplc="A50C509A">
      <w:start w:val="2"/>
      <w:numFmt w:val="decimal"/>
      <w:lvlText w:val="1.%1.2."/>
      <w:lvlJc w:val="left"/>
      <w:pPr>
        <w:ind w:left="1287" w:hanging="360"/>
      </w:pPr>
      <w:rPr>
        <w:rFonts w:hint="default"/>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3A673066"/>
    <w:multiLevelType w:val="multilevel"/>
    <w:tmpl w:val="3A673066"/>
    <w:lvl w:ilvl="0">
      <w:start w:val="3"/>
      <w:numFmt w:val="upperRoman"/>
      <w:lvlText w:val="%1."/>
      <w:lvlJc w:val="left"/>
      <w:pPr>
        <w:ind w:left="780" w:hanging="360"/>
      </w:pPr>
      <w:rPr>
        <w:rFonts w:hint="default"/>
        <w:b/>
        <w:bCs/>
      </w:rPr>
    </w:lvl>
    <w:lvl w:ilvl="1">
      <w:start w:val="1"/>
      <w:numFmt w:val="decimal"/>
      <w:isLgl/>
      <w:lvlText w:val="%1.%2."/>
      <w:lvlJc w:val="left"/>
      <w:pPr>
        <w:ind w:left="1800" w:hanging="720"/>
      </w:pPr>
      <w:rPr>
        <w:rFonts w:hint="default"/>
        <w:b/>
      </w:rPr>
    </w:lvl>
    <w:lvl w:ilvl="2">
      <w:start w:val="1"/>
      <w:numFmt w:val="decimal"/>
      <w:isLgl/>
      <w:lvlText w:val="%1.%2.%3."/>
      <w:lvlJc w:val="left"/>
      <w:pPr>
        <w:ind w:left="2460" w:hanging="720"/>
      </w:pPr>
      <w:rPr>
        <w:rFonts w:hint="default"/>
        <w:b/>
      </w:rPr>
    </w:lvl>
    <w:lvl w:ilvl="3">
      <w:start w:val="1"/>
      <w:numFmt w:val="decimal"/>
      <w:isLgl/>
      <w:lvlText w:val="%1.%2.%3.%4."/>
      <w:lvlJc w:val="left"/>
      <w:pPr>
        <w:ind w:left="3480" w:hanging="1080"/>
      </w:pPr>
      <w:rPr>
        <w:rFonts w:hint="default"/>
        <w:b/>
      </w:rPr>
    </w:lvl>
    <w:lvl w:ilvl="4">
      <w:start w:val="1"/>
      <w:numFmt w:val="decimal"/>
      <w:isLgl/>
      <w:lvlText w:val="%1.%2.%3.%4.%5."/>
      <w:lvlJc w:val="left"/>
      <w:pPr>
        <w:ind w:left="4140" w:hanging="1080"/>
      </w:pPr>
      <w:rPr>
        <w:rFonts w:hint="default"/>
        <w:b/>
      </w:rPr>
    </w:lvl>
    <w:lvl w:ilvl="5">
      <w:start w:val="1"/>
      <w:numFmt w:val="decimal"/>
      <w:isLgl/>
      <w:lvlText w:val="%1.%2.%3.%4.%5.%6."/>
      <w:lvlJc w:val="left"/>
      <w:pPr>
        <w:ind w:left="5160" w:hanging="1440"/>
      </w:pPr>
      <w:rPr>
        <w:rFonts w:hint="default"/>
        <w:b/>
      </w:rPr>
    </w:lvl>
    <w:lvl w:ilvl="6">
      <w:start w:val="1"/>
      <w:numFmt w:val="decimal"/>
      <w:isLgl/>
      <w:lvlText w:val="%1.%2.%3.%4.%5.%6.%7."/>
      <w:lvlJc w:val="left"/>
      <w:pPr>
        <w:ind w:left="5820" w:hanging="1440"/>
      </w:pPr>
      <w:rPr>
        <w:rFonts w:hint="default"/>
        <w:b/>
      </w:rPr>
    </w:lvl>
    <w:lvl w:ilvl="7">
      <w:start w:val="1"/>
      <w:numFmt w:val="decimal"/>
      <w:isLgl/>
      <w:lvlText w:val="%1.%2.%3.%4.%5.%6.%7.%8."/>
      <w:lvlJc w:val="left"/>
      <w:pPr>
        <w:ind w:left="6840" w:hanging="1800"/>
      </w:pPr>
      <w:rPr>
        <w:rFonts w:hint="default"/>
        <w:b/>
      </w:rPr>
    </w:lvl>
    <w:lvl w:ilvl="8">
      <w:start w:val="1"/>
      <w:numFmt w:val="decimal"/>
      <w:isLgl/>
      <w:lvlText w:val="%1.%2.%3.%4.%5.%6.%7.%8.%9."/>
      <w:lvlJc w:val="left"/>
      <w:pPr>
        <w:ind w:left="7500" w:hanging="1800"/>
      </w:pPr>
      <w:rPr>
        <w:rFonts w:hint="default"/>
        <w:b/>
      </w:rPr>
    </w:lvl>
  </w:abstractNum>
  <w:abstractNum w:abstractNumId="36" w15:restartNumberingAfterBreak="0">
    <w:nsid w:val="3D581BBF"/>
    <w:multiLevelType w:val="hybridMultilevel"/>
    <w:tmpl w:val="50B0E1CA"/>
    <w:lvl w:ilvl="0" w:tplc="288E2BD2">
      <w:start w:val="1"/>
      <w:numFmt w:val="decimal"/>
      <w:lvlText w:val="%1.4.3."/>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3FBB3C5D"/>
    <w:multiLevelType w:val="hybridMultilevel"/>
    <w:tmpl w:val="0AFE3308"/>
    <w:lvl w:ilvl="0" w:tplc="B1A47806">
      <w:start w:val="1"/>
      <w:numFmt w:val="decimal"/>
      <w:lvlText w:val="%1.5.1."/>
      <w:lvlJc w:val="left"/>
      <w:pPr>
        <w:ind w:left="128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40EC5F79"/>
    <w:multiLevelType w:val="hybridMultilevel"/>
    <w:tmpl w:val="E48455F4"/>
    <w:lvl w:ilvl="0" w:tplc="55F87BC2">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422C5910"/>
    <w:multiLevelType w:val="hybridMultilevel"/>
    <w:tmpl w:val="7C343D8A"/>
    <w:lvl w:ilvl="0" w:tplc="E3C0CF8C">
      <w:start w:val="1"/>
      <w:numFmt w:val="decimal"/>
      <w:lvlText w:val="%1.5."/>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30A10DF"/>
    <w:multiLevelType w:val="multilevel"/>
    <w:tmpl w:val="18969B1A"/>
    <w:lvl w:ilvl="0">
      <w:start w:val="1"/>
      <w:numFmt w:val="upperRoman"/>
      <w:lvlText w:val="%1."/>
      <w:lvlJc w:val="left"/>
      <w:pPr>
        <w:ind w:left="36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441F2C64"/>
    <w:multiLevelType w:val="multilevel"/>
    <w:tmpl w:val="219E26EC"/>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i w:val="0"/>
      </w:rPr>
    </w:lvl>
    <w:lvl w:ilvl="2">
      <w:start w:val="1"/>
      <w:numFmt w:val="decimal"/>
      <w:lvlText w:val="%3.2.1"/>
      <w:lvlJc w:val="left"/>
      <w:pPr>
        <w:ind w:left="927" w:hanging="360"/>
      </w:pPr>
      <w:rPr>
        <w:rFonts w:hint="default"/>
      </w:rPr>
    </w:lvl>
    <w:lvl w:ilvl="3">
      <w:start w:val="1"/>
      <w:numFmt w:val="decimal"/>
      <w:isLgl/>
      <w:lvlText w:val="%1.%2.%3.%4."/>
      <w:lvlJc w:val="left"/>
      <w:pPr>
        <w:ind w:left="1647" w:hanging="1080"/>
      </w:pPr>
      <w:rPr>
        <w:rFonts w:hint="default"/>
        <w:i w:val="0"/>
      </w:rPr>
    </w:lvl>
    <w:lvl w:ilvl="4">
      <w:start w:val="1"/>
      <w:numFmt w:val="decimal"/>
      <w:isLgl/>
      <w:lvlText w:val="%1.%2.%3.%4.%5."/>
      <w:lvlJc w:val="left"/>
      <w:pPr>
        <w:ind w:left="1647" w:hanging="1080"/>
      </w:pPr>
      <w:rPr>
        <w:rFonts w:hint="default"/>
        <w:i w:val="0"/>
      </w:rPr>
    </w:lvl>
    <w:lvl w:ilvl="5">
      <w:start w:val="1"/>
      <w:numFmt w:val="decimal"/>
      <w:isLgl/>
      <w:lvlText w:val="%1.%2.%3.%4.%5.%6."/>
      <w:lvlJc w:val="left"/>
      <w:pPr>
        <w:ind w:left="2007" w:hanging="1440"/>
      </w:pPr>
      <w:rPr>
        <w:rFonts w:hint="default"/>
        <w:i w:val="0"/>
      </w:rPr>
    </w:lvl>
    <w:lvl w:ilvl="6">
      <w:start w:val="1"/>
      <w:numFmt w:val="decimal"/>
      <w:isLgl/>
      <w:lvlText w:val="%1.%2.%3.%4.%5.%6.%7."/>
      <w:lvlJc w:val="left"/>
      <w:pPr>
        <w:ind w:left="2007" w:hanging="1440"/>
      </w:pPr>
      <w:rPr>
        <w:rFonts w:hint="default"/>
        <w:i w:val="0"/>
      </w:rPr>
    </w:lvl>
    <w:lvl w:ilvl="7">
      <w:start w:val="1"/>
      <w:numFmt w:val="decimal"/>
      <w:isLgl/>
      <w:lvlText w:val="%1.%2.%3.%4.%5.%6.%7.%8."/>
      <w:lvlJc w:val="left"/>
      <w:pPr>
        <w:ind w:left="2367" w:hanging="1800"/>
      </w:pPr>
      <w:rPr>
        <w:rFonts w:hint="default"/>
        <w:i w:val="0"/>
      </w:rPr>
    </w:lvl>
    <w:lvl w:ilvl="8">
      <w:start w:val="1"/>
      <w:numFmt w:val="decimal"/>
      <w:isLgl/>
      <w:lvlText w:val="%1.%2.%3.%4.%5.%6.%7.%8.%9."/>
      <w:lvlJc w:val="left"/>
      <w:pPr>
        <w:ind w:left="2367" w:hanging="1800"/>
      </w:pPr>
      <w:rPr>
        <w:rFonts w:hint="default"/>
        <w:i w:val="0"/>
      </w:rPr>
    </w:lvl>
  </w:abstractNum>
  <w:abstractNum w:abstractNumId="42" w15:restartNumberingAfterBreak="0">
    <w:nsid w:val="448720CC"/>
    <w:multiLevelType w:val="hybridMultilevel"/>
    <w:tmpl w:val="E8A0F43C"/>
    <w:lvl w:ilvl="0" w:tplc="04090001">
      <w:start w:val="1"/>
      <w:numFmt w:val="bullet"/>
      <w:lvlText w:val=""/>
      <w:lvlJc w:val="left"/>
      <w:pPr>
        <w:ind w:left="2007" w:hanging="360"/>
      </w:pPr>
      <w:rPr>
        <w:rFonts w:ascii="Symbol" w:hAnsi="Symbol" w:hint="default"/>
        <w:b/>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43" w15:restartNumberingAfterBreak="0">
    <w:nsid w:val="44C159CF"/>
    <w:multiLevelType w:val="multilevel"/>
    <w:tmpl w:val="41746AF2"/>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i w:val="0"/>
      </w:rPr>
    </w:lvl>
    <w:lvl w:ilvl="2">
      <w:start w:val="2"/>
      <w:numFmt w:val="decimal"/>
      <w:lvlText w:val="1.2.%3."/>
      <w:lvlJc w:val="left"/>
      <w:pPr>
        <w:ind w:left="927" w:hanging="360"/>
      </w:pPr>
      <w:rPr>
        <w:rFonts w:hint="default"/>
        <w:b w:val="0"/>
        <w:bCs w:val="0"/>
        <w:i/>
        <w:iCs/>
      </w:rPr>
    </w:lvl>
    <w:lvl w:ilvl="3">
      <w:start w:val="1"/>
      <w:numFmt w:val="decimal"/>
      <w:isLgl/>
      <w:lvlText w:val="%1.%2.%3.%4."/>
      <w:lvlJc w:val="left"/>
      <w:pPr>
        <w:ind w:left="1647" w:hanging="1080"/>
      </w:pPr>
      <w:rPr>
        <w:rFonts w:hint="default"/>
        <w:i w:val="0"/>
      </w:rPr>
    </w:lvl>
    <w:lvl w:ilvl="4">
      <w:start w:val="1"/>
      <w:numFmt w:val="decimal"/>
      <w:isLgl/>
      <w:lvlText w:val="%1.%2.%3.%4.%5."/>
      <w:lvlJc w:val="left"/>
      <w:pPr>
        <w:ind w:left="1647" w:hanging="1080"/>
      </w:pPr>
      <w:rPr>
        <w:rFonts w:hint="default"/>
        <w:i w:val="0"/>
      </w:rPr>
    </w:lvl>
    <w:lvl w:ilvl="5">
      <w:start w:val="1"/>
      <w:numFmt w:val="decimal"/>
      <w:isLgl/>
      <w:lvlText w:val="%1.%2.%3.%4.%5.%6."/>
      <w:lvlJc w:val="left"/>
      <w:pPr>
        <w:ind w:left="2007" w:hanging="1440"/>
      </w:pPr>
      <w:rPr>
        <w:rFonts w:hint="default"/>
        <w:i w:val="0"/>
      </w:rPr>
    </w:lvl>
    <w:lvl w:ilvl="6">
      <w:start w:val="1"/>
      <w:numFmt w:val="decimal"/>
      <w:isLgl/>
      <w:lvlText w:val="%1.%2.%3.%4.%5.%6.%7."/>
      <w:lvlJc w:val="left"/>
      <w:pPr>
        <w:ind w:left="2007" w:hanging="1440"/>
      </w:pPr>
      <w:rPr>
        <w:rFonts w:hint="default"/>
        <w:i w:val="0"/>
      </w:rPr>
    </w:lvl>
    <w:lvl w:ilvl="7">
      <w:start w:val="1"/>
      <w:numFmt w:val="decimal"/>
      <w:isLgl/>
      <w:lvlText w:val="%1.%2.%3.%4.%5.%6.%7.%8."/>
      <w:lvlJc w:val="left"/>
      <w:pPr>
        <w:ind w:left="2367" w:hanging="1800"/>
      </w:pPr>
      <w:rPr>
        <w:rFonts w:hint="default"/>
        <w:i w:val="0"/>
      </w:rPr>
    </w:lvl>
    <w:lvl w:ilvl="8">
      <w:start w:val="1"/>
      <w:numFmt w:val="decimal"/>
      <w:isLgl/>
      <w:lvlText w:val="%1.%2.%3.%4.%5.%6.%7.%8.%9."/>
      <w:lvlJc w:val="left"/>
      <w:pPr>
        <w:ind w:left="2367" w:hanging="1800"/>
      </w:pPr>
      <w:rPr>
        <w:rFonts w:hint="default"/>
        <w:i w:val="0"/>
      </w:rPr>
    </w:lvl>
  </w:abstractNum>
  <w:abstractNum w:abstractNumId="44" w15:restartNumberingAfterBreak="0">
    <w:nsid w:val="488853BC"/>
    <w:multiLevelType w:val="multilevel"/>
    <w:tmpl w:val="2E140662"/>
    <w:lvl w:ilvl="0">
      <w:start w:val="1"/>
      <w:numFmt w:val="decimal"/>
      <w:lvlText w:val="%1."/>
      <w:lvlJc w:val="left"/>
      <w:pPr>
        <w:ind w:left="432" w:hanging="432"/>
      </w:pPr>
      <w:rPr>
        <w:rFonts w:hint="default"/>
      </w:rPr>
    </w:lvl>
    <w:lvl w:ilvl="1">
      <w:start w:val="1"/>
      <w:numFmt w:val="upperRoman"/>
      <w:lvlText w:val="%2."/>
      <w:lvlJc w:val="left"/>
      <w:pPr>
        <w:ind w:left="360" w:hanging="360"/>
      </w:pPr>
      <w:rPr>
        <w:rFonts w:hint="default"/>
      </w:rPr>
    </w:lvl>
    <w:lvl w:ilvl="2">
      <w:start w:val="1"/>
      <w:numFmt w:val="decimal"/>
      <w:lvlText w:val="%3.1."/>
      <w:lvlJc w:val="left"/>
      <w:pPr>
        <w:ind w:left="360" w:hanging="360"/>
      </w:pPr>
      <w:rPr>
        <w:rFonts w:hint="default"/>
      </w:rPr>
    </w:lvl>
    <w:lvl w:ilvl="3">
      <w:start w:val="1"/>
      <w:numFmt w:val="decimal"/>
      <w:lvlText w:val="%4.2.1."/>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48EC3DD4"/>
    <w:multiLevelType w:val="hybridMultilevel"/>
    <w:tmpl w:val="14FC5CF0"/>
    <w:lvl w:ilvl="0" w:tplc="05A63488">
      <w:start w:val="1"/>
      <w:numFmt w:val="decimal"/>
      <w:lvlText w:val="%1.2."/>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50603173"/>
    <w:multiLevelType w:val="hybridMultilevel"/>
    <w:tmpl w:val="92EE4A8E"/>
    <w:lvl w:ilvl="0" w:tplc="55F87BC2">
      <w:start w:val="1"/>
      <w:numFmt w:val="bullet"/>
      <w:lvlText w:val="-"/>
      <w:lvlJc w:val="left"/>
      <w:pPr>
        <w:ind w:left="720" w:hanging="360"/>
      </w:pPr>
      <w:rPr>
        <w:rFonts w:ascii="Times New Roman" w:eastAsiaTheme="minorEastAsia" w:hAnsi="Times New Roman" w:cs="Times New Roman"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7390040"/>
    <w:multiLevelType w:val="multilevel"/>
    <w:tmpl w:val="5739004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8" w15:restartNumberingAfterBreak="0">
    <w:nsid w:val="579F2AAA"/>
    <w:multiLevelType w:val="multilevel"/>
    <w:tmpl w:val="3D963798"/>
    <w:lvl w:ilvl="0">
      <w:start w:val="1"/>
      <w:numFmt w:val="decimal"/>
      <w:lvlText w:val="%1.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9CA50FB"/>
    <w:multiLevelType w:val="hybridMultilevel"/>
    <w:tmpl w:val="C4C2CEEA"/>
    <w:lvl w:ilvl="0" w:tplc="9E54AAC6">
      <w:start w:val="1"/>
      <w:numFmt w:val="upperRoman"/>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5D403244"/>
    <w:multiLevelType w:val="hybridMultilevel"/>
    <w:tmpl w:val="EA509A62"/>
    <w:lvl w:ilvl="0" w:tplc="3FF4F830">
      <w:start w:val="1"/>
      <w:numFmt w:val="upperRoman"/>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5D567356"/>
    <w:multiLevelType w:val="hybridMultilevel"/>
    <w:tmpl w:val="56F4670C"/>
    <w:lvl w:ilvl="0" w:tplc="55F87BC2">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5D606490"/>
    <w:multiLevelType w:val="hybridMultilevel"/>
    <w:tmpl w:val="6512CA04"/>
    <w:lvl w:ilvl="0" w:tplc="A45E3FA2">
      <w:numFmt w:val="bullet"/>
      <w:lvlText w:val="-"/>
      <w:lvlJc w:val="left"/>
      <w:pPr>
        <w:ind w:left="1287" w:hanging="360"/>
      </w:pPr>
      <w:rPr>
        <w:rFonts w:ascii="Times New Roman" w:eastAsiaTheme="minorHAnsi"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3" w15:restartNumberingAfterBreak="0">
    <w:nsid w:val="5D89106B"/>
    <w:multiLevelType w:val="hybridMultilevel"/>
    <w:tmpl w:val="C3E83B4C"/>
    <w:lvl w:ilvl="0" w:tplc="97CC1D24">
      <w:start w:val="1"/>
      <w:numFmt w:val="decimal"/>
      <w:lvlText w:val="%1.3."/>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ED27B77"/>
    <w:multiLevelType w:val="hybridMultilevel"/>
    <w:tmpl w:val="D9264198"/>
    <w:lvl w:ilvl="0" w:tplc="7EB2DC90">
      <w:start w:val="1"/>
      <w:numFmt w:val="decimal"/>
      <w:lvlText w:val="%1.4.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5" w15:restartNumberingAfterBreak="0">
    <w:nsid w:val="66E3631F"/>
    <w:multiLevelType w:val="hybridMultilevel"/>
    <w:tmpl w:val="CAD4B1BA"/>
    <w:lvl w:ilvl="0" w:tplc="62D28B36">
      <w:start w:val="1"/>
      <w:numFmt w:val="decimal"/>
      <w:lvlText w:val="%1.5.3."/>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98A1914"/>
    <w:multiLevelType w:val="hybridMultilevel"/>
    <w:tmpl w:val="83141A1C"/>
    <w:lvl w:ilvl="0" w:tplc="59DE06C8">
      <w:start w:val="1"/>
      <w:numFmt w:val="bullet"/>
      <w:lvlText w:val="­"/>
      <w:lvlJc w:val="left"/>
      <w:pPr>
        <w:ind w:left="1287" w:hanging="360"/>
      </w:pPr>
      <w:rPr>
        <w:rFonts w:ascii="Courier New" w:hAnsi="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7" w15:restartNumberingAfterBreak="0">
    <w:nsid w:val="6A894E10"/>
    <w:multiLevelType w:val="hybridMultilevel"/>
    <w:tmpl w:val="E978259A"/>
    <w:lvl w:ilvl="0" w:tplc="A45E3FA2">
      <w:numFmt w:val="bullet"/>
      <w:lvlText w:val="-"/>
      <w:lvlJc w:val="left"/>
      <w:pPr>
        <w:ind w:left="1287"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CEC5A8D"/>
    <w:multiLevelType w:val="multilevel"/>
    <w:tmpl w:val="6CEC5A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D56176F"/>
    <w:multiLevelType w:val="singleLevel"/>
    <w:tmpl w:val="6D56176F"/>
    <w:lvl w:ilvl="0">
      <w:start w:val="1"/>
      <w:numFmt w:val="upperRoman"/>
      <w:suff w:val="space"/>
      <w:lvlText w:val="%1."/>
      <w:lvlJc w:val="left"/>
    </w:lvl>
  </w:abstractNum>
  <w:abstractNum w:abstractNumId="60" w15:restartNumberingAfterBreak="0">
    <w:nsid w:val="6E0C0B4C"/>
    <w:multiLevelType w:val="multilevel"/>
    <w:tmpl w:val="6E0C0B4C"/>
    <w:lvl w:ilvl="0">
      <w:start w:val="4"/>
      <w:numFmt w:val="upperRoman"/>
      <w:lvlText w:val="%1."/>
      <w:lvlJc w:val="left"/>
      <w:pPr>
        <w:ind w:left="780" w:hanging="360"/>
      </w:pPr>
      <w:rPr>
        <w:rFonts w:hint="default"/>
        <w:b/>
        <w:bCs/>
      </w:rPr>
    </w:lvl>
    <w:lvl w:ilvl="1">
      <w:start w:val="1"/>
      <w:numFmt w:val="decimal"/>
      <w:isLgl/>
      <w:lvlText w:val="%1.%2."/>
      <w:lvlJc w:val="left"/>
      <w:pPr>
        <w:ind w:left="1287" w:hanging="720"/>
      </w:pPr>
      <w:rPr>
        <w:rFonts w:hint="default"/>
        <w:b/>
        <w:bCs/>
      </w:rPr>
    </w:lvl>
    <w:lvl w:ilvl="2">
      <w:start w:val="1"/>
      <w:numFmt w:val="decimal"/>
      <w:isLgl/>
      <w:lvlText w:val="%1.%2.%3."/>
      <w:lvlJc w:val="left"/>
      <w:pPr>
        <w:ind w:left="1434" w:hanging="720"/>
      </w:pPr>
      <w:rPr>
        <w:rFonts w:hint="default"/>
      </w:rPr>
    </w:lvl>
    <w:lvl w:ilvl="3">
      <w:start w:val="1"/>
      <w:numFmt w:val="decimal"/>
      <w:isLgl/>
      <w:lvlText w:val="%1.%2.%3.%4."/>
      <w:lvlJc w:val="left"/>
      <w:pPr>
        <w:ind w:left="1941" w:hanging="108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595" w:hanging="1440"/>
      </w:pPr>
      <w:rPr>
        <w:rFonts w:hint="default"/>
      </w:rPr>
    </w:lvl>
    <w:lvl w:ilvl="6">
      <w:start w:val="1"/>
      <w:numFmt w:val="decimal"/>
      <w:isLgl/>
      <w:lvlText w:val="%1.%2.%3.%4.%5.%6.%7."/>
      <w:lvlJc w:val="left"/>
      <w:pPr>
        <w:ind w:left="2742" w:hanging="1440"/>
      </w:pPr>
      <w:rPr>
        <w:rFonts w:hint="default"/>
      </w:rPr>
    </w:lvl>
    <w:lvl w:ilvl="7">
      <w:start w:val="1"/>
      <w:numFmt w:val="decimal"/>
      <w:isLgl/>
      <w:lvlText w:val="%1.%2.%3.%4.%5.%6.%7.%8."/>
      <w:lvlJc w:val="left"/>
      <w:pPr>
        <w:ind w:left="3249" w:hanging="1800"/>
      </w:pPr>
      <w:rPr>
        <w:rFonts w:hint="default"/>
      </w:rPr>
    </w:lvl>
    <w:lvl w:ilvl="8">
      <w:start w:val="1"/>
      <w:numFmt w:val="decimal"/>
      <w:isLgl/>
      <w:lvlText w:val="%1.%2.%3.%4.%5.%6.%7.%8.%9."/>
      <w:lvlJc w:val="left"/>
      <w:pPr>
        <w:ind w:left="3396" w:hanging="1800"/>
      </w:pPr>
      <w:rPr>
        <w:rFonts w:hint="default"/>
      </w:rPr>
    </w:lvl>
  </w:abstractNum>
  <w:abstractNum w:abstractNumId="61" w15:restartNumberingAfterBreak="0">
    <w:nsid w:val="71EB250D"/>
    <w:multiLevelType w:val="hybridMultilevel"/>
    <w:tmpl w:val="606692A2"/>
    <w:lvl w:ilvl="0" w:tplc="F9C0F590">
      <w:start w:val="1"/>
      <w:numFmt w:val="decimal"/>
      <w:lvlText w:val="%1.4."/>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47D4337"/>
    <w:multiLevelType w:val="hybridMultilevel"/>
    <w:tmpl w:val="99060FEA"/>
    <w:lvl w:ilvl="0" w:tplc="0E32E9F2">
      <w:start w:val="1"/>
      <w:numFmt w:val="decimal"/>
      <w:lvlText w:val="%1.3."/>
      <w:lvlJc w:val="left"/>
      <w:pPr>
        <w:ind w:left="1429" w:hanging="360"/>
      </w:pPr>
      <w:rPr>
        <w:rFonts w:hint="default"/>
      </w:r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63" w15:restartNumberingAfterBreak="0">
    <w:nsid w:val="77530979"/>
    <w:multiLevelType w:val="hybridMultilevel"/>
    <w:tmpl w:val="98020AA4"/>
    <w:lvl w:ilvl="0" w:tplc="99A4A95C">
      <w:start w:val="3"/>
      <w:numFmt w:val="bullet"/>
      <w:lvlText w:val=""/>
      <w:lvlJc w:val="left"/>
      <w:pPr>
        <w:ind w:left="1647" w:hanging="360"/>
      </w:pPr>
      <w:rPr>
        <w:rFonts w:ascii="Symbol" w:eastAsiaTheme="minorEastAsia" w:hAnsi="Symbol" w:cs="Times New Roman" w:hint="default"/>
        <w:b w:val="0"/>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64" w15:restartNumberingAfterBreak="0">
    <w:nsid w:val="77DB56A9"/>
    <w:multiLevelType w:val="hybridMultilevel"/>
    <w:tmpl w:val="C6E246E0"/>
    <w:lvl w:ilvl="0" w:tplc="6DC23F64">
      <w:start w:val="1"/>
      <w:numFmt w:val="decimal"/>
      <w:lvlText w:val="%1.3."/>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8302E59"/>
    <w:multiLevelType w:val="hybridMultilevel"/>
    <w:tmpl w:val="137866B0"/>
    <w:lvl w:ilvl="0" w:tplc="4FC49BF8">
      <w:start w:val="2"/>
      <w:numFmt w:val="decimal"/>
      <w:lvlText w:val="1.%1.3."/>
      <w:lvlJc w:val="left"/>
      <w:pPr>
        <w:ind w:left="1287"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B239C14"/>
    <w:multiLevelType w:val="singleLevel"/>
    <w:tmpl w:val="7B239C14"/>
    <w:lvl w:ilvl="0">
      <w:start w:val="1"/>
      <w:numFmt w:val="decimal"/>
      <w:suff w:val="space"/>
      <w:lvlText w:val="%1."/>
      <w:lvlJc w:val="left"/>
    </w:lvl>
  </w:abstractNum>
  <w:abstractNum w:abstractNumId="67" w15:restartNumberingAfterBreak="0">
    <w:nsid w:val="7D377DC7"/>
    <w:multiLevelType w:val="hybridMultilevel"/>
    <w:tmpl w:val="1E18C0D4"/>
    <w:lvl w:ilvl="0" w:tplc="F1E690BA">
      <w:start w:val="1"/>
      <w:numFmt w:val="decimal"/>
      <w:lvlText w:val="%1.4."/>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8" w15:restartNumberingAfterBreak="0">
    <w:nsid w:val="7F483218"/>
    <w:multiLevelType w:val="hybridMultilevel"/>
    <w:tmpl w:val="5574B0AE"/>
    <w:lvl w:ilvl="0" w:tplc="8F6A7FB0">
      <w:start w:val="1"/>
      <w:numFmt w:val="decimal"/>
      <w:lvlText w:val="%1.2."/>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F9F4165"/>
    <w:multiLevelType w:val="hybridMultilevel"/>
    <w:tmpl w:val="41F600B0"/>
    <w:lvl w:ilvl="0" w:tplc="F434F810">
      <w:start w:val="1"/>
      <w:numFmt w:val="decimal"/>
      <w:lvlText w:val="%1.5.2."/>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0046856">
    <w:abstractNumId w:val="12"/>
  </w:num>
  <w:num w:numId="2" w16cid:durableId="1888183280">
    <w:abstractNumId w:val="10"/>
  </w:num>
  <w:num w:numId="3" w16cid:durableId="19864267">
    <w:abstractNumId w:val="9"/>
  </w:num>
  <w:num w:numId="4" w16cid:durableId="1213343378">
    <w:abstractNumId w:val="8"/>
  </w:num>
  <w:num w:numId="5" w16cid:durableId="2116705178">
    <w:abstractNumId w:val="7"/>
  </w:num>
  <w:num w:numId="6" w16cid:durableId="1543709956">
    <w:abstractNumId w:val="11"/>
  </w:num>
  <w:num w:numId="7" w16cid:durableId="1146431425">
    <w:abstractNumId w:val="6"/>
  </w:num>
  <w:num w:numId="8" w16cid:durableId="210654418">
    <w:abstractNumId w:val="5"/>
  </w:num>
  <w:num w:numId="9" w16cid:durableId="1153990213">
    <w:abstractNumId w:val="4"/>
  </w:num>
  <w:num w:numId="10" w16cid:durableId="457064782">
    <w:abstractNumId w:val="3"/>
  </w:num>
  <w:num w:numId="11" w16cid:durableId="1337263936">
    <w:abstractNumId w:val="2"/>
  </w:num>
  <w:num w:numId="12" w16cid:durableId="1397894723">
    <w:abstractNumId w:val="66"/>
  </w:num>
  <w:num w:numId="13" w16cid:durableId="1003387694">
    <w:abstractNumId w:val="47"/>
  </w:num>
  <w:num w:numId="14" w16cid:durableId="1285581663">
    <w:abstractNumId w:val="30"/>
  </w:num>
  <w:num w:numId="15" w16cid:durableId="1522086685">
    <w:abstractNumId w:val="21"/>
  </w:num>
  <w:num w:numId="16" w16cid:durableId="342435778">
    <w:abstractNumId w:val="58"/>
  </w:num>
  <w:num w:numId="17" w16cid:durableId="361976159">
    <w:abstractNumId w:val="15"/>
  </w:num>
  <w:num w:numId="18" w16cid:durableId="1662612215">
    <w:abstractNumId w:val="28"/>
  </w:num>
  <w:num w:numId="19" w16cid:durableId="829098143">
    <w:abstractNumId w:val="14"/>
  </w:num>
  <w:num w:numId="20" w16cid:durableId="107701540">
    <w:abstractNumId w:val="35"/>
  </w:num>
  <w:num w:numId="21" w16cid:durableId="898708356">
    <w:abstractNumId w:val="41"/>
  </w:num>
  <w:num w:numId="22" w16cid:durableId="402483450">
    <w:abstractNumId w:val="60"/>
  </w:num>
  <w:num w:numId="23" w16cid:durableId="451746609">
    <w:abstractNumId w:val="33"/>
  </w:num>
  <w:num w:numId="24" w16cid:durableId="854418611">
    <w:abstractNumId w:val="0"/>
  </w:num>
  <w:num w:numId="25" w16cid:durableId="2111505370">
    <w:abstractNumId w:val="48"/>
  </w:num>
  <w:num w:numId="26" w16cid:durableId="1617298146">
    <w:abstractNumId w:val="59"/>
  </w:num>
  <w:num w:numId="27" w16cid:durableId="376710328">
    <w:abstractNumId w:val="1"/>
  </w:num>
  <w:num w:numId="28" w16cid:durableId="1153597144">
    <w:abstractNumId w:val="19"/>
  </w:num>
  <w:num w:numId="29" w16cid:durableId="462384713">
    <w:abstractNumId w:val="43"/>
  </w:num>
  <w:num w:numId="30" w16cid:durableId="1065838680">
    <w:abstractNumId w:val="40"/>
  </w:num>
  <w:num w:numId="31" w16cid:durableId="2039962151">
    <w:abstractNumId w:val="50"/>
  </w:num>
  <w:num w:numId="32" w16cid:durableId="443161279">
    <w:abstractNumId w:val="49"/>
  </w:num>
  <w:num w:numId="33" w16cid:durableId="1273855575">
    <w:abstractNumId w:val="26"/>
  </w:num>
  <w:num w:numId="34" w16cid:durableId="177811629">
    <w:abstractNumId w:val="17"/>
  </w:num>
  <w:num w:numId="35" w16cid:durableId="255940287">
    <w:abstractNumId w:val="68"/>
  </w:num>
  <w:num w:numId="36" w16cid:durableId="1737896932">
    <w:abstractNumId w:val="64"/>
  </w:num>
  <w:num w:numId="37" w16cid:durableId="745762401">
    <w:abstractNumId w:val="44"/>
  </w:num>
  <w:num w:numId="38" w16cid:durableId="2039574505">
    <w:abstractNumId w:val="22"/>
  </w:num>
  <w:num w:numId="39" w16cid:durableId="199099830">
    <w:abstractNumId w:val="29"/>
  </w:num>
  <w:num w:numId="40" w16cid:durableId="899291648">
    <w:abstractNumId w:val="51"/>
  </w:num>
  <w:num w:numId="41" w16cid:durableId="1904484497">
    <w:abstractNumId w:val="23"/>
  </w:num>
  <w:num w:numId="42" w16cid:durableId="60256681">
    <w:abstractNumId w:val="34"/>
  </w:num>
  <w:num w:numId="43" w16cid:durableId="20934684">
    <w:abstractNumId w:val="31"/>
  </w:num>
  <w:num w:numId="44" w16cid:durableId="849024657">
    <w:abstractNumId w:val="56"/>
  </w:num>
  <w:num w:numId="45" w16cid:durableId="630138866">
    <w:abstractNumId w:val="52"/>
  </w:num>
  <w:num w:numId="46" w16cid:durableId="2031754679">
    <w:abstractNumId w:val="20"/>
  </w:num>
  <w:num w:numId="47" w16cid:durableId="1829126433">
    <w:abstractNumId w:val="27"/>
  </w:num>
  <w:num w:numId="48" w16cid:durableId="920989684">
    <w:abstractNumId w:val="65"/>
  </w:num>
  <w:num w:numId="49" w16cid:durableId="49113918">
    <w:abstractNumId w:val="62"/>
  </w:num>
  <w:num w:numId="50" w16cid:durableId="1709336794">
    <w:abstractNumId w:val="16"/>
  </w:num>
  <w:num w:numId="51" w16cid:durableId="989092863">
    <w:abstractNumId w:val="67"/>
  </w:num>
  <w:num w:numId="52" w16cid:durableId="500118369">
    <w:abstractNumId w:val="38"/>
  </w:num>
  <w:num w:numId="53" w16cid:durableId="2111930041">
    <w:abstractNumId w:val="54"/>
  </w:num>
  <w:num w:numId="54" w16cid:durableId="1835410895">
    <w:abstractNumId w:val="18"/>
  </w:num>
  <w:num w:numId="55" w16cid:durableId="590312307">
    <w:abstractNumId w:val="36"/>
  </w:num>
  <w:num w:numId="56" w16cid:durableId="1541933964">
    <w:abstractNumId w:val="24"/>
  </w:num>
  <w:num w:numId="57" w16cid:durableId="358967247">
    <w:abstractNumId w:val="32"/>
  </w:num>
  <w:num w:numId="58" w16cid:durableId="190538510">
    <w:abstractNumId w:val="13"/>
  </w:num>
  <w:num w:numId="59" w16cid:durableId="133454134">
    <w:abstractNumId w:val="37"/>
  </w:num>
  <w:num w:numId="60" w16cid:durableId="148526866">
    <w:abstractNumId w:val="69"/>
  </w:num>
  <w:num w:numId="61" w16cid:durableId="1567718373">
    <w:abstractNumId w:val="55"/>
  </w:num>
  <w:num w:numId="62" w16cid:durableId="2020542209">
    <w:abstractNumId w:val="57"/>
  </w:num>
  <w:num w:numId="63" w16cid:durableId="1167135382">
    <w:abstractNumId w:val="46"/>
  </w:num>
  <w:num w:numId="64" w16cid:durableId="1967545071">
    <w:abstractNumId w:val="63"/>
  </w:num>
  <w:num w:numId="65" w16cid:durableId="1239822750">
    <w:abstractNumId w:val="42"/>
  </w:num>
  <w:num w:numId="66" w16cid:durableId="912548715">
    <w:abstractNumId w:val="45"/>
  </w:num>
  <w:num w:numId="67" w16cid:durableId="319701246">
    <w:abstractNumId w:val="53"/>
  </w:num>
  <w:num w:numId="68" w16cid:durableId="570429039">
    <w:abstractNumId w:val="61"/>
  </w:num>
  <w:num w:numId="69" w16cid:durableId="357239349">
    <w:abstractNumId w:val="39"/>
  </w:num>
  <w:num w:numId="70" w16cid:durableId="15391269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05C"/>
    <w:rsid w:val="00002B07"/>
    <w:rsid w:val="00050A31"/>
    <w:rsid w:val="000716D2"/>
    <w:rsid w:val="00071AAB"/>
    <w:rsid w:val="00073A69"/>
    <w:rsid w:val="00075009"/>
    <w:rsid w:val="000B21A1"/>
    <w:rsid w:val="000B76C4"/>
    <w:rsid w:val="000C5610"/>
    <w:rsid w:val="000E6552"/>
    <w:rsid w:val="000F3A4F"/>
    <w:rsid w:val="000F4AAC"/>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42D5E"/>
    <w:rsid w:val="0024689D"/>
    <w:rsid w:val="0026631D"/>
    <w:rsid w:val="002C2F53"/>
    <w:rsid w:val="002D0945"/>
    <w:rsid w:val="00305B72"/>
    <w:rsid w:val="00322DCE"/>
    <w:rsid w:val="0033518C"/>
    <w:rsid w:val="003437C2"/>
    <w:rsid w:val="00377186"/>
    <w:rsid w:val="003A1C03"/>
    <w:rsid w:val="00410AF6"/>
    <w:rsid w:val="00414627"/>
    <w:rsid w:val="00425D63"/>
    <w:rsid w:val="004643D8"/>
    <w:rsid w:val="00497C24"/>
    <w:rsid w:val="004C7BA5"/>
    <w:rsid w:val="004E7628"/>
    <w:rsid w:val="004F48F2"/>
    <w:rsid w:val="005149B1"/>
    <w:rsid w:val="005424C2"/>
    <w:rsid w:val="005647F2"/>
    <w:rsid w:val="005662D1"/>
    <w:rsid w:val="00573A09"/>
    <w:rsid w:val="0059799F"/>
    <w:rsid w:val="005A4526"/>
    <w:rsid w:val="005C1B16"/>
    <w:rsid w:val="005D149D"/>
    <w:rsid w:val="005E53D0"/>
    <w:rsid w:val="006002EB"/>
    <w:rsid w:val="006128EF"/>
    <w:rsid w:val="006264B4"/>
    <w:rsid w:val="0064028D"/>
    <w:rsid w:val="0064132A"/>
    <w:rsid w:val="00643033"/>
    <w:rsid w:val="00644CC3"/>
    <w:rsid w:val="006453CD"/>
    <w:rsid w:val="00654946"/>
    <w:rsid w:val="00661468"/>
    <w:rsid w:val="006649F0"/>
    <w:rsid w:val="0067245D"/>
    <w:rsid w:val="006805F4"/>
    <w:rsid w:val="0068470E"/>
    <w:rsid w:val="006951C3"/>
    <w:rsid w:val="00695DCD"/>
    <w:rsid w:val="006A05CC"/>
    <w:rsid w:val="006A162C"/>
    <w:rsid w:val="006A35A7"/>
    <w:rsid w:val="007152D7"/>
    <w:rsid w:val="00722B82"/>
    <w:rsid w:val="00746C14"/>
    <w:rsid w:val="007A2296"/>
    <w:rsid w:val="007C2C59"/>
    <w:rsid w:val="007E2C3C"/>
    <w:rsid w:val="007F2411"/>
    <w:rsid w:val="00801F23"/>
    <w:rsid w:val="00824ECC"/>
    <w:rsid w:val="00837632"/>
    <w:rsid w:val="00852699"/>
    <w:rsid w:val="0085640F"/>
    <w:rsid w:val="008567AA"/>
    <w:rsid w:val="00874F16"/>
    <w:rsid w:val="00881620"/>
    <w:rsid w:val="00892712"/>
    <w:rsid w:val="008A680A"/>
    <w:rsid w:val="008B0BB0"/>
    <w:rsid w:val="008E4BD3"/>
    <w:rsid w:val="008E6C4B"/>
    <w:rsid w:val="008F18C0"/>
    <w:rsid w:val="00907648"/>
    <w:rsid w:val="00930FDE"/>
    <w:rsid w:val="00953B87"/>
    <w:rsid w:val="00984C93"/>
    <w:rsid w:val="00987CE1"/>
    <w:rsid w:val="009920C9"/>
    <w:rsid w:val="0099405C"/>
    <w:rsid w:val="009A38C7"/>
    <w:rsid w:val="009C600F"/>
    <w:rsid w:val="009D3723"/>
    <w:rsid w:val="009E04F2"/>
    <w:rsid w:val="00A03B7B"/>
    <w:rsid w:val="00A05A2A"/>
    <w:rsid w:val="00A200C9"/>
    <w:rsid w:val="00A250D5"/>
    <w:rsid w:val="00A32F56"/>
    <w:rsid w:val="00A36028"/>
    <w:rsid w:val="00A41616"/>
    <w:rsid w:val="00A91424"/>
    <w:rsid w:val="00A9142C"/>
    <w:rsid w:val="00A9277A"/>
    <w:rsid w:val="00AA2C77"/>
    <w:rsid w:val="00AB2500"/>
    <w:rsid w:val="00AC1AF1"/>
    <w:rsid w:val="00AC398F"/>
    <w:rsid w:val="00AC3FB9"/>
    <w:rsid w:val="00AC6E76"/>
    <w:rsid w:val="00AC702A"/>
    <w:rsid w:val="00AC7030"/>
    <w:rsid w:val="00AD226F"/>
    <w:rsid w:val="00AE0BA8"/>
    <w:rsid w:val="00AE6C1D"/>
    <w:rsid w:val="00B13A52"/>
    <w:rsid w:val="00B24CF4"/>
    <w:rsid w:val="00B26993"/>
    <w:rsid w:val="00B31A54"/>
    <w:rsid w:val="00B4570C"/>
    <w:rsid w:val="00B5208C"/>
    <w:rsid w:val="00B6453F"/>
    <w:rsid w:val="00B74876"/>
    <w:rsid w:val="00B7498F"/>
    <w:rsid w:val="00BA3E9C"/>
    <w:rsid w:val="00BB3F68"/>
    <w:rsid w:val="00BB7C2B"/>
    <w:rsid w:val="00BC1664"/>
    <w:rsid w:val="00BC2546"/>
    <w:rsid w:val="00BF0FCD"/>
    <w:rsid w:val="00C05085"/>
    <w:rsid w:val="00C1593D"/>
    <w:rsid w:val="00C24B94"/>
    <w:rsid w:val="00C30EB1"/>
    <w:rsid w:val="00C41A7F"/>
    <w:rsid w:val="00C50891"/>
    <w:rsid w:val="00C56C7E"/>
    <w:rsid w:val="00C776A4"/>
    <w:rsid w:val="00CA2C6C"/>
    <w:rsid w:val="00CB2A66"/>
    <w:rsid w:val="00CC0600"/>
    <w:rsid w:val="00CC78AC"/>
    <w:rsid w:val="00CF7953"/>
    <w:rsid w:val="00D03489"/>
    <w:rsid w:val="00D07232"/>
    <w:rsid w:val="00D10245"/>
    <w:rsid w:val="00D13611"/>
    <w:rsid w:val="00D203B8"/>
    <w:rsid w:val="00D21BDD"/>
    <w:rsid w:val="00D45DD7"/>
    <w:rsid w:val="00D65F07"/>
    <w:rsid w:val="00D70773"/>
    <w:rsid w:val="00D86567"/>
    <w:rsid w:val="00D92BB7"/>
    <w:rsid w:val="00DA45B8"/>
    <w:rsid w:val="00DC76D2"/>
    <w:rsid w:val="00DD30ED"/>
    <w:rsid w:val="00E64C21"/>
    <w:rsid w:val="00EB5A44"/>
    <w:rsid w:val="00EB5D16"/>
    <w:rsid w:val="00EC24C6"/>
    <w:rsid w:val="00EF2933"/>
    <w:rsid w:val="00F05146"/>
    <w:rsid w:val="00F1115D"/>
    <w:rsid w:val="00F17FD2"/>
    <w:rsid w:val="00F207EE"/>
    <w:rsid w:val="00F3513C"/>
    <w:rsid w:val="00F465C5"/>
    <w:rsid w:val="00F5180D"/>
    <w:rsid w:val="00F51B21"/>
    <w:rsid w:val="00F51D87"/>
    <w:rsid w:val="00F8455C"/>
    <w:rsid w:val="00FA19D0"/>
    <w:rsid w:val="01B24556"/>
    <w:rsid w:val="03E4583F"/>
    <w:rsid w:val="0B813EEC"/>
    <w:rsid w:val="0C192317"/>
    <w:rsid w:val="0F7A4A71"/>
    <w:rsid w:val="0FDD7B92"/>
    <w:rsid w:val="15EE4223"/>
    <w:rsid w:val="1D266048"/>
    <w:rsid w:val="1D541006"/>
    <w:rsid w:val="230F03A2"/>
    <w:rsid w:val="2887358B"/>
    <w:rsid w:val="2D5928AD"/>
    <w:rsid w:val="2DEC6BE5"/>
    <w:rsid w:val="355D2DC2"/>
    <w:rsid w:val="483031FD"/>
    <w:rsid w:val="519816BD"/>
    <w:rsid w:val="65D71302"/>
    <w:rsid w:val="66775324"/>
    <w:rsid w:val="677A300E"/>
    <w:rsid w:val="69C121EC"/>
    <w:rsid w:val="7046768A"/>
    <w:rsid w:val="742C3DC3"/>
    <w:rsid w:val="7A6E1CEA"/>
    <w:rsid w:val="7CE92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082C43A"/>
  <w15:docId w15:val="{1E4B3ED9-B470-4E16-AAF4-952568AB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vi-VN" w:eastAsia="vi-VN" w:bidi="ar-SA"/>
      </w:rPr>
    </w:rPrDefault>
    <w:pPrDefault/>
  </w:docDefaults>
  <w:latentStyles w:defLockedState="0" w:defUIPriority="0" w:defSemiHidden="0" w:defUnhideWhenUsed="0" w:defQFormat="1" w:count="376">
    <w:lsdException w:name="heading 2" w:unhideWhenUsed="1"/>
    <w:lsdException w:name="heading 3" w:unhideWhenUsed="1"/>
    <w:lsdException w:name="heading 4"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footer" w:uiPriority="99"/>
    <w:lsdException w:name="caption" w:semiHidden="1" w:unhideWhenUsed="1"/>
    <w:lsdException w:name="Default Paragraph Font" w:semiHidden="1" w:uiPriority="1" w:unhideWhenUsed="1"/>
    <w:lsdException w:name="Hyperlink" w:uiPriority="99"/>
    <w:lsdException w:name="HTML Top of Form" w:semiHidden="1" w:uiPriority="99" w:unhideWhenUsed="1" w:qFormat="0"/>
    <w:lsdException w:name="HTML Bottom of Form" w:semiHidden="1" w:uiPriority="99" w:unhideWhenUsed="1" w:qFormat="0"/>
    <w:lsdException w:name="Normal Table" w:semiHidden="1" w:uiPriority="99"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semiHidden="1" w:uiPriority="34" w:unhideWhenUsed="1"/>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rsid w:val="00A05A2A"/>
    <w:rPr>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link w:val="FooterChar"/>
    <w:uiPriority w:val="99"/>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uiPriority w:val="39"/>
    <w:qFormat/>
    <w:pPr>
      <w:spacing w:before="240" w:after="120"/>
    </w:pPr>
    <w:rPr>
      <w:rFonts w:cstheme="minorHAnsi"/>
      <w:b/>
      <w:bCs/>
    </w:rPr>
  </w:style>
  <w:style w:type="paragraph" w:styleId="TOC2">
    <w:name w:val="toc 2"/>
    <w:basedOn w:val="Normal"/>
    <w:next w:val="Normal"/>
    <w:uiPriority w:val="39"/>
    <w:qFormat/>
    <w:pPr>
      <w:spacing w:before="120"/>
      <w:ind w:left="200"/>
    </w:pPr>
    <w:rPr>
      <w:rFonts w:cstheme="minorHAnsi"/>
      <w:i/>
      <w:iCs/>
    </w:rPr>
  </w:style>
  <w:style w:type="paragraph" w:styleId="TOC3">
    <w:name w:val="toc 3"/>
    <w:basedOn w:val="Normal"/>
    <w:next w:val="Normal"/>
    <w:uiPriority w:val="39"/>
    <w:qFormat/>
    <w:pPr>
      <w:ind w:left="400"/>
    </w:pPr>
    <w:rPr>
      <w:rFonts w:cstheme="minorHAnsi"/>
    </w:rPr>
  </w:style>
  <w:style w:type="paragraph" w:styleId="TOC4">
    <w:name w:val="toc 4"/>
    <w:basedOn w:val="Normal"/>
    <w:next w:val="Normal"/>
    <w:uiPriority w:val="39"/>
    <w:qFormat/>
    <w:pPr>
      <w:ind w:left="600"/>
    </w:pPr>
    <w:rPr>
      <w:rFonts w:cstheme="minorHAnsi"/>
    </w:rPr>
  </w:style>
  <w:style w:type="paragraph" w:styleId="TOC5">
    <w:name w:val="toc 5"/>
    <w:basedOn w:val="Normal"/>
    <w:next w:val="Normal"/>
    <w:qFormat/>
    <w:pPr>
      <w:ind w:left="800"/>
    </w:pPr>
    <w:rPr>
      <w:rFonts w:cstheme="minorHAnsi"/>
    </w:rPr>
  </w:style>
  <w:style w:type="paragraph" w:styleId="TOC6">
    <w:name w:val="toc 6"/>
    <w:basedOn w:val="Normal"/>
    <w:next w:val="Normal"/>
    <w:qFormat/>
    <w:pPr>
      <w:ind w:left="1000"/>
    </w:pPr>
    <w:rPr>
      <w:rFonts w:cstheme="minorHAnsi"/>
    </w:rPr>
  </w:style>
  <w:style w:type="paragraph" w:styleId="TOC7">
    <w:name w:val="toc 7"/>
    <w:basedOn w:val="Normal"/>
    <w:next w:val="Normal"/>
    <w:qFormat/>
    <w:pPr>
      <w:ind w:left="1200"/>
    </w:pPr>
    <w:rPr>
      <w:rFonts w:cstheme="minorHAnsi"/>
    </w:rPr>
  </w:style>
  <w:style w:type="paragraph" w:styleId="TOC8">
    <w:name w:val="toc 8"/>
    <w:basedOn w:val="Normal"/>
    <w:next w:val="Normal"/>
    <w:qFormat/>
    <w:pPr>
      <w:ind w:left="1400"/>
    </w:pPr>
    <w:rPr>
      <w:rFonts w:cstheme="minorHAnsi"/>
    </w:rPr>
  </w:style>
  <w:style w:type="paragraph" w:styleId="TOC9">
    <w:name w:val="toc 9"/>
    <w:basedOn w:val="Normal"/>
    <w:next w:val="Normal"/>
    <w:qFormat/>
    <w:pPr>
      <w:ind w:left="1600"/>
    </w:pPr>
    <w:rPr>
      <w:rFonts w:cstheme="minorHAnsi"/>
    </w:r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u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u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u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vi-VN" w:eastAsia="vi-VN"/>
    </w:rPr>
  </w:style>
  <w:style w:type="character" w:customStyle="1" w:styleId="FooterChar">
    <w:name w:val="Footer Char"/>
    <w:basedOn w:val="DefaultParagraphFont"/>
    <w:link w:val="Footer"/>
    <w:uiPriority w:val="99"/>
    <w:qFormat/>
    <w:rPr>
      <w:sz w:val="18"/>
      <w:szCs w:val="18"/>
      <w:lang w:val="en-US" w:eastAsia="zh-CN"/>
    </w:rPr>
  </w:style>
  <w:style w:type="character" w:customStyle="1" w:styleId="Heading3Char">
    <w:name w:val="Heading 3 Char"/>
    <w:basedOn w:val="DefaultParagraphFont"/>
    <w:link w:val="Heading3"/>
    <w:rsid w:val="00AE0BA8"/>
    <w:rPr>
      <w:b/>
      <w:bCs/>
      <w:sz w:val="32"/>
      <w:szCs w:val="32"/>
      <w:lang w:val="en-US" w:eastAsia="zh-CN"/>
    </w:rPr>
  </w:style>
  <w:style w:type="character" w:customStyle="1" w:styleId="Heading4Char">
    <w:name w:val="Heading 4 Char"/>
    <w:basedOn w:val="DefaultParagraphFont"/>
    <w:link w:val="Heading4"/>
    <w:rsid w:val="00AE0BA8"/>
    <w:rPr>
      <w:b/>
      <w:bCs/>
      <w:sz w:val="28"/>
      <w:szCs w:val="28"/>
      <w:lang w:val="en-US" w:eastAsia="zh-CN"/>
    </w:rPr>
  </w:style>
  <w:style w:type="character" w:customStyle="1" w:styleId="ListParagraphChar">
    <w:name w:val="List Paragraph Char"/>
    <w:link w:val="ListParagraph"/>
    <w:uiPriority w:val="34"/>
    <w:locked/>
    <w:rsid w:val="00AC398F"/>
  </w:style>
  <w:style w:type="paragraph" w:styleId="ListParagraph">
    <w:name w:val="List Paragraph"/>
    <w:basedOn w:val="Normal"/>
    <w:link w:val="ListParagraphChar"/>
    <w:uiPriority w:val="34"/>
    <w:qFormat/>
    <w:rsid w:val="00AC398F"/>
    <w:pPr>
      <w:spacing w:after="200" w:line="276" w:lineRule="auto"/>
      <w:ind w:left="720"/>
      <w:contextualSpacing/>
    </w:pPr>
    <w:rPr>
      <w:lang w:val="vi-VN" w:eastAsia="vi-VN"/>
    </w:rPr>
  </w:style>
  <w:style w:type="paragraph" w:customStyle="1" w:styleId="Baocao">
    <w:name w:val="Baocao"/>
    <w:basedOn w:val="Normal"/>
    <w:qFormat/>
    <w:rsid w:val="00AC6E76"/>
    <w:pPr>
      <w:spacing w:after="200" w:line="360" w:lineRule="auto"/>
    </w:pPr>
    <w:rPr>
      <w:rFonts w:asciiTheme="majorHAnsi" w:eastAsia="Calibri" w:hAnsiTheme="majorHAnsi" w:cs="Times New Roman"/>
      <w:sz w:val="2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07240">
      <w:bodyDiv w:val="1"/>
      <w:marLeft w:val="0"/>
      <w:marRight w:val="0"/>
      <w:marTop w:val="0"/>
      <w:marBottom w:val="0"/>
      <w:divBdr>
        <w:top w:val="none" w:sz="0" w:space="0" w:color="auto"/>
        <w:left w:val="none" w:sz="0" w:space="0" w:color="auto"/>
        <w:bottom w:val="none" w:sz="0" w:space="0" w:color="auto"/>
        <w:right w:val="none" w:sz="0" w:space="0" w:color="auto"/>
      </w:divBdr>
    </w:div>
    <w:div w:id="302781234">
      <w:bodyDiv w:val="1"/>
      <w:marLeft w:val="0"/>
      <w:marRight w:val="0"/>
      <w:marTop w:val="0"/>
      <w:marBottom w:val="0"/>
      <w:divBdr>
        <w:top w:val="none" w:sz="0" w:space="0" w:color="auto"/>
        <w:left w:val="none" w:sz="0" w:space="0" w:color="auto"/>
        <w:bottom w:val="none" w:sz="0" w:space="0" w:color="auto"/>
        <w:right w:val="none" w:sz="0" w:space="0" w:color="auto"/>
      </w:divBdr>
    </w:div>
    <w:div w:id="795367976">
      <w:bodyDiv w:val="1"/>
      <w:marLeft w:val="0"/>
      <w:marRight w:val="0"/>
      <w:marTop w:val="0"/>
      <w:marBottom w:val="0"/>
      <w:divBdr>
        <w:top w:val="none" w:sz="0" w:space="0" w:color="auto"/>
        <w:left w:val="none" w:sz="0" w:space="0" w:color="auto"/>
        <w:bottom w:val="none" w:sz="0" w:space="0" w:color="auto"/>
        <w:right w:val="none" w:sz="0" w:space="0" w:color="auto"/>
      </w:divBdr>
    </w:div>
    <w:div w:id="898436927">
      <w:bodyDiv w:val="1"/>
      <w:marLeft w:val="0"/>
      <w:marRight w:val="0"/>
      <w:marTop w:val="0"/>
      <w:marBottom w:val="0"/>
      <w:divBdr>
        <w:top w:val="none" w:sz="0" w:space="0" w:color="auto"/>
        <w:left w:val="none" w:sz="0" w:space="0" w:color="auto"/>
        <w:bottom w:val="none" w:sz="0" w:space="0" w:color="auto"/>
        <w:right w:val="none" w:sz="0" w:space="0" w:color="auto"/>
      </w:divBdr>
    </w:div>
    <w:div w:id="1853179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www.geeksforgeeks.org/dijkstras-shortest-path-algorithm-greedy-algo-7/" TargetMode="Externa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opensource.com/article/19/10/programming-games-pygame" TargetMode="External"/><Relationship Id="rId2" Type="http://schemas.openxmlformats.org/officeDocument/2006/relationships/customXml" Target="../customXml/item2.xml"/><Relationship Id="rId16" Type="http://schemas.openxmlformats.org/officeDocument/2006/relationships/hyperlink" Target="https://www.pygame.org/docs/"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ydtu.duytan.edu.vn/sites/index.aspx?p=home_listcoursedetailforstudent&amp;courseid=1843&amp;academicleveltypeid=3&amp;curriculumid=774"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realpython.com/pygame-a-prim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ydtu.duytan.edu.vn/sites/index.aspx?p=home_listcoursedetailforstudent&amp;courseid=910&amp;academicleveltypeid=3&amp;curriculumid=774" TargetMode="Externa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2C1911C-87DD-4D99-AA71-7281429A978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51</Pages>
  <Words>11977</Words>
  <Characters>68271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Khánh Ly</cp:lastModifiedBy>
  <cp:revision>15</cp:revision>
  <dcterms:created xsi:type="dcterms:W3CDTF">2024-07-05T13:42:00Z</dcterms:created>
  <dcterms:modified xsi:type="dcterms:W3CDTF">2024-10-07T17:02:00Z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8480973F701B4EF0A2C6552380AD53B1_12</vt:lpwstr>
  </property>
</Properties>
</file>